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8A0" w:rsidRPr="0066347B" w:rsidRDefault="008D58A0" w:rsidP="008D58A0">
      <w:pPr>
        <w:pStyle w:val="3"/>
        <w:spacing w:line="240" w:lineRule="auto"/>
        <w:ind w:firstLine="0"/>
        <w:rPr>
          <w:rStyle w:val="20"/>
          <w:b/>
          <w:i w:val="0"/>
          <w:color w:val="7030A0"/>
          <w:sz w:val="36"/>
          <w:szCs w:val="36"/>
        </w:rPr>
      </w:pPr>
      <w:proofErr w:type="spellStart"/>
      <w:r w:rsidRPr="0066347B">
        <w:rPr>
          <w:rStyle w:val="20"/>
          <w:b/>
          <w:i w:val="0"/>
          <w:color w:val="7030A0"/>
          <w:sz w:val="36"/>
          <w:szCs w:val="36"/>
        </w:rPr>
        <w:t>Лабораторная</w:t>
      </w:r>
      <w:proofErr w:type="spellEnd"/>
      <w:r w:rsidRPr="0066347B">
        <w:rPr>
          <w:rStyle w:val="20"/>
          <w:b/>
          <w:i w:val="0"/>
          <w:color w:val="7030A0"/>
          <w:sz w:val="36"/>
          <w:szCs w:val="36"/>
        </w:rPr>
        <w:t xml:space="preserve"> </w:t>
      </w:r>
      <w:proofErr w:type="spellStart"/>
      <w:r w:rsidRPr="0066347B">
        <w:rPr>
          <w:rStyle w:val="20"/>
          <w:b/>
          <w:i w:val="0"/>
          <w:color w:val="7030A0"/>
          <w:sz w:val="36"/>
          <w:szCs w:val="36"/>
        </w:rPr>
        <w:t>работа</w:t>
      </w:r>
      <w:proofErr w:type="spellEnd"/>
      <w:r w:rsidRPr="0066347B">
        <w:rPr>
          <w:rStyle w:val="20"/>
          <w:b/>
          <w:i w:val="0"/>
          <w:color w:val="7030A0"/>
          <w:sz w:val="36"/>
          <w:szCs w:val="36"/>
        </w:rPr>
        <w:t xml:space="preserve"> </w:t>
      </w:r>
      <w:proofErr w:type="spellStart"/>
      <w:r w:rsidRPr="0066347B">
        <w:rPr>
          <w:rStyle w:val="20"/>
          <w:b/>
          <w:i w:val="0"/>
          <w:color w:val="7030A0"/>
          <w:sz w:val="36"/>
          <w:szCs w:val="36"/>
        </w:rPr>
        <w:t>по</w:t>
      </w:r>
      <w:proofErr w:type="spellEnd"/>
      <w:r w:rsidRPr="0066347B">
        <w:rPr>
          <w:rStyle w:val="20"/>
          <w:b/>
          <w:i w:val="0"/>
          <w:color w:val="7030A0"/>
          <w:sz w:val="36"/>
          <w:szCs w:val="36"/>
        </w:rPr>
        <w:t xml:space="preserve"> </w:t>
      </w:r>
      <w:proofErr w:type="spellStart"/>
      <w:r w:rsidRPr="0066347B">
        <w:rPr>
          <w:rStyle w:val="20"/>
          <w:b/>
          <w:i w:val="0"/>
          <w:color w:val="7030A0"/>
          <w:sz w:val="36"/>
          <w:szCs w:val="36"/>
        </w:rPr>
        <w:t>теме</w:t>
      </w:r>
      <w:proofErr w:type="spellEnd"/>
    </w:p>
    <w:p w:rsidR="0057582C" w:rsidRPr="0066347B" w:rsidRDefault="0057582C" w:rsidP="00366E68">
      <w:pPr>
        <w:pStyle w:val="3"/>
        <w:spacing w:line="240" w:lineRule="auto"/>
        <w:ind w:firstLine="0"/>
        <w:rPr>
          <w:rStyle w:val="20"/>
          <w:b/>
          <w:color w:val="0070C0"/>
          <w:sz w:val="36"/>
          <w:szCs w:val="36"/>
        </w:rPr>
      </w:pPr>
      <w:r w:rsidRPr="0066347B">
        <w:rPr>
          <w:rStyle w:val="20"/>
          <w:b/>
          <w:color w:val="0070C0"/>
          <w:sz w:val="36"/>
          <w:szCs w:val="36"/>
        </w:rPr>
        <w:t xml:space="preserve"> </w:t>
      </w:r>
      <w:bookmarkStart w:id="0" w:name="_Toc196736809"/>
      <w:proofErr w:type="gramStart"/>
      <w:r w:rsidRPr="0066347B">
        <w:rPr>
          <w:rStyle w:val="20"/>
          <w:b/>
          <w:color w:val="0070C0"/>
          <w:sz w:val="36"/>
          <w:szCs w:val="36"/>
        </w:rPr>
        <w:t>«</w:t>
      </w:r>
      <w:proofErr w:type="spellStart"/>
      <w:r w:rsidR="00E20704" w:rsidRPr="0066347B">
        <w:rPr>
          <w:rStyle w:val="20"/>
          <w:b/>
          <w:color w:val="0070C0"/>
          <w:sz w:val="36"/>
          <w:szCs w:val="36"/>
        </w:rPr>
        <w:t>Тема</w:t>
      </w:r>
      <w:proofErr w:type="spellEnd"/>
      <w:r w:rsidR="00E20704" w:rsidRPr="0066347B">
        <w:rPr>
          <w:rStyle w:val="20"/>
          <w:b/>
          <w:color w:val="0070C0"/>
          <w:sz w:val="36"/>
          <w:szCs w:val="36"/>
        </w:rPr>
        <w:t xml:space="preserve"> 4.1.</w:t>
      </w:r>
      <w:proofErr w:type="gramEnd"/>
      <w:r w:rsidR="00E20704" w:rsidRPr="0066347B">
        <w:rPr>
          <w:rStyle w:val="20"/>
          <w:b/>
          <w:color w:val="0070C0"/>
          <w:sz w:val="36"/>
          <w:szCs w:val="36"/>
        </w:rPr>
        <w:t xml:space="preserve"> </w:t>
      </w:r>
      <w:proofErr w:type="spellStart"/>
      <w:r w:rsidRPr="0066347B">
        <w:rPr>
          <w:rStyle w:val="20"/>
          <w:b/>
          <w:color w:val="0070C0"/>
          <w:sz w:val="36"/>
          <w:szCs w:val="36"/>
        </w:rPr>
        <w:t>Интегрированная</w:t>
      </w:r>
      <w:proofErr w:type="spellEnd"/>
      <w:r w:rsidRPr="0066347B">
        <w:rPr>
          <w:rStyle w:val="20"/>
          <w:b/>
          <w:color w:val="0070C0"/>
          <w:sz w:val="36"/>
          <w:szCs w:val="36"/>
        </w:rPr>
        <w:t xml:space="preserve"> </w:t>
      </w:r>
      <w:proofErr w:type="spellStart"/>
      <w:r w:rsidRPr="0066347B">
        <w:rPr>
          <w:rStyle w:val="20"/>
          <w:b/>
          <w:color w:val="0070C0"/>
          <w:sz w:val="36"/>
          <w:szCs w:val="36"/>
        </w:rPr>
        <w:t>среда</w:t>
      </w:r>
      <w:proofErr w:type="spellEnd"/>
      <w:r w:rsidRPr="0066347B">
        <w:rPr>
          <w:rStyle w:val="20"/>
          <w:b/>
          <w:color w:val="0070C0"/>
          <w:sz w:val="36"/>
          <w:szCs w:val="36"/>
        </w:rPr>
        <w:t xml:space="preserve"> </w:t>
      </w:r>
      <w:proofErr w:type="spellStart"/>
      <w:r w:rsidRPr="0066347B">
        <w:rPr>
          <w:rStyle w:val="20"/>
          <w:b/>
          <w:color w:val="0070C0"/>
          <w:sz w:val="36"/>
          <w:szCs w:val="36"/>
        </w:rPr>
        <w:t>разработки</w:t>
      </w:r>
      <w:proofErr w:type="spellEnd"/>
      <w:r w:rsidRPr="0066347B">
        <w:rPr>
          <w:rStyle w:val="20"/>
          <w:b/>
          <w:color w:val="0070C0"/>
          <w:sz w:val="36"/>
          <w:szCs w:val="36"/>
        </w:rPr>
        <w:t xml:space="preserve"> </w:t>
      </w:r>
      <w:r w:rsidRPr="0066347B">
        <w:rPr>
          <w:rStyle w:val="20"/>
          <w:b/>
          <w:color w:val="0070C0"/>
          <w:sz w:val="36"/>
          <w:szCs w:val="36"/>
        </w:rPr>
        <w:br/>
        <w:t>Visual Studio .NET 200</w:t>
      </w:r>
      <w:r w:rsidR="00ED7E06" w:rsidRPr="0066347B">
        <w:rPr>
          <w:rStyle w:val="20"/>
          <w:b/>
          <w:color w:val="0070C0"/>
          <w:sz w:val="36"/>
          <w:szCs w:val="36"/>
        </w:rPr>
        <w:t>8</w:t>
      </w:r>
      <w:r w:rsidRPr="0066347B">
        <w:rPr>
          <w:rStyle w:val="20"/>
          <w:b/>
          <w:color w:val="0070C0"/>
          <w:sz w:val="36"/>
          <w:szCs w:val="36"/>
        </w:rPr>
        <w:t xml:space="preserve"> и </w:t>
      </w:r>
      <w:proofErr w:type="spellStart"/>
      <w:r w:rsidRPr="0066347B">
        <w:rPr>
          <w:rStyle w:val="20"/>
          <w:b/>
          <w:color w:val="0070C0"/>
          <w:sz w:val="36"/>
          <w:szCs w:val="36"/>
        </w:rPr>
        <w:t>основные</w:t>
      </w:r>
      <w:proofErr w:type="spellEnd"/>
      <w:r w:rsidRPr="0066347B">
        <w:rPr>
          <w:rStyle w:val="20"/>
          <w:b/>
          <w:color w:val="0070C0"/>
          <w:sz w:val="36"/>
          <w:szCs w:val="36"/>
        </w:rPr>
        <w:t xml:space="preserve"> </w:t>
      </w:r>
      <w:proofErr w:type="spellStart"/>
      <w:r w:rsidRPr="0066347B">
        <w:rPr>
          <w:rStyle w:val="20"/>
          <w:b/>
          <w:color w:val="0070C0"/>
          <w:sz w:val="36"/>
          <w:szCs w:val="36"/>
        </w:rPr>
        <w:t>понятия</w:t>
      </w:r>
      <w:proofErr w:type="spellEnd"/>
      <w:r w:rsidRPr="0066347B">
        <w:rPr>
          <w:rStyle w:val="20"/>
          <w:b/>
          <w:color w:val="0070C0"/>
          <w:sz w:val="36"/>
          <w:szCs w:val="36"/>
        </w:rPr>
        <w:t>»</w:t>
      </w:r>
      <w:bookmarkEnd w:id="0"/>
    </w:p>
    <w:p w:rsidR="0057582C" w:rsidRDefault="0057582C" w:rsidP="00366E68">
      <w:pPr>
        <w:shd w:val="clear" w:color="auto" w:fill="FFFFFF"/>
        <w:ind w:left="360"/>
        <w:jc w:val="both"/>
        <w:rPr>
          <w:b/>
          <w:bCs/>
          <w:color w:val="202020"/>
          <w:spacing w:val="-1"/>
          <w:sz w:val="24"/>
          <w:szCs w:val="24"/>
        </w:rPr>
      </w:pPr>
    </w:p>
    <w:p w:rsidR="0057582C" w:rsidRDefault="0057582C" w:rsidP="00366E68">
      <w:pPr>
        <w:shd w:val="clear" w:color="auto" w:fill="FFFFFF"/>
        <w:jc w:val="both"/>
        <w:rPr>
          <w:b/>
          <w:bCs/>
          <w:color w:val="202020"/>
          <w:spacing w:val="4"/>
          <w:sz w:val="24"/>
          <w:szCs w:val="24"/>
        </w:rPr>
      </w:pPr>
      <w:r>
        <w:rPr>
          <w:b/>
          <w:bCs/>
          <w:color w:val="202020"/>
          <w:spacing w:val="-1"/>
          <w:sz w:val="24"/>
          <w:szCs w:val="24"/>
        </w:rPr>
        <w:t xml:space="preserve">Цель </w:t>
      </w:r>
      <w:r>
        <w:rPr>
          <w:color w:val="202020"/>
          <w:spacing w:val="-1"/>
          <w:sz w:val="24"/>
          <w:szCs w:val="24"/>
        </w:rPr>
        <w:t xml:space="preserve">выполнения данной лабораторной работы состоит в изучении интегрированной </w:t>
      </w:r>
      <w:r>
        <w:rPr>
          <w:color w:val="202020"/>
          <w:sz w:val="24"/>
          <w:szCs w:val="24"/>
        </w:rPr>
        <w:t xml:space="preserve">среды разработки </w:t>
      </w:r>
      <w:r>
        <w:rPr>
          <w:b/>
          <w:sz w:val="24"/>
          <w:szCs w:val="24"/>
        </w:rPr>
        <w:t>Visual Studio .NET</w:t>
      </w:r>
      <w:r w:rsidR="000322C2">
        <w:rPr>
          <w:b/>
          <w:sz w:val="24"/>
          <w:szCs w:val="24"/>
        </w:rPr>
        <w:t xml:space="preserve"> </w:t>
      </w:r>
      <w:r w:rsidR="000322C2" w:rsidRPr="000322C2">
        <w:rPr>
          <w:b/>
          <w:sz w:val="24"/>
          <w:szCs w:val="24"/>
        </w:rPr>
        <w:t>(</w:t>
      </w:r>
      <w:r w:rsidR="000322C2">
        <w:rPr>
          <w:b/>
          <w:sz w:val="24"/>
          <w:szCs w:val="24"/>
          <w:lang w:val="en-US"/>
        </w:rPr>
        <w:t>VS</w:t>
      </w:r>
      <w:r w:rsidR="000322C2" w:rsidRPr="000322C2">
        <w:rPr>
          <w:b/>
          <w:sz w:val="24"/>
          <w:szCs w:val="24"/>
        </w:rPr>
        <w:t>)</w:t>
      </w:r>
      <w:r>
        <w:rPr>
          <w:b/>
          <w:bCs/>
          <w:color w:val="202020"/>
          <w:sz w:val="24"/>
          <w:szCs w:val="24"/>
        </w:rPr>
        <w:t xml:space="preserve">, </w:t>
      </w:r>
      <w:r>
        <w:rPr>
          <w:color w:val="202020"/>
          <w:sz w:val="24"/>
          <w:szCs w:val="24"/>
        </w:rPr>
        <w:t xml:space="preserve">особенностей </w:t>
      </w:r>
      <w:r>
        <w:rPr>
          <w:color w:val="202020"/>
          <w:spacing w:val="4"/>
          <w:sz w:val="24"/>
          <w:szCs w:val="24"/>
        </w:rPr>
        <w:t xml:space="preserve">технологии визуального программирования и основных понятий </w:t>
      </w:r>
      <w:r>
        <w:rPr>
          <w:b/>
          <w:bCs/>
          <w:color w:val="202020"/>
          <w:spacing w:val="4"/>
          <w:sz w:val="24"/>
          <w:szCs w:val="24"/>
          <w:lang w:val="en-US"/>
        </w:rPr>
        <w:t>Visual</w:t>
      </w:r>
      <w:r w:rsidRPr="0057582C">
        <w:rPr>
          <w:b/>
          <w:bCs/>
          <w:color w:val="202020"/>
          <w:spacing w:val="4"/>
          <w:sz w:val="24"/>
          <w:szCs w:val="24"/>
        </w:rPr>
        <w:t xml:space="preserve"> </w:t>
      </w:r>
      <w:r>
        <w:rPr>
          <w:b/>
          <w:bCs/>
          <w:color w:val="202020"/>
          <w:spacing w:val="4"/>
          <w:sz w:val="24"/>
          <w:szCs w:val="24"/>
          <w:lang w:val="en-US"/>
        </w:rPr>
        <w:t>Basic</w:t>
      </w:r>
      <w:r w:rsidR="000322C2" w:rsidRPr="000322C2">
        <w:rPr>
          <w:b/>
          <w:bCs/>
          <w:color w:val="202020"/>
          <w:spacing w:val="4"/>
          <w:sz w:val="24"/>
          <w:szCs w:val="24"/>
        </w:rPr>
        <w:t xml:space="preserve"> (</w:t>
      </w:r>
      <w:r w:rsidR="000322C2">
        <w:rPr>
          <w:b/>
          <w:bCs/>
          <w:color w:val="202020"/>
          <w:spacing w:val="4"/>
          <w:sz w:val="24"/>
          <w:szCs w:val="24"/>
          <w:lang w:val="en-US"/>
        </w:rPr>
        <w:t>VB</w:t>
      </w:r>
      <w:r w:rsidR="000322C2" w:rsidRPr="000322C2">
        <w:rPr>
          <w:b/>
          <w:bCs/>
          <w:color w:val="202020"/>
          <w:spacing w:val="4"/>
          <w:sz w:val="24"/>
          <w:szCs w:val="24"/>
        </w:rPr>
        <w:t>)</w:t>
      </w:r>
      <w:r>
        <w:rPr>
          <w:b/>
          <w:bCs/>
          <w:color w:val="202020"/>
          <w:spacing w:val="4"/>
          <w:sz w:val="24"/>
          <w:szCs w:val="24"/>
        </w:rPr>
        <w:t xml:space="preserve">. </w:t>
      </w:r>
    </w:p>
    <w:p w:rsidR="0057582C" w:rsidRDefault="0057582C" w:rsidP="00366E68">
      <w:pPr>
        <w:shd w:val="clear" w:color="auto" w:fill="FFFFFF"/>
        <w:jc w:val="both"/>
      </w:pPr>
    </w:p>
    <w:p w:rsidR="0057582C" w:rsidRDefault="0057582C" w:rsidP="00366E68">
      <w:pPr>
        <w:pStyle w:val="4"/>
        <w:spacing w:before="0" w:after="0"/>
        <w:ind w:left="360"/>
        <w:jc w:val="center"/>
        <w:rPr>
          <w:rFonts w:ascii="Arial" w:hAnsi="Arial"/>
          <w:sz w:val="32"/>
          <w:szCs w:val="32"/>
        </w:rPr>
      </w:pPr>
      <w:r>
        <w:rPr>
          <w:rFonts w:ascii="Arial" w:hAnsi="Arial"/>
          <w:sz w:val="32"/>
          <w:szCs w:val="32"/>
        </w:rPr>
        <w:t>4.1.1. Вопросы, подлежащие  изучению</w:t>
      </w:r>
    </w:p>
    <w:p w:rsidR="0057582C" w:rsidRDefault="0057582C" w:rsidP="00366E68">
      <w:pPr>
        <w:pStyle w:val="a4"/>
        <w:keepLines w:val="0"/>
        <w:widowControl w:val="0"/>
        <w:numPr>
          <w:ilvl w:val="0"/>
          <w:numId w:val="2"/>
        </w:numPr>
        <w:autoSpaceDE w:val="0"/>
        <w:autoSpaceDN w:val="0"/>
        <w:adjustRightInd w:val="0"/>
        <w:spacing w:before="0" w:line="240" w:lineRule="auto"/>
        <w:contextualSpacing/>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 xml:space="preserve">Инструментальные средства среды разработки </w:t>
      </w:r>
      <w:r>
        <w:rPr>
          <w:rFonts w:ascii="Times New Roman" w:hAnsi="Times New Roman"/>
          <w:bCs w:val="0"/>
          <w:color w:val="auto"/>
          <w:sz w:val="24"/>
          <w:szCs w:val="24"/>
          <w:lang w:val="en-US" w:eastAsia="ru-RU"/>
        </w:rPr>
        <w:t>VS</w:t>
      </w:r>
      <w:r>
        <w:rPr>
          <w:rFonts w:ascii="Times New Roman" w:hAnsi="Times New Roman"/>
          <w:bCs w:val="0"/>
          <w:color w:val="auto"/>
          <w:sz w:val="24"/>
          <w:szCs w:val="24"/>
          <w:lang w:eastAsia="ru-RU"/>
        </w:rPr>
        <w:t xml:space="preserve"> .</w:t>
      </w:r>
      <w:r>
        <w:rPr>
          <w:rFonts w:ascii="Times New Roman" w:hAnsi="Times New Roman"/>
          <w:bCs w:val="0"/>
          <w:color w:val="auto"/>
          <w:sz w:val="24"/>
          <w:szCs w:val="24"/>
          <w:lang w:val="en-US" w:eastAsia="ru-RU"/>
        </w:rPr>
        <w:t>NET</w:t>
      </w:r>
      <w:r>
        <w:rPr>
          <w:rFonts w:ascii="Times New Roman" w:hAnsi="Times New Roman"/>
          <w:bCs w:val="0"/>
          <w:color w:val="auto"/>
          <w:sz w:val="24"/>
          <w:szCs w:val="24"/>
          <w:lang w:eastAsia="ru-RU"/>
        </w:rPr>
        <w:t>.</w:t>
      </w:r>
    </w:p>
    <w:p w:rsidR="0057582C" w:rsidRDefault="0057582C" w:rsidP="00366E68">
      <w:pPr>
        <w:pStyle w:val="a4"/>
        <w:keepLines w:val="0"/>
        <w:widowControl w:val="0"/>
        <w:numPr>
          <w:ilvl w:val="0"/>
          <w:numId w:val="2"/>
        </w:numPr>
        <w:autoSpaceDE w:val="0"/>
        <w:autoSpaceDN w:val="0"/>
        <w:adjustRightInd w:val="0"/>
        <w:spacing w:before="0" w:line="240" w:lineRule="auto"/>
        <w:contextualSpacing/>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Создание нового проекта.</w:t>
      </w:r>
    </w:p>
    <w:p w:rsidR="0057582C" w:rsidRDefault="0057582C" w:rsidP="00366E68">
      <w:pPr>
        <w:pStyle w:val="a4"/>
        <w:keepLines w:val="0"/>
        <w:widowControl w:val="0"/>
        <w:numPr>
          <w:ilvl w:val="0"/>
          <w:numId w:val="2"/>
        </w:numPr>
        <w:autoSpaceDE w:val="0"/>
        <w:autoSpaceDN w:val="0"/>
        <w:adjustRightInd w:val="0"/>
        <w:spacing w:before="0" w:line="240" w:lineRule="auto"/>
        <w:contextualSpacing/>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Создание интерфейса пользователя.</w:t>
      </w:r>
    </w:p>
    <w:p w:rsidR="0057582C" w:rsidRDefault="0057582C" w:rsidP="00366E68">
      <w:pPr>
        <w:pStyle w:val="a4"/>
        <w:keepLines w:val="0"/>
        <w:widowControl w:val="0"/>
        <w:numPr>
          <w:ilvl w:val="0"/>
          <w:numId w:val="2"/>
        </w:numPr>
        <w:autoSpaceDE w:val="0"/>
        <w:autoSpaceDN w:val="0"/>
        <w:adjustRightInd w:val="0"/>
        <w:spacing w:before="0" w:line="240" w:lineRule="auto"/>
        <w:contextualSpacing/>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Установка свойств объектов.</w:t>
      </w:r>
    </w:p>
    <w:p w:rsidR="0057582C" w:rsidRDefault="0057582C" w:rsidP="00366E68">
      <w:pPr>
        <w:pStyle w:val="a4"/>
        <w:keepLines w:val="0"/>
        <w:widowControl w:val="0"/>
        <w:numPr>
          <w:ilvl w:val="0"/>
          <w:numId w:val="2"/>
        </w:numPr>
        <w:autoSpaceDE w:val="0"/>
        <w:autoSpaceDN w:val="0"/>
        <w:adjustRightInd w:val="0"/>
        <w:spacing w:before="0" w:line="240" w:lineRule="auto"/>
        <w:contextualSpacing/>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Создание  программного кода.</w:t>
      </w:r>
    </w:p>
    <w:p w:rsidR="0057582C" w:rsidRDefault="0057582C" w:rsidP="00366E68">
      <w:pPr>
        <w:pStyle w:val="a4"/>
        <w:keepLines w:val="0"/>
        <w:widowControl w:val="0"/>
        <w:numPr>
          <w:ilvl w:val="0"/>
          <w:numId w:val="2"/>
        </w:numPr>
        <w:autoSpaceDE w:val="0"/>
        <w:autoSpaceDN w:val="0"/>
        <w:adjustRightInd w:val="0"/>
        <w:spacing w:before="0" w:line="240" w:lineRule="auto"/>
        <w:contextualSpacing/>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Выполнение приложения.</w:t>
      </w:r>
    </w:p>
    <w:p w:rsidR="0057582C" w:rsidRDefault="0057582C" w:rsidP="00366E68">
      <w:pPr>
        <w:pStyle w:val="a4"/>
        <w:keepLines w:val="0"/>
        <w:widowControl w:val="0"/>
        <w:numPr>
          <w:ilvl w:val="0"/>
          <w:numId w:val="2"/>
        </w:numPr>
        <w:autoSpaceDE w:val="0"/>
        <w:autoSpaceDN w:val="0"/>
        <w:adjustRightInd w:val="0"/>
        <w:spacing w:before="0" w:line="240" w:lineRule="auto"/>
        <w:contextualSpacing/>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Создание исполняемого файла.</w:t>
      </w:r>
      <w:bookmarkStart w:id="1" w:name="_GoBack"/>
      <w:bookmarkEnd w:id="1"/>
    </w:p>
    <w:p w:rsidR="0057582C" w:rsidRDefault="0057582C" w:rsidP="00366E68">
      <w:pPr>
        <w:pStyle w:val="a4"/>
        <w:keepLines w:val="0"/>
        <w:widowControl w:val="0"/>
        <w:numPr>
          <w:ilvl w:val="0"/>
          <w:numId w:val="2"/>
        </w:numPr>
        <w:autoSpaceDE w:val="0"/>
        <w:autoSpaceDN w:val="0"/>
        <w:adjustRightInd w:val="0"/>
        <w:spacing w:before="0" w:line="240" w:lineRule="auto"/>
        <w:contextualSpacing/>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Внесение изменений в приложение.</w:t>
      </w:r>
    </w:p>
    <w:p w:rsidR="0057582C" w:rsidRDefault="0057582C" w:rsidP="00366E68">
      <w:pPr>
        <w:ind w:left="360"/>
      </w:pPr>
    </w:p>
    <w:p w:rsidR="0057582C" w:rsidRDefault="0057582C" w:rsidP="00366E68">
      <w:pPr>
        <w:pStyle w:val="4"/>
        <w:spacing w:before="0" w:after="0"/>
        <w:ind w:left="360"/>
        <w:jc w:val="center"/>
        <w:rPr>
          <w:rFonts w:ascii="Arial" w:hAnsi="Arial"/>
          <w:sz w:val="32"/>
          <w:szCs w:val="32"/>
        </w:rPr>
      </w:pPr>
      <w:r>
        <w:rPr>
          <w:rFonts w:ascii="Arial" w:hAnsi="Arial"/>
          <w:sz w:val="32"/>
          <w:szCs w:val="32"/>
        </w:rPr>
        <w:t>4.1.2.  Задание</w:t>
      </w:r>
    </w:p>
    <w:p w:rsidR="0057582C" w:rsidRDefault="0057582C" w:rsidP="00366E68">
      <w:pPr>
        <w:pStyle w:val="a4"/>
        <w:keepLines w:val="0"/>
        <w:widowControl w:val="0"/>
        <w:numPr>
          <w:ilvl w:val="0"/>
          <w:numId w:val="4"/>
        </w:numPr>
        <w:autoSpaceDE w:val="0"/>
        <w:autoSpaceDN w:val="0"/>
        <w:adjustRightInd w:val="0"/>
        <w:spacing w:before="0" w:line="240" w:lineRule="auto"/>
        <w:contextualSpacing/>
        <w:rPr>
          <w:rFonts w:ascii="Times New Roman" w:hAnsi="Times New Roman"/>
          <w:b w:val="0"/>
          <w:bCs w:val="0"/>
          <w:color w:val="auto"/>
          <w:sz w:val="24"/>
          <w:szCs w:val="24"/>
          <w:lang w:eastAsia="ru-RU"/>
        </w:rPr>
      </w:pPr>
      <w:r>
        <w:rPr>
          <w:rFonts w:ascii="Times New Roman" w:hAnsi="Times New Roman"/>
          <w:bCs w:val="0"/>
          <w:i/>
          <w:color w:val="auto"/>
          <w:sz w:val="24"/>
          <w:szCs w:val="24"/>
          <w:lang w:eastAsia="ru-RU"/>
        </w:rPr>
        <w:t>Выполнить все шаги</w:t>
      </w:r>
      <w:r>
        <w:rPr>
          <w:rFonts w:ascii="Times New Roman" w:hAnsi="Times New Roman"/>
          <w:b w:val="0"/>
          <w:bCs w:val="0"/>
          <w:color w:val="auto"/>
          <w:sz w:val="24"/>
          <w:szCs w:val="24"/>
          <w:lang w:eastAsia="ru-RU"/>
        </w:rPr>
        <w:t xml:space="preserve"> из пункта  </w:t>
      </w:r>
      <w:r>
        <w:rPr>
          <w:rFonts w:ascii="Times New Roman" w:hAnsi="Times New Roman"/>
          <w:bCs w:val="0"/>
          <w:color w:val="auto"/>
          <w:sz w:val="24"/>
          <w:szCs w:val="24"/>
          <w:lang w:eastAsia="ru-RU"/>
        </w:rPr>
        <w:t>4.1.4.</w:t>
      </w:r>
      <w:r>
        <w:rPr>
          <w:rFonts w:ascii="Times New Roman" w:hAnsi="Times New Roman"/>
          <w:b w:val="0"/>
          <w:bCs w:val="0"/>
          <w:color w:val="auto"/>
          <w:sz w:val="24"/>
          <w:szCs w:val="24"/>
          <w:lang w:eastAsia="ru-RU"/>
        </w:rPr>
        <w:t xml:space="preserve"> </w:t>
      </w:r>
      <w:r>
        <w:rPr>
          <w:rFonts w:ascii="Times New Roman" w:hAnsi="Times New Roman"/>
          <w:bCs w:val="0"/>
          <w:i/>
          <w:color w:val="auto"/>
          <w:sz w:val="24"/>
          <w:szCs w:val="24"/>
          <w:lang w:eastAsia="ru-RU"/>
        </w:rPr>
        <w:t>«</w:t>
      </w:r>
      <w:r>
        <w:rPr>
          <w:rFonts w:ascii="Times New Roman" w:hAnsi="Times New Roman"/>
          <w:bCs w:val="0"/>
          <w:color w:val="auto"/>
          <w:sz w:val="24"/>
          <w:szCs w:val="24"/>
          <w:lang w:eastAsia="ru-RU"/>
        </w:rPr>
        <w:t>Создание первого приложения (проекта)».</w:t>
      </w:r>
    </w:p>
    <w:p w:rsidR="0057582C" w:rsidRDefault="0057582C" w:rsidP="00366E68">
      <w:pPr>
        <w:pStyle w:val="a4"/>
        <w:keepLines w:val="0"/>
        <w:widowControl w:val="0"/>
        <w:numPr>
          <w:ilvl w:val="0"/>
          <w:numId w:val="4"/>
        </w:numPr>
        <w:autoSpaceDE w:val="0"/>
        <w:autoSpaceDN w:val="0"/>
        <w:adjustRightInd w:val="0"/>
        <w:spacing w:before="0" w:line="240" w:lineRule="auto"/>
        <w:contextualSpacing/>
        <w:rPr>
          <w:rFonts w:ascii="Times New Roman" w:hAnsi="Times New Roman"/>
          <w:b w:val="0"/>
          <w:bCs w:val="0"/>
          <w:color w:val="auto"/>
          <w:sz w:val="24"/>
          <w:szCs w:val="24"/>
          <w:lang w:eastAsia="ru-RU"/>
        </w:rPr>
      </w:pPr>
      <w:r>
        <w:rPr>
          <w:rFonts w:ascii="Times New Roman" w:hAnsi="Times New Roman"/>
          <w:bCs w:val="0"/>
          <w:i/>
          <w:color w:val="auto"/>
          <w:sz w:val="24"/>
          <w:szCs w:val="24"/>
          <w:lang w:eastAsia="ru-RU"/>
        </w:rPr>
        <w:t>Составить</w:t>
      </w:r>
      <w:r>
        <w:rPr>
          <w:rFonts w:ascii="Times New Roman" w:hAnsi="Times New Roman"/>
          <w:b w:val="0"/>
          <w:bCs w:val="0"/>
          <w:color w:val="auto"/>
          <w:sz w:val="24"/>
          <w:szCs w:val="24"/>
          <w:lang w:eastAsia="ru-RU"/>
        </w:rPr>
        <w:t xml:space="preserve">  </w:t>
      </w:r>
      <w:r>
        <w:rPr>
          <w:rFonts w:ascii="Times New Roman" w:hAnsi="Times New Roman"/>
          <w:bCs w:val="0"/>
          <w:i/>
          <w:color w:val="auto"/>
          <w:sz w:val="24"/>
          <w:szCs w:val="24"/>
          <w:lang w:eastAsia="ru-RU"/>
        </w:rPr>
        <w:t>таблицу</w:t>
      </w:r>
      <w:r>
        <w:rPr>
          <w:rFonts w:ascii="Times New Roman" w:hAnsi="Times New Roman"/>
          <w:b w:val="0"/>
          <w:bCs w:val="0"/>
          <w:color w:val="auto"/>
          <w:sz w:val="24"/>
          <w:szCs w:val="24"/>
          <w:lang w:eastAsia="ru-RU"/>
        </w:rPr>
        <w:t xml:space="preserve">  используемых </w:t>
      </w:r>
      <w:r>
        <w:rPr>
          <w:rFonts w:ascii="Times New Roman" w:hAnsi="Times New Roman"/>
          <w:bCs w:val="0"/>
          <w:i/>
          <w:color w:val="auto"/>
          <w:sz w:val="24"/>
          <w:szCs w:val="24"/>
          <w:lang w:eastAsia="ru-RU"/>
        </w:rPr>
        <w:t>Объектов</w:t>
      </w:r>
      <w:r>
        <w:rPr>
          <w:rFonts w:ascii="Times New Roman" w:hAnsi="Times New Roman"/>
          <w:b w:val="0"/>
          <w:bCs w:val="0"/>
          <w:color w:val="auto"/>
          <w:sz w:val="24"/>
          <w:szCs w:val="24"/>
          <w:lang w:eastAsia="ru-RU"/>
        </w:rPr>
        <w:t xml:space="preserve"> и их </w:t>
      </w:r>
      <w:r>
        <w:rPr>
          <w:rFonts w:ascii="Times New Roman" w:hAnsi="Times New Roman"/>
          <w:bCs w:val="0"/>
          <w:i/>
          <w:color w:val="auto"/>
          <w:sz w:val="24"/>
          <w:szCs w:val="24"/>
          <w:lang w:eastAsia="ru-RU"/>
        </w:rPr>
        <w:t>Свойств</w:t>
      </w:r>
      <w:r>
        <w:rPr>
          <w:rFonts w:ascii="Times New Roman" w:hAnsi="Times New Roman"/>
          <w:b w:val="0"/>
          <w:bCs w:val="0"/>
          <w:color w:val="auto"/>
          <w:sz w:val="24"/>
          <w:szCs w:val="24"/>
          <w:lang w:eastAsia="ru-RU"/>
        </w:rPr>
        <w:t>.</w:t>
      </w:r>
    </w:p>
    <w:p w:rsidR="0057582C" w:rsidRDefault="0057582C" w:rsidP="00366E68">
      <w:pPr>
        <w:pStyle w:val="a4"/>
        <w:keepLines w:val="0"/>
        <w:widowControl w:val="0"/>
        <w:numPr>
          <w:ilvl w:val="0"/>
          <w:numId w:val="4"/>
        </w:numPr>
        <w:autoSpaceDE w:val="0"/>
        <w:autoSpaceDN w:val="0"/>
        <w:adjustRightInd w:val="0"/>
        <w:spacing w:before="0" w:line="240" w:lineRule="auto"/>
        <w:contextualSpacing/>
        <w:rPr>
          <w:rFonts w:ascii="Times New Roman" w:hAnsi="Times New Roman"/>
          <w:b w:val="0"/>
          <w:bCs w:val="0"/>
          <w:color w:val="auto"/>
          <w:sz w:val="24"/>
          <w:szCs w:val="24"/>
          <w:lang w:eastAsia="ru-RU"/>
        </w:rPr>
      </w:pPr>
      <w:r>
        <w:rPr>
          <w:rFonts w:ascii="Times New Roman" w:hAnsi="Times New Roman"/>
          <w:bCs w:val="0"/>
          <w:i/>
          <w:color w:val="auto"/>
          <w:sz w:val="24"/>
          <w:szCs w:val="24"/>
          <w:lang w:eastAsia="ru-RU"/>
        </w:rPr>
        <w:t xml:space="preserve">Составить </w:t>
      </w:r>
      <w:r>
        <w:rPr>
          <w:rFonts w:ascii="Times New Roman" w:hAnsi="Times New Roman"/>
          <w:b w:val="0"/>
          <w:bCs w:val="0"/>
          <w:color w:val="auto"/>
          <w:sz w:val="24"/>
          <w:szCs w:val="24"/>
          <w:lang w:eastAsia="ru-RU"/>
        </w:rPr>
        <w:t xml:space="preserve"> </w:t>
      </w:r>
      <w:r>
        <w:rPr>
          <w:rFonts w:ascii="Times New Roman" w:hAnsi="Times New Roman"/>
          <w:bCs w:val="0"/>
          <w:color w:val="auto"/>
          <w:sz w:val="24"/>
          <w:szCs w:val="24"/>
          <w:lang w:eastAsia="ru-RU"/>
        </w:rPr>
        <w:t>алгоритм</w:t>
      </w:r>
      <w:r>
        <w:rPr>
          <w:rFonts w:ascii="Times New Roman" w:hAnsi="Times New Roman"/>
          <w:b w:val="0"/>
          <w:bCs w:val="0"/>
          <w:color w:val="auto"/>
          <w:sz w:val="24"/>
          <w:szCs w:val="24"/>
          <w:lang w:eastAsia="ru-RU"/>
        </w:rPr>
        <w:t xml:space="preserve"> разработки приложения на </w:t>
      </w:r>
      <w:r>
        <w:rPr>
          <w:rFonts w:ascii="Times New Roman" w:hAnsi="Times New Roman"/>
          <w:bCs w:val="0"/>
          <w:color w:val="auto"/>
          <w:sz w:val="24"/>
          <w:szCs w:val="24"/>
          <w:lang w:eastAsia="ru-RU"/>
        </w:rPr>
        <w:t>V</w:t>
      </w:r>
      <w:r>
        <w:rPr>
          <w:rFonts w:ascii="Times New Roman" w:hAnsi="Times New Roman"/>
          <w:bCs w:val="0"/>
          <w:color w:val="auto"/>
          <w:sz w:val="24"/>
          <w:szCs w:val="24"/>
          <w:lang w:val="en-US" w:eastAsia="ru-RU"/>
        </w:rPr>
        <w:t>B</w:t>
      </w:r>
      <w:r>
        <w:rPr>
          <w:rFonts w:ascii="Times New Roman" w:hAnsi="Times New Roman"/>
          <w:bCs w:val="0"/>
          <w:color w:val="auto"/>
          <w:sz w:val="24"/>
          <w:szCs w:val="24"/>
          <w:lang w:eastAsia="ru-RU"/>
        </w:rPr>
        <w:t xml:space="preserve">  </w:t>
      </w:r>
      <w:r>
        <w:rPr>
          <w:rFonts w:ascii="Times New Roman" w:hAnsi="Times New Roman"/>
          <w:b w:val="0"/>
          <w:bCs w:val="0"/>
          <w:color w:val="auto"/>
          <w:sz w:val="24"/>
          <w:szCs w:val="24"/>
          <w:lang w:eastAsia="ru-RU"/>
        </w:rPr>
        <w:t xml:space="preserve"> в </w:t>
      </w:r>
      <w:r>
        <w:rPr>
          <w:rFonts w:ascii="Times New Roman" w:hAnsi="Times New Roman"/>
          <w:bCs w:val="0"/>
          <w:color w:val="auto"/>
          <w:sz w:val="24"/>
          <w:szCs w:val="24"/>
          <w:lang w:eastAsia="ru-RU"/>
        </w:rPr>
        <w:t>V</w:t>
      </w:r>
      <w:r>
        <w:rPr>
          <w:rFonts w:ascii="Times New Roman" w:hAnsi="Times New Roman"/>
          <w:bCs w:val="0"/>
          <w:color w:val="auto"/>
          <w:sz w:val="24"/>
          <w:szCs w:val="24"/>
          <w:lang w:val="en-US" w:eastAsia="ru-RU"/>
        </w:rPr>
        <w:t>S</w:t>
      </w:r>
      <w:r>
        <w:rPr>
          <w:rFonts w:ascii="Times New Roman" w:hAnsi="Times New Roman"/>
          <w:bCs w:val="0"/>
          <w:color w:val="auto"/>
          <w:sz w:val="24"/>
          <w:szCs w:val="24"/>
          <w:lang w:eastAsia="ru-RU"/>
        </w:rPr>
        <w:t xml:space="preserve">  </w:t>
      </w:r>
      <w:r>
        <w:rPr>
          <w:rFonts w:ascii="Times New Roman" w:hAnsi="Times New Roman"/>
          <w:b w:val="0"/>
          <w:bCs w:val="0"/>
          <w:color w:val="auto"/>
          <w:sz w:val="24"/>
          <w:szCs w:val="24"/>
          <w:lang w:eastAsia="ru-RU"/>
        </w:rPr>
        <w:t xml:space="preserve"> для дальнейшего использования в лабораторных работах.</w:t>
      </w:r>
    </w:p>
    <w:p w:rsidR="0057582C" w:rsidRDefault="0057582C" w:rsidP="00366E68">
      <w:pPr>
        <w:pStyle w:val="a4"/>
        <w:keepLines w:val="0"/>
        <w:widowControl w:val="0"/>
        <w:autoSpaceDE w:val="0"/>
        <w:autoSpaceDN w:val="0"/>
        <w:adjustRightInd w:val="0"/>
        <w:spacing w:before="0" w:line="240" w:lineRule="auto"/>
        <w:ind w:left="360"/>
        <w:contextualSpacing/>
        <w:rPr>
          <w:rFonts w:ascii="Times New Roman" w:hAnsi="Times New Roman"/>
          <w:b w:val="0"/>
          <w:bCs w:val="0"/>
          <w:color w:val="auto"/>
          <w:sz w:val="24"/>
          <w:szCs w:val="24"/>
          <w:lang w:eastAsia="ru-RU"/>
        </w:rPr>
      </w:pPr>
    </w:p>
    <w:p w:rsidR="0057582C" w:rsidRDefault="0057582C" w:rsidP="00366E68">
      <w:pPr>
        <w:pStyle w:val="4"/>
        <w:spacing w:before="0" w:after="0"/>
        <w:ind w:left="360"/>
        <w:jc w:val="center"/>
        <w:rPr>
          <w:rFonts w:ascii="Arial" w:hAnsi="Arial"/>
          <w:sz w:val="32"/>
          <w:szCs w:val="32"/>
        </w:rPr>
      </w:pPr>
      <w:r>
        <w:rPr>
          <w:rFonts w:ascii="Arial" w:hAnsi="Arial"/>
          <w:sz w:val="32"/>
          <w:szCs w:val="32"/>
        </w:rPr>
        <w:t>4.1.3. Содержание отчета</w:t>
      </w:r>
    </w:p>
    <w:p w:rsidR="0057582C" w:rsidRDefault="0057582C" w:rsidP="00366E68">
      <w:pPr>
        <w:pStyle w:val="a4"/>
        <w:keepLines w:val="0"/>
        <w:numPr>
          <w:ilvl w:val="0"/>
          <w:numId w:val="6"/>
        </w:numPr>
        <w:tabs>
          <w:tab w:val="left" w:pos="426"/>
        </w:tabs>
        <w:autoSpaceDN w:val="0"/>
        <w:spacing w:before="0" w:line="240" w:lineRule="auto"/>
        <w:ind w:left="0" w:firstLine="0"/>
        <w:contextualSpacing/>
        <w:jc w:val="both"/>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Тема и название работы.</w:t>
      </w:r>
    </w:p>
    <w:p w:rsidR="0057582C" w:rsidRDefault="0057582C" w:rsidP="00366E68">
      <w:pPr>
        <w:pStyle w:val="a4"/>
        <w:keepLines w:val="0"/>
        <w:numPr>
          <w:ilvl w:val="0"/>
          <w:numId w:val="6"/>
        </w:numPr>
        <w:tabs>
          <w:tab w:val="left" w:pos="426"/>
        </w:tabs>
        <w:autoSpaceDN w:val="0"/>
        <w:spacing w:before="0" w:line="240" w:lineRule="auto"/>
        <w:ind w:left="0" w:firstLine="0"/>
        <w:contextualSpacing/>
        <w:jc w:val="both"/>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Задание на разработку проекта.</w:t>
      </w:r>
    </w:p>
    <w:p w:rsidR="0057582C" w:rsidRDefault="0057582C" w:rsidP="00366E68">
      <w:pPr>
        <w:pStyle w:val="a4"/>
        <w:keepLines w:val="0"/>
        <w:numPr>
          <w:ilvl w:val="0"/>
          <w:numId w:val="6"/>
        </w:numPr>
        <w:tabs>
          <w:tab w:val="left" w:pos="426"/>
        </w:tabs>
        <w:autoSpaceDN w:val="0"/>
        <w:spacing w:before="0" w:line="240" w:lineRule="auto"/>
        <w:ind w:left="0" w:firstLine="0"/>
        <w:contextualSpacing/>
        <w:jc w:val="both"/>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Формализация и уточнение задания.</w:t>
      </w:r>
    </w:p>
    <w:p w:rsidR="0057582C" w:rsidRDefault="0057582C" w:rsidP="00366E68">
      <w:pPr>
        <w:pStyle w:val="a4"/>
        <w:keepLines w:val="0"/>
        <w:numPr>
          <w:ilvl w:val="0"/>
          <w:numId w:val="6"/>
        </w:numPr>
        <w:tabs>
          <w:tab w:val="left" w:pos="426"/>
        </w:tabs>
        <w:autoSpaceDN w:val="0"/>
        <w:spacing w:before="0" w:line="240" w:lineRule="auto"/>
        <w:ind w:left="0" w:firstLine="0"/>
        <w:contextualSpacing/>
        <w:jc w:val="both"/>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Разработка приложения:</w:t>
      </w:r>
    </w:p>
    <w:p w:rsidR="0057582C" w:rsidRDefault="0057582C" w:rsidP="00366E68">
      <w:pPr>
        <w:widowControl/>
        <w:numPr>
          <w:ilvl w:val="0"/>
          <w:numId w:val="8"/>
        </w:numPr>
        <w:tabs>
          <w:tab w:val="left" w:pos="567"/>
          <w:tab w:val="left" w:pos="851"/>
        </w:tabs>
        <w:autoSpaceDE/>
        <w:adjustRightInd/>
        <w:ind w:left="360" w:firstLine="0"/>
        <w:jc w:val="both"/>
        <w:rPr>
          <w:sz w:val="24"/>
          <w:szCs w:val="24"/>
        </w:rPr>
      </w:pPr>
      <w:r>
        <w:rPr>
          <w:sz w:val="24"/>
          <w:szCs w:val="24"/>
        </w:rPr>
        <w:t>Создание нового проекта;</w:t>
      </w:r>
    </w:p>
    <w:p w:rsidR="0057582C" w:rsidRDefault="0057582C" w:rsidP="00366E68">
      <w:pPr>
        <w:widowControl/>
        <w:numPr>
          <w:ilvl w:val="0"/>
          <w:numId w:val="8"/>
        </w:numPr>
        <w:tabs>
          <w:tab w:val="left" w:pos="567"/>
          <w:tab w:val="left" w:pos="851"/>
        </w:tabs>
        <w:autoSpaceDE/>
        <w:adjustRightInd/>
        <w:ind w:left="360" w:firstLine="0"/>
        <w:jc w:val="both"/>
        <w:rPr>
          <w:sz w:val="24"/>
          <w:szCs w:val="24"/>
        </w:rPr>
      </w:pPr>
      <w:r>
        <w:rPr>
          <w:sz w:val="24"/>
          <w:szCs w:val="24"/>
        </w:rPr>
        <w:t xml:space="preserve">Разработка графического интерфейса пользователя; </w:t>
      </w:r>
    </w:p>
    <w:p w:rsidR="0057582C" w:rsidRDefault="0057582C" w:rsidP="00366E68">
      <w:pPr>
        <w:widowControl/>
        <w:numPr>
          <w:ilvl w:val="0"/>
          <w:numId w:val="8"/>
        </w:numPr>
        <w:tabs>
          <w:tab w:val="left" w:pos="567"/>
          <w:tab w:val="left" w:pos="851"/>
        </w:tabs>
        <w:autoSpaceDE/>
        <w:adjustRightInd/>
        <w:ind w:left="360" w:firstLine="0"/>
        <w:jc w:val="both"/>
        <w:rPr>
          <w:sz w:val="24"/>
          <w:szCs w:val="24"/>
        </w:rPr>
      </w:pPr>
      <w:r>
        <w:rPr>
          <w:sz w:val="24"/>
          <w:szCs w:val="24"/>
        </w:rPr>
        <w:t>Установка свойств объекта;</w:t>
      </w:r>
    </w:p>
    <w:p w:rsidR="0057582C" w:rsidRDefault="0057582C" w:rsidP="00366E68">
      <w:pPr>
        <w:widowControl/>
        <w:numPr>
          <w:ilvl w:val="0"/>
          <w:numId w:val="8"/>
        </w:numPr>
        <w:tabs>
          <w:tab w:val="left" w:pos="567"/>
          <w:tab w:val="left" w:pos="851"/>
        </w:tabs>
        <w:autoSpaceDE/>
        <w:adjustRightInd/>
        <w:ind w:left="360" w:firstLine="0"/>
        <w:jc w:val="both"/>
        <w:rPr>
          <w:sz w:val="24"/>
          <w:szCs w:val="24"/>
        </w:rPr>
      </w:pPr>
      <w:r>
        <w:rPr>
          <w:sz w:val="24"/>
          <w:szCs w:val="24"/>
        </w:rPr>
        <w:t>Составление таблицы используемых объектов  и их свойств;</w:t>
      </w:r>
    </w:p>
    <w:p w:rsidR="0057582C" w:rsidRDefault="0057582C" w:rsidP="00366E68">
      <w:pPr>
        <w:widowControl/>
        <w:numPr>
          <w:ilvl w:val="0"/>
          <w:numId w:val="8"/>
        </w:numPr>
        <w:tabs>
          <w:tab w:val="left" w:pos="567"/>
          <w:tab w:val="left" w:pos="851"/>
        </w:tabs>
        <w:autoSpaceDE/>
        <w:adjustRightInd/>
        <w:ind w:left="360" w:firstLine="0"/>
        <w:jc w:val="both"/>
        <w:rPr>
          <w:sz w:val="24"/>
          <w:szCs w:val="24"/>
        </w:rPr>
      </w:pPr>
      <w:r>
        <w:rPr>
          <w:sz w:val="24"/>
          <w:szCs w:val="24"/>
        </w:rPr>
        <w:t xml:space="preserve">Разработка схемы алгоритма заданной задачи; </w:t>
      </w:r>
    </w:p>
    <w:p w:rsidR="0057582C" w:rsidRDefault="0057582C" w:rsidP="00366E68">
      <w:pPr>
        <w:widowControl/>
        <w:numPr>
          <w:ilvl w:val="0"/>
          <w:numId w:val="8"/>
        </w:numPr>
        <w:tabs>
          <w:tab w:val="left" w:pos="567"/>
          <w:tab w:val="left" w:pos="851"/>
        </w:tabs>
        <w:autoSpaceDE/>
        <w:adjustRightInd/>
        <w:ind w:left="360" w:firstLine="0"/>
        <w:jc w:val="both"/>
        <w:rPr>
          <w:sz w:val="24"/>
          <w:szCs w:val="24"/>
        </w:rPr>
      </w:pPr>
      <w:r>
        <w:rPr>
          <w:sz w:val="24"/>
          <w:szCs w:val="24"/>
        </w:rPr>
        <w:t>Написание программного кода проекта и его отладка;</w:t>
      </w:r>
    </w:p>
    <w:p w:rsidR="0057582C" w:rsidRDefault="0057582C" w:rsidP="00366E68">
      <w:pPr>
        <w:widowControl/>
        <w:numPr>
          <w:ilvl w:val="0"/>
          <w:numId w:val="8"/>
        </w:numPr>
        <w:tabs>
          <w:tab w:val="left" w:pos="567"/>
          <w:tab w:val="left" w:pos="851"/>
        </w:tabs>
        <w:autoSpaceDE/>
        <w:adjustRightInd/>
        <w:ind w:left="360" w:firstLine="0"/>
        <w:jc w:val="both"/>
        <w:rPr>
          <w:sz w:val="24"/>
          <w:szCs w:val="24"/>
        </w:rPr>
      </w:pPr>
      <w:r>
        <w:rPr>
          <w:sz w:val="24"/>
          <w:szCs w:val="24"/>
        </w:rPr>
        <w:t xml:space="preserve">Последовательность действий для выхода из </w:t>
      </w:r>
      <w:r>
        <w:rPr>
          <w:b/>
          <w:sz w:val="24"/>
          <w:szCs w:val="24"/>
        </w:rPr>
        <w:t>VS</w:t>
      </w:r>
      <w:r>
        <w:rPr>
          <w:sz w:val="24"/>
          <w:szCs w:val="24"/>
        </w:rPr>
        <w:t>.</w:t>
      </w:r>
    </w:p>
    <w:p w:rsidR="0057582C" w:rsidRDefault="0057582C" w:rsidP="00366E68">
      <w:pPr>
        <w:pStyle w:val="a4"/>
        <w:keepLines w:val="0"/>
        <w:widowControl w:val="0"/>
        <w:numPr>
          <w:ilvl w:val="0"/>
          <w:numId w:val="6"/>
        </w:numPr>
        <w:tabs>
          <w:tab w:val="left" w:pos="426"/>
        </w:tabs>
        <w:autoSpaceDE w:val="0"/>
        <w:autoSpaceDN w:val="0"/>
        <w:adjustRightInd w:val="0"/>
        <w:spacing w:before="0" w:line="240" w:lineRule="auto"/>
        <w:ind w:left="0" w:firstLine="0"/>
        <w:contextualSpacing/>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Алгоритм разработки приложения.</w:t>
      </w:r>
    </w:p>
    <w:p w:rsidR="0057582C" w:rsidRDefault="0057582C" w:rsidP="00366E68">
      <w:pPr>
        <w:pStyle w:val="a4"/>
        <w:keepLines w:val="0"/>
        <w:widowControl w:val="0"/>
        <w:autoSpaceDE w:val="0"/>
        <w:autoSpaceDN w:val="0"/>
        <w:adjustRightInd w:val="0"/>
        <w:spacing w:before="0" w:line="240" w:lineRule="auto"/>
        <w:ind w:left="720"/>
        <w:contextualSpacing/>
        <w:rPr>
          <w:rFonts w:ascii="Times New Roman" w:hAnsi="Times New Roman"/>
          <w:bCs w:val="0"/>
          <w:i/>
          <w:color w:val="auto"/>
          <w:sz w:val="24"/>
          <w:szCs w:val="24"/>
          <w:lang w:eastAsia="ru-RU"/>
        </w:rPr>
      </w:pPr>
    </w:p>
    <w:p w:rsidR="0057582C" w:rsidRDefault="0057582C" w:rsidP="00366E68">
      <w:pPr>
        <w:pStyle w:val="4"/>
        <w:spacing w:before="0" w:after="0"/>
        <w:ind w:left="360"/>
        <w:jc w:val="center"/>
        <w:rPr>
          <w:rFonts w:ascii="Arial" w:hAnsi="Arial"/>
          <w:sz w:val="32"/>
          <w:szCs w:val="32"/>
        </w:rPr>
      </w:pPr>
      <w:r>
        <w:rPr>
          <w:rFonts w:ascii="Arial" w:hAnsi="Arial"/>
          <w:sz w:val="32"/>
          <w:szCs w:val="32"/>
        </w:rPr>
        <w:t>4.1.4. Создание первого приложения (проекта)                                               «Вычисление периметра и площади треугольника»</w:t>
      </w:r>
    </w:p>
    <w:p w:rsidR="0057582C" w:rsidRDefault="0057582C" w:rsidP="000322C2">
      <w:pPr>
        <w:rPr>
          <w:sz w:val="24"/>
          <w:szCs w:val="24"/>
        </w:rPr>
      </w:pPr>
      <w:r>
        <w:rPr>
          <w:sz w:val="24"/>
          <w:szCs w:val="24"/>
        </w:rPr>
        <w:tab/>
        <w:t xml:space="preserve">Этапы </w:t>
      </w:r>
      <w:r>
        <w:rPr>
          <w:b/>
          <w:i/>
          <w:sz w:val="24"/>
          <w:szCs w:val="24"/>
        </w:rPr>
        <w:t>Создания первого приложения (проекта)</w:t>
      </w:r>
      <w:r>
        <w:rPr>
          <w:sz w:val="24"/>
          <w:szCs w:val="24"/>
        </w:rPr>
        <w:t xml:space="preserve"> «</w:t>
      </w:r>
      <w:r>
        <w:rPr>
          <w:b/>
          <w:sz w:val="24"/>
          <w:szCs w:val="24"/>
        </w:rPr>
        <w:t>Вычисление  периметра и площади треугольника»</w:t>
      </w:r>
      <w:r>
        <w:rPr>
          <w:sz w:val="24"/>
          <w:szCs w:val="24"/>
        </w:rPr>
        <w:t xml:space="preserve">  должны соответствовать пунктам  </w:t>
      </w:r>
      <w:r>
        <w:rPr>
          <w:b/>
          <w:sz w:val="24"/>
          <w:szCs w:val="24"/>
        </w:rPr>
        <w:t>4.1.3</w:t>
      </w:r>
      <w:r>
        <w:rPr>
          <w:sz w:val="24"/>
          <w:szCs w:val="24"/>
        </w:rPr>
        <w:t xml:space="preserve">. </w:t>
      </w:r>
      <w:r>
        <w:rPr>
          <w:b/>
          <w:sz w:val="24"/>
          <w:szCs w:val="24"/>
        </w:rPr>
        <w:t>Содержание отчета</w:t>
      </w:r>
      <w:r>
        <w:rPr>
          <w:b/>
          <w:i/>
          <w:sz w:val="24"/>
          <w:szCs w:val="24"/>
        </w:rPr>
        <w:t xml:space="preserve">.  </w:t>
      </w:r>
    </w:p>
    <w:p w:rsidR="0057582C" w:rsidRDefault="0057582C" w:rsidP="00366E68">
      <w:pPr>
        <w:numPr>
          <w:ilvl w:val="0"/>
          <w:numId w:val="10"/>
        </w:numPr>
        <w:tabs>
          <w:tab w:val="left" w:pos="284"/>
        </w:tabs>
        <w:rPr>
          <w:b/>
          <w:i/>
          <w:sz w:val="28"/>
          <w:szCs w:val="28"/>
        </w:rPr>
      </w:pPr>
      <w:r>
        <w:rPr>
          <w:b/>
          <w:i/>
          <w:sz w:val="28"/>
          <w:szCs w:val="28"/>
        </w:rPr>
        <w:t>Тема и название работы:</w:t>
      </w:r>
    </w:p>
    <w:p w:rsidR="0057582C" w:rsidRDefault="0057582C" w:rsidP="00366E68">
      <w:pPr>
        <w:tabs>
          <w:tab w:val="left" w:pos="284"/>
        </w:tabs>
        <w:jc w:val="both"/>
        <w:rPr>
          <w:sz w:val="24"/>
          <w:szCs w:val="24"/>
        </w:rPr>
      </w:pPr>
      <w:r>
        <w:rPr>
          <w:sz w:val="24"/>
          <w:szCs w:val="24"/>
        </w:rPr>
        <w:t xml:space="preserve">    Интегрированная среда разработки </w:t>
      </w:r>
      <w:r>
        <w:rPr>
          <w:b/>
          <w:sz w:val="24"/>
          <w:szCs w:val="24"/>
        </w:rPr>
        <w:t xml:space="preserve">Visual Studio .NET </w:t>
      </w:r>
      <w:r>
        <w:rPr>
          <w:sz w:val="24"/>
          <w:szCs w:val="24"/>
        </w:rPr>
        <w:t xml:space="preserve"> и основные понятия </w:t>
      </w:r>
    </w:p>
    <w:p w:rsidR="0057582C" w:rsidRDefault="0057582C" w:rsidP="00366E68">
      <w:pPr>
        <w:tabs>
          <w:tab w:val="left" w:pos="284"/>
        </w:tabs>
        <w:jc w:val="both"/>
        <w:rPr>
          <w:sz w:val="24"/>
          <w:szCs w:val="24"/>
        </w:rPr>
      </w:pPr>
      <w:r>
        <w:rPr>
          <w:sz w:val="24"/>
          <w:szCs w:val="24"/>
        </w:rPr>
        <w:tab/>
        <w:t>– Вычисление периметра и площади треугольника.</w:t>
      </w:r>
    </w:p>
    <w:p w:rsidR="0057582C" w:rsidRDefault="0057582C" w:rsidP="00366E68">
      <w:pPr>
        <w:numPr>
          <w:ilvl w:val="0"/>
          <w:numId w:val="10"/>
        </w:numPr>
        <w:tabs>
          <w:tab w:val="left" w:pos="284"/>
        </w:tabs>
        <w:jc w:val="both"/>
        <w:rPr>
          <w:b/>
          <w:i/>
          <w:sz w:val="28"/>
          <w:szCs w:val="28"/>
        </w:rPr>
      </w:pPr>
      <w:r>
        <w:rPr>
          <w:b/>
          <w:i/>
          <w:sz w:val="28"/>
          <w:szCs w:val="28"/>
        </w:rPr>
        <w:t>Задание на разработку проекта Проект-4-1-Лаб:</w:t>
      </w:r>
    </w:p>
    <w:p w:rsidR="0057582C" w:rsidRDefault="0057582C" w:rsidP="00366E68">
      <w:pPr>
        <w:tabs>
          <w:tab w:val="left" w:pos="284"/>
        </w:tabs>
        <w:ind w:left="284"/>
        <w:jc w:val="both"/>
        <w:rPr>
          <w:sz w:val="24"/>
          <w:szCs w:val="24"/>
        </w:rPr>
      </w:pPr>
      <w:r>
        <w:rPr>
          <w:sz w:val="24"/>
          <w:szCs w:val="24"/>
        </w:rPr>
        <w:t>Сформулируем содержательную постановку задачи:</w:t>
      </w:r>
    </w:p>
    <w:p w:rsidR="0057582C" w:rsidRDefault="0057582C" w:rsidP="00366E68">
      <w:pPr>
        <w:tabs>
          <w:tab w:val="left" w:pos="284"/>
        </w:tabs>
        <w:ind w:left="284"/>
        <w:jc w:val="both"/>
        <w:rPr>
          <w:sz w:val="24"/>
          <w:szCs w:val="24"/>
        </w:rPr>
      </w:pPr>
      <w:r>
        <w:rPr>
          <w:sz w:val="24"/>
          <w:szCs w:val="24"/>
        </w:rPr>
        <w:t xml:space="preserve">Создать приложение на </w:t>
      </w:r>
      <w:r>
        <w:rPr>
          <w:b/>
          <w:sz w:val="24"/>
          <w:szCs w:val="24"/>
        </w:rPr>
        <w:t xml:space="preserve">VB </w:t>
      </w:r>
      <w:r>
        <w:rPr>
          <w:sz w:val="24"/>
          <w:szCs w:val="24"/>
        </w:rPr>
        <w:t xml:space="preserve"> с именем </w:t>
      </w:r>
      <w:r>
        <w:rPr>
          <w:b/>
          <w:i/>
          <w:sz w:val="24"/>
          <w:szCs w:val="24"/>
        </w:rPr>
        <w:t>Проект-4-1-Лаб</w:t>
      </w:r>
      <w:r>
        <w:rPr>
          <w:sz w:val="24"/>
          <w:szCs w:val="24"/>
        </w:rPr>
        <w:t xml:space="preserve">, которое должно вычислять </w:t>
      </w:r>
      <w:r>
        <w:rPr>
          <w:sz w:val="24"/>
          <w:szCs w:val="24"/>
        </w:rPr>
        <w:lastRenderedPageBreak/>
        <w:t>периметр и площадь треугольника по заданным значениям трех его сторон. То есть:</w:t>
      </w:r>
    </w:p>
    <w:p w:rsidR="0057582C" w:rsidRDefault="0057582C" w:rsidP="00366E68">
      <w:pPr>
        <w:tabs>
          <w:tab w:val="left" w:pos="284"/>
        </w:tabs>
        <w:ind w:left="284"/>
        <w:jc w:val="both"/>
        <w:rPr>
          <w:sz w:val="24"/>
          <w:szCs w:val="24"/>
        </w:rPr>
      </w:pPr>
    </w:p>
    <w:p w:rsidR="0057582C" w:rsidRDefault="0057582C" w:rsidP="00366E68">
      <w:pPr>
        <w:tabs>
          <w:tab w:val="left" w:pos="284"/>
        </w:tabs>
        <w:rPr>
          <w:sz w:val="24"/>
          <w:szCs w:val="24"/>
        </w:rPr>
      </w:pPr>
      <w:r>
        <w:rPr>
          <w:b/>
          <w:i/>
          <w:sz w:val="24"/>
          <w:szCs w:val="24"/>
        </w:rPr>
        <w:t xml:space="preserve">     Задано</w:t>
      </w:r>
      <w:r>
        <w:rPr>
          <w:sz w:val="24"/>
          <w:szCs w:val="24"/>
        </w:rPr>
        <w:t xml:space="preserve">:                              </w:t>
      </w:r>
      <w:r w:rsidRPr="000322C2">
        <w:rPr>
          <w:rFonts w:asciiTheme="minorHAnsi" w:hAnsiTheme="minorHAnsi" w:cstheme="minorHAnsi"/>
          <w:b/>
        </w:rPr>
        <w:t xml:space="preserve">А, В, </w:t>
      </w:r>
      <w:proofErr w:type="gramStart"/>
      <w:r w:rsidRPr="000322C2">
        <w:rPr>
          <w:rFonts w:asciiTheme="minorHAnsi" w:hAnsiTheme="minorHAnsi" w:cstheme="minorHAnsi"/>
          <w:b/>
        </w:rPr>
        <w:t>С</w:t>
      </w:r>
      <w:proofErr w:type="gramEnd"/>
      <w:r>
        <w:rPr>
          <w:sz w:val="24"/>
          <w:szCs w:val="24"/>
        </w:rPr>
        <w:t xml:space="preserve">   –  значения сторон треугольника.</w:t>
      </w:r>
    </w:p>
    <w:p w:rsidR="0057582C" w:rsidRDefault="0057582C" w:rsidP="00366E68">
      <w:pPr>
        <w:tabs>
          <w:tab w:val="left" w:pos="284"/>
        </w:tabs>
        <w:rPr>
          <w:sz w:val="24"/>
          <w:szCs w:val="24"/>
        </w:rPr>
      </w:pPr>
      <w:r>
        <w:rPr>
          <w:b/>
          <w:i/>
          <w:sz w:val="24"/>
          <w:szCs w:val="24"/>
        </w:rPr>
        <w:t xml:space="preserve">     Требуется определить</w:t>
      </w:r>
      <w:r>
        <w:rPr>
          <w:sz w:val="24"/>
          <w:szCs w:val="24"/>
        </w:rPr>
        <w:t xml:space="preserve">:  </w:t>
      </w:r>
      <w:proofErr w:type="gramStart"/>
      <w:r w:rsidRPr="000322C2">
        <w:rPr>
          <w:rFonts w:asciiTheme="minorHAnsi" w:hAnsiTheme="minorHAnsi" w:cstheme="minorHAnsi"/>
          <w:b/>
          <w:sz w:val="24"/>
          <w:szCs w:val="24"/>
        </w:rPr>
        <w:t>Р</w:t>
      </w:r>
      <w:proofErr w:type="gramEnd"/>
      <w:r>
        <w:rPr>
          <w:b/>
          <w:i/>
          <w:sz w:val="24"/>
          <w:szCs w:val="24"/>
        </w:rPr>
        <w:t xml:space="preserve"> </w:t>
      </w:r>
      <w:r>
        <w:rPr>
          <w:sz w:val="24"/>
          <w:szCs w:val="24"/>
        </w:rPr>
        <w:t xml:space="preserve">           –  периметр треугольника, </w:t>
      </w:r>
    </w:p>
    <w:p w:rsidR="0057582C" w:rsidRDefault="0057582C" w:rsidP="00366E68">
      <w:pPr>
        <w:tabs>
          <w:tab w:val="left" w:pos="284"/>
        </w:tabs>
        <w:ind w:left="436"/>
        <w:rPr>
          <w:sz w:val="24"/>
          <w:szCs w:val="24"/>
        </w:rPr>
      </w:pPr>
      <w:r>
        <w:rPr>
          <w:b/>
          <w:i/>
          <w:sz w:val="24"/>
          <w:szCs w:val="24"/>
        </w:rPr>
        <w:t xml:space="preserve">                                          </w:t>
      </w:r>
      <w:r w:rsidRPr="000322C2">
        <w:rPr>
          <w:rFonts w:asciiTheme="minorHAnsi" w:hAnsiTheme="minorHAnsi" w:cstheme="minorHAnsi"/>
          <w:b/>
          <w:sz w:val="24"/>
          <w:szCs w:val="24"/>
        </w:rPr>
        <w:t>S</w:t>
      </w:r>
      <w:r>
        <w:rPr>
          <w:sz w:val="24"/>
          <w:szCs w:val="24"/>
        </w:rPr>
        <w:t xml:space="preserve">            – площадь треугольника.  </w:t>
      </w:r>
    </w:p>
    <w:p w:rsidR="0057582C" w:rsidRDefault="0057582C" w:rsidP="00366E68">
      <w:pPr>
        <w:tabs>
          <w:tab w:val="left" w:pos="284"/>
        </w:tabs>
        <w:rPr>
          <w:sz w:val="24"/>
          <w:szCs w:val="24"/>
        </w:rPr>
      </w:pPr>
      <w:r>
        <w:rPr>
          <w:b/>
          <w:i/>
          <w:sz w:val="24"/>
          <w:szCs w:val="24"/>
        </w:rPr>
        <w:t xml:space="preserve">     Ограничения на значения исходных данных и их соотношения</w:t>
      </w:r>
      <w:r>
        <w:rPr>
          <w:sz w:val="24"/>
          <w:szCs w:val="24"/>
        </w:rPr>
        <w:t>:</w:t>
      </w:r>
    </w:p>
    <w:p w:rsidR="0057582C" w:rsidRDefault="0057582C" w:rsidP="00366E68">
      <w:pPr>
        <w:tabs>
          <w:tab w:val="left" w:pos="284"/>
        </w:tabs>
        <w:ind w:left="436"/>
        <w:rPr>
          <w:sz w:val="24"/>
          <w:szCs w:val="24"/>
        </w:rPr>
      </w:pPr>
      <w:r w:rsidRPr="000322C2">
        <w:rPr>
          <w:rFonts w:asciiTheme="minorHAnsi" w:hAnsiTheme="minorHAnsi" w:cstheme="minorHAnsi"/>
          <w:b/>
        </w:rPr>
        <w:t xml:space="preserve">                                  </w:t>
      </w:r>
      <w:r w:rsidR="000322C2" w:rsidRPr="000322C2">
        <w:rPr>
          <w:rFonts w:asciiTheme="minorHAnsi" w:hAnsiTheme="minorHAnsi" w:cstheme="minorHAnsi"/>
          <w:b/>
        </w:rPr>
        <w:t xml:space="preserve">           </w:t>
      </w:r>
      <w:r w:rsidRPr="000322C2">
        <w:rPr>
          <w:rFonts w:asciiTheme="minorHAnsi" w:hAnsiTheme="minorHAnsi" w:cstheme="minorHAnsi"/>
          <w:b/>
        </w:rPr>
        <w:t xml:space="preserve">         А&gt;0, В&gt;0, C&gt;0,  А+В&gt;С, А+C</w:t>
      </w:r>
      <w:proofErr w:type="gramStart"/>
      <w:r w:rsidRPr="000322C2">
        <w:rPr>
          <w:rFonts w:asciiTheme="minorHAnsi" w:hAnsiTheme="minorHAnsi" w:cstheme="minorHAnsi"/>
          <w:b/>
        </w:rPr>
        <w:t>&gt;В</w:t>
      </w:r>
      <w:proofErr w:type="gramEnd"/>
      <w:r w:rsidRPr="000322C2">
        <w:rPr>
          <w:rFonts w:asciiTheme="minorHAnsi" w:hAnsiTheme="minorHAnsi" w:cstheme="minorHAnsi"/>
          <w:b/>
        </w:rPr>
        <w:t>,  В+C&gt;А</w:t>
      </w:r>
      <w:r>
        <w:rPr>
          <w:sz w:val="24"/>
          <w:szCs w:val="24"/>
        </w:rPr>
        <w:t xml:space="preserve"> одновременно.</w:t>
      </w:r>
    </w:p>
    <w:p w:rsidR="0057582C" w:rsidRDefault="0057582C" w:rsidP="00366E68">
      <w:pPr>
        <w:shd w:val="clear" w:color="auto" w:fill="FFFFFF"/>
        <w:ind w:left="152"/>
        <w:rPr>
          <w:color w:val="000000"/>
          <w:spacing w:val="1"/>
          <w:sz w:val="24"/>
          <w:szCs w:val="24"/>
        </w:rPr>
      </w:pPr>
      <w:r>
        <w:rPr>
          <w:b/>
          <w:bCs/>
          <w:i/>
          <w:iCs/>
          <w:color w:val="000000"/>
          <w:spacing w:val="1"/>
          <w:sz w:val="24"/>
          <w:szCs w:val="24"/>
        </w:rPr>
        <w:t xml:space="preserve">   Проект-4-1-Лаб </w:t>
      </w:r>
      <w:r>
        <w:rPr>
          <w:color w:val="000000"/>
          <w:spacing w:val="1"/>
          <w:sz w:val="24"/>
          <w:szCs w:val="24"/>
        </w:rPr>
        <w:t xml:space="preserve">должен иметь простой интерфейс пользователя: </w:t>
      </w:r>
    </w:p>
    <w:p w:rsidR="0057582C" w:rsidRPr="000322C2" w:rsidRDefault="0057582C" w:rsidP="000322C2">
      <w:pPr>
        <w:pStyle w:val="a4"/>
        <w:keepLines w:val="0"/>
        <w:widowControl w:val="0"/>
        <w:numPr>
          <w:ilvl w:val="0"/>
          <w:numId w:val="14"/>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pacing w:val="-4"/>
          <w:sz w:val="24"/>
          <w:szCs w:val="24"/>
          <w:lang w:eastAsia="ru-RU"/>
        </w:rPr>
      </w:pPr>
      <w:r w:rsidRPr="000322C2">
        <w:rPr>
          <w:rFonts w:ascii="Times New Roman" w:hAnsi="Times New Roman"/>
          <w:b w:val="0"/>
          <w:bCs w:val="0"/>
          <w:color w:val="000000"/>
          <w:spacing w:val="-4"/>
          <w:sz w:val="24"/>
          <w:szCs w:val="24"/>
          <w:lang w:eastAsia="ru-RU"/>
        </w:rPr>
        <w:t xml:space="preserve">две  Кнопки управления; </w:t>
      </w:r>
    </w:p>
    <w:p w:rsidR="0057582C" w:rsidRPr="000322C2" w:rsidRDefault="0057582C" w:rsidP="000322C2">
      <w:pPr>
        <w:pStyle w:val="a4"/>
        <w:keepLines w:val="0"/>
        <w:widowControl w:val="0"/>
        <w:numPr>
          <w:ilvl w:val="0"/>
          <w:numId w:val="14"/>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pacing w:val="-4"/>
          <w:sz w:val="24"/>
          <w:szCs w:val="24"/>
          <w:lang w:eastAsia="ru-RU"/>
        </w:rPr>
      </w:pPr>
      <w:r w:rsidRPr="000322C2">
        <w:rPr>
          <w:rFonts w:ascii="Times New Roman" w:hAnsi="Times New Roman"/>
          <w:b w:val="0"/>
          <w:bCs w:val="0"/>
          <w:color w:val="000000"/>
          <w:spacing w:val="-4"/>
          <w:sz w:val="24"/>
          <w:szCs w:val="24"/>
          <w:lang w:eastAsia="ru-RU"/>
        </w:rPr>
        <w:t xml:space="preserve">три поля, отображающие входные данные; </w:t>
      </w:r>
    </w:p>
    <w:p w:rsidR="0057582C" w:rsidRPr="000322C2" w:rsidRDefault="0057582C" w:rsidP="000322C2">
      <w:pPr>
        <w:pStyle w:val="a4"/>
        <w:keepLines w:val="0"/>
        <w:widowControl w:val="0"/>
        <w:numPr>
          <w:ilvl w:val="0"/>
          <w:numId w:val="14"/>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pacing w:val="-4"/>
          <w:sz w:val="24"/>
          <w:szCs w:val="24"/>
          <w:lang w:eastAsia="ru-RU"/>
        </w:rPr>
      </w:pPr>
      <w:r w:rsidRPr="000322C2">
        <w:rPr>
          <w:rFonts w:ascii="Times New Roman" w:hAnsi="Times New Roman"/>
          <w:b w:val="0"/>
          <w:bCs w:val="0"/>
          <w:color w:val="000000"/>
          <w:spacing w:val="-4"/>
          <w:sz w:val="24"/>
          <w:szCs w:val="24"/>
          <w:lang w:eastAsia="ru-RU"/>
        </w:rPr>
        <w:t>два поля, отображающие выходные данные.</w:t>
      </w:r>
    </w:p>
    <w:p w:rsidR="0057582C" w:rsidRDefault="0057582C" w:rsidP="00366E68">
      <w:pPr>
        <w:ind w:left="360"/>
      </w:pPr>
    </w:p>
    <w:p w:rsidR="0057582C" w:rsidRDefault="0057582C" w:rsidP="00366E68">
      <w:pPr>
        <w:numPr>
          <w:ilvl w:val="0"/>
          <w:numId w:val="10"/>
        </w:numPr>
        <w:tabs>
          <w:tab w:val="left" w:pos="284"/>
        </w:tabs>
        <w:rPr>
          <w:b/>
          <w:i/>
          <w:sz w:val="28"/>
          <w:szCs w:val="28"/>
        </w:rPr>
      </w:pPr>
      <w:r>
        <w:rPr>
          <w:b/>
          <w:i/>
          <w:sz w:val="28"/>
          <w:szCs w:val="28"/>
        </w:rPr>
        <w:t>Формализация и уточнение задания:</w:t>
      </w:r>
    </w:p>
    <w:p w:rsidR="0057582C" w:rsidRDefault="0057582C" w:rsidP="00366E68">
      <w:pPr>
        <w:shd w:val="clear" w:color="auto" w:fill="FFFFFF"/>
        <w:rPr>
          <w:color w:val="000000"/>
          <w:sz w:val="24"/>
          <w:szCs w:val="24"/>
        </w:rPr>
      </w:pPr>
      <w:r>
        <w:rPr>
          <w:smallCaps/>
          <w:color w:val="000000"/>
          <w:sz w:val="24"/>
          <w:szCs w:val="24"/>
        </w:rPr>
        <w:t xml:space="preserve">      </w:t>
      </w:r>
      <w:r>
        <w:rPr>
          <w:color w:val="000000"/>
          <w:sz w:val="24"/>
          <w:szCs w:val="24"/>
        </w:rPr>
        <w:t>Для</w:t>
      </w:r>
      <w:r>
        <w:rPr>
          <w:smallCaps/>
          <w:color w:val="000000"/>
          <w:sz w:val="24"/>
          <w:szCs w:val="24"/>
        </w:rPr>
        <w:t xml:space="preserve"> </w:t>
      </w:r>
      <w:r>
        <w:rPr>
          <w:color w:val="000000"/>
          <w:sz w:val="24"/>
          <w:szCs w:val="24"/>
        </w:rPr>
        <w:t xml:space="preserve">решения задачи существуют известные формулы: </w:t>
      </w:r>
    </w:p>
    <w:p w:rsidR="0057582C" w:rsidRPr="000322C2" w:rsidRDefault="0057582C" w:rsidP="00366E68">
      <w:pPr>
        <w:shd w:val="clear" w:color="auto" w:fill="FFFFFF"/>
        <w:rPr>
          <w:rFonts w:asciiTheme="minorHAnsi" w:hAnsiTheme="minorHAnsi" w:cstheme="minorHAnsi"/>
          <w:b/>
        </w:rPr>
      </w:pPr>
      <w:r w:rsidRPr="000322C2">
        <w:rPr>
          <w:rFonts w:asciiTheme="minorHAnsi" w:hAnsiTheme="minorHAnsi" w:cstheme="minorHAnsi"/>
          <w:b/>
        </w:rPr>
        <w:t xml:space="preserve">    </w:t>
      </w:r>
      <w:r w:rsidR="000322C2" w:rsidRPr="000322C2">
        <w:rPr>
          <w:rFonts w:asciiTheme="minorHAnsi" w:hAnsiTheme="minorHAnsi" w:cstheme="minorHAnsi"/>
          <w:b/>
        </w:rPr>
        <w:t xml:space="preserve"> </w:t>
      </w:r>
      <w:r w:rsidR="000322C2" w:rsidRPr="00E20704">
        <w:rPr>
          <w:rFonts w:asciiTheme="minorHAnsi" w:hAnsiTheme="minorHAnsi" w:cstheme="minorHAnsi"/>
          <w:b/>
        </w:rPr>
        <w:t xml:space="preserve"> </w:t>
      </w:r>
      <w:r w:rsidR="000322C2" w:rsidRPr="000322C2">
        <w:rPr>
          <w:rFonts w:asciiTheme="minorHAnsi" w:hAnsiTheme="minorHAnsi" w:cstheme="minorHAnsi"/>
          <w:b/>
        </w:rPr>
        <w:t xml:space="preserve"> </w:t>
      </w:r>
      <w:r w:rsidRPr="000322C2">
        <w:rPr>
          <w:rFonts w:asciiTheme="minorHAnsi" w:hAnsiTheme="minorHAnsi" w:cstheme="minorHAnsi"/>
          <w:b/>
        </w:rPr>
        <w:t xml:space="preserve"> </w:t>
      </w:r>
      <w:proofErr w:type="gramStart"/>
      <w:r w:rsidRPr="000322C2">
        <w:rPr>
          <w:rFonts w:asciiTheme="minorHAnsi" w:hAnsiTheme="minorHAnsi" w:cstheme="minorHAnsi"/>
          <w:b/>
        </w:rPr>
        <w:t>Р</w:t>
      </w:r>
      <w:proofErr w:type="gramEnd"/>
      <w:r w:rsidRPr="000322C2">
        <w:rPr>
          <w:rFonts w:asciiTheme="minorHAnsi" w:hAnsiTheme="minorHAnsi" w:cstheme="minorHAnsi"/>
          <w:b/>
        </w:rPr>
        <w:t xml:space="preserve"> = А + В + С;</w:t>
      </w:r>
    </w:p>
    <w:p w:rsidR="0057582C" w:rsidRDefault="0057582C" w:rsidP="00366E68">
      <w:pPr>
        <w:shd w:val="clear" w:color="auto" w:fill="FFFFFF"/>
        <w:rPr>
          <w:b/>
          <w:bCs/>
          <w:color w:val="000000"/>
          <w:spacing w:val="-2"/>
          <w:sz w:val="24"/>
          <w:szCs w:val="24"/>
        </w:rPr>
      </w:pPr>
      <w:r>
        <w:rPr>
          <w:b/>
          <w:bCs/>
          <w:color w:val="000000"/>
          <w:spacing w:val="-2"/>
          <w:sz w:val="24"/>
          <w:szCs w:val="24"/>
        </w:rPr>
        <w:t xml:space="preserve">    </w:t>
      </w:r>
      <w:r w:rsidR="000322C2" w:rsidRPr="000322C2">
        <w:rPr>
          <w:b/>
          <w:bCs/>
          <w:color w:val="000000"/>
          <w:spacing w:val="-2"/>
          <w:sz w:val="24"/>
          <w:szCs w:val="24"/>
        </w:rPr>
        <w:t xml:space="preserve">  </w:t>
      </w:r>
      <w:r w:rsidRPr="000322C2">
        <w:rPr>
          <w:rFonts w:asciiTheme="minorHAnsi" w:hAnsiTheme="minorHAnsi" w:cstheme="minorHAnsi"/>
          <w:b/>
        </w:rPr>
        <w:t xml:space="preserve">S = </w:t>
      </w:r>
      <w:r w:rsidRPr="000322C2">
        <w:rPr>
          <w:rFonts w:asciiTheme="minorHAnsi" w:hAnsiTheme="minorHAnsi" w:cstheme="minorHAnsi"/>
          <w:b/>
        </w:rPr>
        <w:fldChar w:fldCharType="begin"/>
      </w:r>
      <w:r w:rsidRPr="000322C2">
        <w:rPr>
          <w:rFonts w:asciiTheme="minorHAnsi" w:hAnsiTheme="minorHAnsi" w:cstheme="minorHAnsi"/>
          <w:b/>
        </w:rPr>
        <w:instrText xml:space="preserve"> QUOTE </w:instrText>
      </w:r>
      <w:r w:rsidR="00033463">
        <w:rPr>
          <w:rFonts w:asciiTheme="minorHAnsi" w:hAnsiTheme="minorHAnsi" w:cstheme="min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7.25pt" equationxml="&lt;">
            <v:imagedata r:id="rId8" o:title="" chromakey="white"/>
          </v:shape>
        </w:pict>
      </w:r>
      <w:r w:rsidRPr="000322C2">
        <w:rPr>
          <w:rFonts w:asciiTheme="minorHAnsi" w:hAnsiTheme="minorHAnsi" w:cstheme="minorHAnsi"/>
          <w:b/>
        </w:rPr>
        <w:instrText xml:space="preserve"> </w:instrText>
      </w:r>
      <w:r w:rsidRPr="000322C2">
        <w:rPr>
          <w:rFonts w:asciiTheme="minorHAnsi" w:hAnsiTheme="minorHAnsi" w:cstheme="minorHAnsi"/>
          <w:b/>
        </w:rPr>
        <w:fldChar w:fldCharType="separate"/>
      </w:r>
      <w:r w:rsidR="0066347B">
        <w:rPr>
          <w:rFonts w:asciiTheme="minorHAnsi" w:hAnsiTheme="minorHAnsi" w:cstheme="minorHAnsi"/>
          <w:b/>
        </w:rPr>
        <w:pict>
          <v:shape id="_x0000_i1026" type="#_x0000_t75" style="width:159pt;height:15pt" equationxml="&lt;">
            <v:imagedata r:id="rId8" o:title="" chromakey="white"/>
          </v:shape>
        </w:pict>
      </w:r>
      <w:r w:rsidRPr="000322C2">
        <w:rPr>
          <w:rFonts w:asciiTheme="minorHAnsi" w:hAnsiTheme="minorHAnsi" w:cstheme="minorHAnsi"/>
          <w:b/>
        </w:rPr>
        <w:fldChar w:fldCharType="end"/>
      </w:r>
      <w:r>
        <w:rPr>
          <w:b/>
          <w:color w:val="000000"/>
          <w:spacing w:val="-2"/>
          <w:sz w:val="24"/>
          <w:szCs w:val="24"/>
        </w:rPr>
        <w:t xml:space="preserve">    </w:t>
      </w:r>
      <w:r>
        <w:rPr>
          <w:b/>
          <w:bCs/>
          <w:color w:val="000000"/>
          <w:spacing w:val="-2"/>
          <w:sz w:val="24"/>
          <w:szCs w:val="24"/>
        </w:rPr>
        <w:t xml:space="preserve">(формула Герона), </w:t>
      </w:r>
    </w:p>
    <w:p w:rsidR="0057582C" w:rsidRDefault="0057582C" w:rsidP="00366E68">
      <w:pPr>
        <w:shd w:val="clear" w:color="auto" w:fill="FFFFFF"/>
        <w:rPr>
          <w:color w:val="000000"/>
          <w:spacing w:val="-2"/>
          <w:sz w:val="24"/>
          <w:szCs w:val="24"/>
        </w:rPr>
      </w:pPr>
      <w:r>
        <w:rPr>
          <w:b/>
          <w:bCs/>
          <w:color w:val="000000"/>
          <w:spacing w:val="-2"/>
          <w:sz w:val="24"/>
          <w:szCs w:val="24"/>
        </w:rPr>
        <w:t xml:space="preserve">       </w:t>
      </w:r>
      <w:r>
        <w:rPr>
          <w:color w:val="000000"/>
          <w:spacing w:val="-2"/>
          <w:sz w:val="24"/>
          <w:szCs w:val="24"/>
        </w:rPr>
        <w:t xml:space="preserve">где </w:t>
      </w:r>
      <w:proofErr w:type="spellStart"/>
      <w:r w:rsidRPr="000322C2">
        <w:rPr>
          <w:rFonts w:asciiTheme="minorHAnsi" w:hAnsiTheme="minorHAnsi" w:cstheme="minorHAnsi"/>
          <w:b/>
        </w:rPr>
        <w:t>Рр</w:t>
      </w:r>
      <w:proofErr w:type="spellEnd"/>
      <w:r w:rsidRPr="000322C2">
        <w:rPr>
          <w:rFonts w:asciiTheme="minorHAnsi" w:hAnsiTheme="minorHAnsi" w:cstheme="minorHAnsi"/>
          <w:b/>
        </w:rPr>
        <w:t xml:space="preserve"> = </w:t>
      </w:r>
      <w:proofErr w:type="gramStart"/>
      <w:r w:rsidRPr="000322C2">
        <w:rPr>
          <w:rFonts w:asciiTheme="minorHAnsi" w:hAnsiTheme="minorHAnsi" w:cstheme="minorHAnsi"/>
          <w:b/>
        </w:rPr>
        <w:t>Р</w:t>
      </w:r>
      <w:proofErr w:type="gramEnd"/>
      <w:r w:rsidRPr="000322C2">
        <w:rPr>
          <w:rFonts w:asciiTheme="minorHAnsi" w:hAnsiTheme="minorHAnsi" w:cstheme="minorHAnsi"/>
          <w:b/>
        </w:rPr>
        <w:t>/2</w:t>
      </w:r>
      <w:r>
        <w:rPr>
          <w:b/>
          <w:bCs/>
          <w:color w:val="000000"/>
          <w:spacing w:val="-2"/>
          <w:sz w:val="24"/>
          <w:szCs w:val="24"/>
        </w:rPr>
        <w:t xml:space="preserve"> </w:t>
      </w:r>
      <w:r w:rsidR="000322C2">
        <w:rPr>
          <w:sz w:val="24"/>
          <w:szCs w:val="24"/>
        </w:rPr>
        <w:t xml:space="preserve"> –</w:t>
      </w:r>
      <w:r>
        <w:rPr>
          <w:color w:val="000000"/>
          <w:spacing w:val="-2"/>
          <w:sz w:val="24"/>
          <w:szCs w:val="24"/>
        </w:rPr>
        <w:t xml:space="preserve"> полупериметр.</w:t>
      </w:r>
    </w:p>
    <w:p w:rsidR="0057582C" w:rsidRDefault="0057582C" w:rsidP="00366E68">
      <w:pPr>
        <w:shd w:val="clear" w:color="auto" w:fill="FFFFFF"/>
        <w:ind w:left="360"/>
        <w:rPr>
          <w:sz w:val="24"/>
          <w:szCs w:val="24"/>
        </w:rPr>
      </w:pPr>
      <w:r>
        <w:rPr>
          <w:color w:val="000000"/>
          <w:sz w:val="24"/>
          <w:szCs w:val="24"/>
        </w:rPr>
        <w:t>Кроме того,  при разработке интерфейса необходимо учитывать следующее:</w:t>
      </w:r>
    </w:p>
    <w:p w:rsidR="0057582C" w:rsidRDefault="0057582C" w:rsidP="00366E68">
      <w:pPr>
        <w:pStyle w:val="a4"/>
        <w:keepLines w:val="0"/>
        <w:widowControl w:val="0"/>
        <w:numPr>
          <w:ilvl w:val="0"/>
          <w:numId w:val="14"/>
        </w:numPr>
        <w:shd w:val="clear" w:color="auto" w:fill="FFFFFF"/>
        <w:tabs>
          <w:tab w:val="left" w:pos="709"/>
        </w:tabs>
        <w:autoSpaceDE w:val="0"/>
        <w:autoSpaceDN w:val="0"/>
        <w:adjustRightInd w:val="0"/>
        <w:spacing w:before="0" w:line="240" w:lineRule="auto"/>
        <w:contextualSpacing/>
        <w:rPr>
          <w:rFonts w:ascii="Times New Roman" w:hAnsi="Times New Roman"/>
          <w:bCs w:val="0"/>
          <w:color w:val="000000"/>
          <w:sz w:val="24"/>
          <w:szCs w:val="24"/>
          <w:lang w:eastAsia="ru-RU"/>
        </w:rPr>
      </w:pPr>
      <w:r>
        <w:rPr>
          <w:rFonts w:ascii="Times New Roman" w:hAnsi="Times New Roman"/>
          <w:b w:val="0"/>
          <w:bCs w:val="0"/>
          <w:color w:val="000000"/>
          <w:spacing w:val="7"/>
          <w:sz w:val="24"/>
          <w:szCs w:val="24"/>
          <w:lang w:eastAsia="ru-RU"/>
        </w:rPr>
        <w:t xml:space="preserve">строка заголовка формы должна содержать название работы: </w:t>
      </w:r>
      <w:r>
        <w:rPr>
          <w:rFonts w:ascii="Times New Roman" w:hAnsi="Times New Roman"/>
          <w:b w:val="0"/>
          <w:bCs w:val="0"/>
          <w:color w:val="000000"/>
          <w:spacing w:val="7"/>
          <w:sz w:val="24"/>
          <w:szCs w:val="24"/>
          <w:lang w:eastAsia="ru-RU"/>
        </w:rPr>
        <w:br/>
      </w:r>
      <w:r>
        <w:rPr>
          <w:rFonts w:ascii="Times New Roman" w:hAnsi="Times New Roman"/>
          <w:bCs w:val="0"/>
          <w:color w:val="000000"/>
          <w:spacing w:val="7"/>
          <w:sz w:val="24"/>
          <w:szCs w:val="24"/>
          <w:lang w:eastAsia="ru-RU"/>
        </w:rPr>
        <w:t xml:space="preserve">Тема 4.1. Вычисление </w:t>
      </w:r>
      <w:r>
        <w:rPr>
          <w:rFonts w:ascii="Times New Roman" w:hAnsi="Times New Roman"/>
          <w:iCs/>
          <w:color w:val="000000"/>
          <w:spacing w:val="7"/>
          <w:sz w:val="24"/>
          <w:szCs w:val="24"/>
          <w:lang w:eastAsia="ru-RU"/>
        </w:rPr>
        <w:t xml:space="preserve">периметра </w:t>
      </w:r>
      <w:r>
        <w:rPr>
          <w:rFonts w:ascii="Times New Roman" w:hAnsi="Times New Roman"/>
          <w:bCs w:val="0"/>
          <w:iCs/>
          <w:color w:val="000000"/>
          <w:spacing w:val="7"/>
          <w:sz w:val="24"/>
          <w:szCs w:val="24"/>
          <w:lang w:eastAsia="ru-RU"/>
        </w:rPr>
        <w:t xml:space="preserve">и </w:t>
      </w:r>
      <w:r>
        <w:rPr>
          <w:rFonts w:ascii="Times New Roman" w:hAnsi="Times New Roman"/>
          <w:color w:val="000000"/>
          <w:spacing w:val="-21"/>
          <w:sz w:val="24"/>
          <w:szCs w:val="24"/>
          <w:lang w:eastAsia="ru-RU"/>
        </w:rPr>
        <w:t xml:space="preserve">площади    </w:t>
      </w:r>
      <w:r>
        <w:rPr>
          <w:rFonts w:ascii="Times New Roman" w:hAnsi="Times New Roman"/>
          <w:iCs/>
          <w:color w:val="000000"/>
          <w:spacing w:val="-21"/>
          <w:sz w:val="24"/>
          <w:szCs w:val="24"/>
          <w:lang w:eastAsia="ru-RU"/>
        </w:rPr>
        <w:t>треугольника</w:t>
      </w:r>
    </w:p>
    <w:p w:rsidR="0057582C" w:rsidRDefault="0057582C" w:rsidP="00366E68">
      <w:pPr>
        <w:pStyle w:val="a4"/>
        <w:keepLines w:val="0"/>
        <w:widowControl w:val="0"/>
        <w:numPr>
          <w:ilvl w:val="0"/>
          <w:numId w:val="14"/>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z w:val="24"/>
          <w:szCs w:val="24"/>
          <w:lang w:eastAsia="ru-RU"/>
        </w:rPr>
      </w:pPr>
      <w:r>
        <w:rPr>
          <w:rFonts w:ascii="Times New Roman" w:hAnsi="Times New Roman"/>
          <w:b w:val="0"/>
          <w:bCs w:val="0"/>
          <w:color w:val="000000"/>
          <w:spacing w:val="-4"/>
          <w:sz w:val="24"/>
          <w:szCs w:val="24"/>
          <w:lang w:eastAsia="ru-RU"/>
        </w:rPr>
        <w:t>для ввода исходных данных необходимо использовать три текстовых поля;</w:t>
      </w:r>
    </w:p>
    <w:p w:rsidR="0057582C" w:rsidRDefault="0057582C" w:rsidP="00366E68">
      <w:pPr>
        <w:pStyle w:val="a4"/>
        <w:keepLines w:val="0"/>
        <w:widowControl w:val="0"/>
        <w:numPr>
          <w:ilvl w:val="0"/>
          <w:numId w:val="14"/>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z w:val="24"/>
          <w:szCs w:val="24"/>
          <w:lang w:eastAsia="ru-RU"/>
        </w:rPr>
      </w:pPr>
      <w:r>
        <w:rPr>
          <w:rFonts w:ascii="Times New Roman" w:hAnsi="Times New Roman"/>
          <w:b w:val="0"/>
          <w:bCs w:val="0"/>
          <w:color w:val="000000"/>
          <w:spacing w:val="-4"/>
          <w:sz w:val="24"/>
          <w:szCs w:val="24"/>
          <w:lang w:eastAsia="ru-RU"/>
        </w:rPr>
        <w:t xml:space="preserve">вычисления должны производиться при нажатии на кнопку   </w:t>
      </w:r>
      <w:r w:rsidRPr="000322C2">
        <w:rPr>
          <w:rFonts w:ascii="Times New Roman" w:hAnsi="Times New Roman"/>
          <w:iCs/>
          <w:color w:val="000000"/>
          <w:spacing w:val="-4"/>
          <w:sz w:val="20"/>
          <w:szCs w:val="20"/>
          <w:lang w:eastAsia="ru-RU"/>
        </w:rPr>
        <w:t>ВЫЧИСЛИТЬ</w:t>
      </w:r>
      <w:r>
        <w:rPr>
          <w:rFonts w:ascii="Times New Roman" w:hAnsi="Times New Roman"/>
          <w:i/>
          <w:iCs/>
          <w:color w:val="000000"/>
          <w:spacing w:val="-4"/>
          <w:sz w:val="24"/>
          <w:szCs w:val="24"/>
          <w:lang w:eastAsia="ru-RU"/>
        </w:rPr>
        <w:t>;</w:t>
      </w:r>
    </w:p>
    <w:p w:rsidR="0057582C" w:rsidRDefault="0057582C" w:rsidP="00366E68">
      <w:pPr>
        <w:pStyle w:val="a4"/>
        <w:keepLines w:val="0"/>
        <w:widowControl w:val="0"/>
        <w:numPr>
          <w:ilvl w:val="0"/>
          <w:numId w:val="14"/>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z w:val="24"/>
          <w:szCs w:val="24"/>
          <w:lang w:eastAsia="ru-RU"/>
        </w:rPr>
      </w:pPr>
      <w:r>
        <w:rPr>
          <w:rFonts w:ascii="Times New Roman" w:hAnsi="Times New Roman"/>
          <w:b w:val="0"/>
          <w:bCs w:val="0"/>
          <w:color w:val="000000"/>
          <w:spacing w:val="-6"/>
          <w:sz w:val="24"/>
          <w:szCs w:val="24"/>
          <w:lang w:eastAsia="ru-RU"/>
        </w:rPr>
        <w:t>для вывода результатов следует использовать текстовые поля (два поля);</w:t>
      </w:r>
    </w:p>
    <w:p w:rsidR="0057582C" w:rsidRDefault="0057582C" w:rsidP="00366E68">
      <w:pPr>
        <w:pStyle w:val="a4"/>
        <w:keepLines w:val="0"/>
        <w:widowControl w:val="0"/>
        <w:numPr>
          <w:ilvl w:val="0"/>
          <w:numId w:val="14"/>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z w:val="24"/>
          <w:szCs w:val="24"/>
          <w:lang w:eastAsia="ru-RU"/>
        </w:rPr>
      </w:pPr>
      <w:r>
        <w:rPr>
          <w:rFonts w:ascii="Times New Roman" w:hAnsi="Times New Roman"/>
          <w:b w:val="0"/>
          <w:bCs w:val="0"/>
          <w:color w:val="000000"/>
          <w:sz w:val="24"/>
          <w:szCs w:val="24"/>
          <w:lang w:eastAsia="ru-RU"/>
        </w:rPr>
        <w:t xml:space="preserve">для завершения приложения должна быть предусмотрена кнопка </w:t>
      </w:r>
      <w:r w:rsidRPr="000322C2">
        <w:rPr>
          <w:rFonts w:ascii="Times New Roman" w:hAnsi="Times New Roman"/>
          <w:color w:val="000000"/>
          <w:sz w:val="20"/>
          <w:szCs w:val="20"/>
          <w:lang w:eastAsia="ru-RU"/>
        </w:rPr>
        <w:t>ЗАВЕРШИТЬ</w:t>
      </w:r>
      <w:r>
        <w:rPr>
          <w:rFonts w:ascii="Times New Roman" w:hAnsi="Times New Roman"/>
          <w:color w:val="000000"/>
          <w:sz w:val="24"/>
          <w:szCs w:val="24"/>
          <w:lang w:eastAsia="ru-RU"/>
        </w:rPr>
        <w:t>;</w:t>
      </w:r>
    </w:p>
    <w:p w:rsidR="0057582C" w:rsidRDefault="0057582C" w:rsidP="00366E68">
      <w:pPr>
        <w:pStyle w:val="a4"/>
        <w:keepLines w:val="0"/>
        <w:widowControl w:val="0"/>
        <w:numPr>
          <w:ilvl w:val="0"/>
          <w:numId w:val="14"/>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z w:val="24"/>
          <w:szCs w:val="24"/>
          <w:lang w:eastAsia="ru-RU"/>
        </w:rPr>
      </w:pPr>
      <w:r>
        <w:rPr>
          <w:rFonts w:ascii="Times New Roman" w:hAnsi="Times New Roman"/>
          <w:b w:val="0"/>
          <w:bCs w:val="0"/>
          <w:color w:val="000000"/>
          <w:spacing w:val="6"/>
          <w:sz w:val="24"/>
          <w:szCs w:val="24"/>
          <w:lang w:eastAsia="ru-RU"/>
        </w:rPr>
        <w:t xml:space="preserve">для удобства пользователя приложение должно содержать поясняющие </w:t>
      </w:r>
      <w:r>
        <w:rPr>
          <w:rFonts w:ascii="Times New Roman" w:hAnsi="Times New Roman"/>
          <w:b w:val="0"/>
          <w:bCs w:val="0"/>
          <w:color w:val="000000"/>
          <w:spacing w:val="1"/>
          <w:sz w:val="24"/>
          <w:szCs w:val="24"/>
          <w:lang w:eastAsia="ru-RU"/>
        </w:rPr>
        <w:t>надписи;</w:t>
      </w:r>
    </w:p>
    <w:p w:rsidR="0057582C" w:rsidRDefault="0057582C" w:rsidP="00366E68">
      <w:pPr>
        <w:pStyle w:val="a4"/>
        <w:keepLines w:val="0"/>
        <w:widowControl w:val="0"/>
        <w:numPr>
          <w:ilvl w:val="0"/>
          <w:numId w:val="14"/>
        </w:numPr>
        <w:shd w:val="clear" w:color="auto" w:fill="FFFFFF"/>
        <w:tabs>
          <w:tab w:val="left" w:pos="709"/>
        </w:tabs>
        <w:autoSpaceDE w:val="0"/>
        <w:autoSpaceDN w:val="0"/>
        <w:adjustRightInd w:val="0"/>
        <w:spacing w:before="0" w:line="240" w:lineRule="auto"/>
        <w:contextualSpacing/>
        <w:rPr>
          <w:rFonts w:ascii="Times New Roman" w:hAnsi="Times New Roman"/>
          <w:b w:val="0"/>
          <w:bCs w:val="0"/>
          <w:color w:val="000000"/>
          <w:sz w:val="24"/>
          <w:szCs w:val="24"/>
          <w:lang w:eastAsia="ru-RU"/>
        </w:rPr>
      </w:pPr>
      <w:r>
        <w:rPr>
          <w:rFonts w:ascii="Times New Roman" w:hAnsi="Times New Roman"/>
          <w:b w:val="0"/>
          <w:bCs w:val="0"/>
          <w:color w:val="000000"/>
          <w:spacing w:val="-7"/>
          <w:sz w:val="24"/>
          <w:szCs w:val="24"/>
          <w:lang w:eastAsia="ru-RU"/>
        </w:rPr>
        <w:t>зоны ввода и вывода данных должны быть отображены визуально.</w:t>
      </w:r>
    </w:p>
    <w:p w:rsidR="0057582C" w:rsidRDefault="0057582C" w:rsidP="00366E68">
      <w:pPr>
        <w:pStyle w:val="a4"/>
        <w:keepLines w:val="0"/>
        <w:widowControl w:val="0"/>
        <w:shd w:val="clear" w:color="auto" w:fill="FFFFFF"/>
        <w:tabs>
          <w:tab w:val="left" w:pos="850"/>
        </w:tabs>
        <w:autoSpaceDE w:val="0"/>
        <w:autoSpaceDN w:val="0"/>
        <w:adjustRightInd w:val="0"/>
        <w:spacing w:before="0" w:line="240" w:lineRule="auto"/>
        <w:ind w:left="1080"/>
        <w:contextualSpacing/>
        <w:rPr>
          <w:rFonts w:ascii="Times New Roman" w:hAnsi="Times New Roman"/>
          <w:b w:val="0"/>
          <w:bCs w:val="0"/>
          <w:color w:val="000000"/>
          <w:sz w:val="24"/>
          <w:szCs w:val="24"/>
          <w:lang w:eastAsia="ru-RU"/>
        </w:rPr>
      </w:pPr>
    </w:p>
    <w:p w:rsidR="0057582C" w:rsidRDefault="0057582C" w:rsidP="00366E68">
      <w:pPr>
        <w:shd w:val="clear" w:color="auto" w:fill="FFFFFF"/>
        <w:ind w:left="360"/>
        <w:rPr>
          <w:color w:val="000000"/>
          <w:sz w:val="24"/>
          <w:szCs w:val="24"/>
        </w:rPr>
      </w:pPr>
      <w:r>
        <w:rPr>
          <w:color w:val="000000"/>
          <w:spacing w:val="1"/>
          <w:sz w:val="24"/>
          <w:szCs w:val="24"/>
        </w:rPr>
        <w:t xml:space="preserve">Принимая  во  внимание  вышеизложенное,   </w:t>
      </w:r>
      <w:r>
        <w:rPr>
          <w:b/>
          <w:bCs/>
          <w:i/>
          <w:iCs/>
          <w:color w:val="000000"/>
          <w:spacing w:val="1"/>
          <w:sz w:val="24"/>
          <w:szCs w:val="24"/>
        </w:rPr>
        <w:t xml:space="preserve">Форма </w:t>
      </w:r>
      <w:r>
        <w:rPr>
          <w:color w:val="000000"/>
          <w:spacing w:val="1"/>
          <w:sz w:val="24"/>
          <w:szCs w:val="24"/>
        </w:rPr>
        <w:t xml:space="preserve">может  иметь   вид как </w:t>
      </w:r>
      <w:r>
        <w:rPr>
          <w:color w:val="000000"/>
          <w:sz w:val="24"/>
          <w:szCs w:val="24"/>
        </w:rPr>
        <w:t>на рис. 4.1-1.</w:t>
      </w:r>
    </w:p>
    <w:p w:rsidR="0057582C" w:rsidRDefault="002B0A13" w:rsidP="00366E68">
      <w:pPr>
        <w:shd w:val="clear" w:color="auto" w:fill="FFFFFF"/>
        <w:ind w:left="360"/>
        <w:rPr>
          <w:sz w:val="24"/>
          <w:szCs w:val="24"/>
        </w:rPr>
      </w:pPr>
      <w:r>
        <w:rPr>
          <w:noProof/>
          <w:sz w:val="24"/>
          <w:szCs w:val="24"/>
        </w:rPr>
        <w:drawing>
          <wp:inline distT="0" distB="0" distL="0" distR="0">
            <wp:extent cx="3429000" cy="2762250"/>
            <wp:effectExtent l="0" t="0" r="0" b="0"/>
            <wp:docPr id="3"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762250"/>
                    </a:xfrm>
                    <a:prstGeom prst="rect">
                      <a:avLst/>
                    </a:prstGeom>
                    <a:noFill/>
                    <a:ln>
                      <a:noFill/>
                    </a:ln>
                  </pic:spPr>
                </pic:pic>
              </a:graphicData>
            </a:graphic>
          </wp:inline>
        </w:drawing>
      </w:r>
    </w:p>
    <w:p w:rsidR="0057582C" w:rsidRDefault="0057582C" w:rsidP="00366E68">
      <w:pPr>
        <w:shd w:val="clear" w:color="auto" w:fill="FFFFFF"/>
        <w:ind w:left="360"/>
        <w:rPr>
          <w:sz w:val="24"/>
          <w:szCs w:val="24"/>
        </w:rPr>
      </w:pPr>
      <w:r>
        <w:rPr>
          <w:sz w:val="24"/>
          <w:szCs w:val="24"/>
        </w:rPr>
        <w:t>Рис. 4.1-1.</w:t>
      </w:r>
    </w:p>
    <w:p w:rsidR="0057582C" w:rsidRDefault="0057582C" w:rsidP="00366E68">
      <w:pPr>
        <w:shd w:val="clear" w:color="auto" w:fill="FFFFFF"/>
        <w:ind w:left="360"/>
        <w:rPr>
          <w:sz w:val="24"/>
          <w:szCs w:val="24"/>
          <w:lang w:val="en-US"/>
        </w:rPr>
      </w:pPr>
    </w:p>
    <w:p w:rsidR="0057582C" w:rsidRDefault="00B94A6A" w:rsidP="00366E68">
      <w:pPr>
        <w:numPr>
          <w:ilvl w:val="0"/>
          <w:numId w:val="10"/>
        </w:numPr>
        <w:tabs>
          <w:tab w:val="left" w:pos="284"/>
        </w:tabs>
        <w:rPr>
          <w:b/>
          <w:i/>
          <w:sz w:val="28"/>
          <w:szCs w:val="28"/>
        </w:rPr>
      </w:pPr>
      <w:r>
        <w:rPr>
          <w:b/>
          <w:i/>
          <w:sz w:val="28"/>
          <w:szCs w:val="28"/>
        </w:rPr>
        <w:br w:type="page"/>
      </w:r>
      <w:r w:rsidR="0057582C">
        <w:rPr>
          <w:b/>
          <w:i/>
          <w:sz w:val="28"/>
          <w:szCs w:val="28"/>
        </w:rPr>
        <w:lastRenderedPageBreak/>
        <w:t>Разработка приложения:</w:t>
      </w:r>
    </w:p>
    <w:p w:rsidR="0057582C" w:rsidRDefault="0057582C" w:rsidP="00366E68">
      <w:pPr>
        <w:numPr>
          <w:ilvl w:val="0"/>
          <w:numId w:val="16"/>
        </w:numPr>
        <w:shd w:val="clear" w:color="auto" w:fill="FFFFFF"/>
        <w:tabs>
          <w:tab w:val="left" w:pos="851"/>
        </w:tabs>
        <w:ind w:left="376" w:firstLine="0"/>
        <w:rPr>
          <w:rFonts w:ascii="Arial" w:hAnsi="Arial" w:cs="Arial"/>
          <w:b/>
          <w:sz w:val="24"/>
          <w:szCs w:val="24"/>
        </w:rPr>
      </w:pPr>
      <w:r>
        <w:rPr>
          <w:rFonts w:ascii="Arial" w:hAnsi="Arial" w:cs="Arial"/>
          <w:b/>
          <w:color w:val="202020"/>
          <w:sz w:val="24"/>
          <w:szCs w:val="24"/>
        </w:rPr>
        <w:t>Создание нового проекта:</w:t>
      </w:r>
    </w:p>
    <w:p w:rsidR="0057582C" w:rsidRDefault="0057582C" w:rsidP="00366E68">
      <w:pPr>
        <w:pStyle w:val="a4"/>
        <w:keepLines w:val="0"/>
        <w:widowControl w:val="0"/>
        <w:numPr>
          <w:ilvl w:val="0"/>
          <w:numId w:val="18"/>
        </w:numPr>
        <w:shd w:val="clear" w:color="auto" w:fill="FFFFFF"/>
        <w:tabs>
          <w:tab w:val="left" w:pos="802"/>
        </w:tabs>
        <w:autoSpaceDE w:val="0"/>
        <w:autoSpaceDN w:val="0"/>
        <w:adjustRightInd w:val="0"/>
        <w:spacing w:before="0" w:line="240" w:lineRule="auto"/>
        <w:contextualSpacing/>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Запустить </w:t>
      </w:r>
      <w:r>
        <w:rPr>
          <w:rFonts w:ascii="Times New Roman" w:hAnsi="Times New Roman"/>
          <w:color w:val="202020"/>
          <w:sz w:val="24"/>
          <w:szCs w:val="24"/>
          <w:lang w:val="en-US" w:eastAsia="ru-RU"/>
        </w:rPr>
        <w:t>VS</w:t>
      </w:r>
      <w:r>
        <w:rPr>
          <w:rFonts w:ascii="Times New Roman" w:hAnsi="Times New Roman"/>
          <w:b w:val="0"/>
          <w:color w:val="202020"/>
          <w:sz w:val="24"/>
          <w:szCs w:val="24"/>
          <w:lang w:eastAsia="ru-RU"/>
        </w:rPr>
        <w:t>.</w:t>
      </w:r>
    </w:p>
    <w:p w:rsidR="0057582C" w:rsidRDefault="0057582C" w:rsidP="00366E68">
      <w:pPr>
        <w:pStyle w:val="a4"/>
        <w:keepLines w:val="0"/>
        <w:widowControl w:val="0"/>
        <w:numPr>
          <w:ilvl w:val="0"/>
          <w:numId w:val="18"/>
        </w:numPr>
        <w:shd w:val="clear" w:color="auto" w:fill="FFFFFF"/>
        <w:tabs>
          <w:tab w:val="left" w:pos="802"/>
        </w:tabs>
        <w:autoSpaceDE w:val="0"/>
        <w:autoSpaceDN w:val="0"/>
        <w:adjustRightInd w:val="0"/>
        <w:spacing w:before="0" w:line="240" w:lineRule="auto"/>
        <w:contextualSpacing/>
        <w:rPr>
          <w:rFonts w:ascii="Times New Roman" w:hAnsi="Times New Roman"/>
          <w:b w:val="0"/>
          <w:color w:val="202020"/>
          <w:sz w:val="24"/>
          <w:szCs w:val="24"/>
          <w:lang w:eastAsia="ru-RU"/>
        </w:rPr>
      </w:pPr>
      <w:r>
        <w:rPr>
          <w:rFonts w:ascii="Times New Roman" w:hAnsi="Times New Roman"/>
          <w:b w:val="0"/>
          <w:color w:val="202020"/>
          <w:sz w:val="24"/>
          <w:szCs w:val="24"/>
          <w:lang w:eastAsia="ru-RU"/>
        </w:rPr>
        <w:t>Выполнить команду</w:t>
      </w:r>
      <w:proofErr w:type="gramStart"/>
      <w:r>
        <w:rPr>
          <w:rFonts w:ascii="Times New Roman" w:hAnsi="Times New Roman"/>
          <w:b w:val="0"/>
          <w:color w:val="202020"/>
          <w:sz w:val="24"/>
          <w:szCs w:val="24"/>
          <w:lang w:eastAsia="ru-RU"/>
        </w:rPr>
        <w:t xml:space="preserve"> </w:t>
      </w:r>
      <w:r>
        <w:rPr>
          <w:rFonts w:ascii="Times New Roman" w:hAnsi="Times New Roman"/>
          <w:i/>
          <w:color w:val="202020"/>
          <w:sz w:val="24"/>
          <w:szCs w:val="24"/>
          <w:lang w:eastAsia="ru-RU"/>
        </w:rPr>
        <w:t>С</w:t>
      </w:r>
      <w:proofErr w:type="gramEnd"/>
      <w:r>
        <w:rPr>
          <w:rFonts w:ascii="Times New Roman" w:hAnsi="Times New Roman"/>
          <w:i/>
          <w:color w:val="202020"/>
          <w:sz w:val="24"/>
          <w:szCs w:val="24"/>
          <w:lang w:eastAsia="ru-RU"/>
        </w:rPr>
        <w:t>озда</w:t>
      </w:r>
      <w:r w:rsidR="00244CAA">
        <w:rPr>
          <w:rFonts w:ascii="Times New Roman" w:hAnsi="Times New Roman"/>
          <w:i/>
          <w:color w:val="202020"/>
          <w:sz w:val="24"/>
          <w:szCs w:val="24"/>
          <w:lang w:eastAsia="ru-RU"/>
        </w:rPr>
        <w:t>ть</w:t>
      </w:r>
      <w:r>
        <w:rPr>
          <w:rFonts w:ascii="Times New Roman" w:hAnsi="Times New Roman"/>
          <w:i/>
          <w:color w:val="202020"/>
          <w:sz w:val="24"/>
          <w:szCs w:val="24"/>
          <w:lang w:eastAsia="ru-RU"/>
        </w:rPr>
        <w:t xml:space="preserve"> проект</w:t>
      </w:r>
      <w:r w:rsidR="00244CAA">
        <w:rPr>
          <w:rFonts w:ascii="Times New Roman" w:hAnsi="Times New Roman"/>
          <w:i/>
          <w:color w:val="202020"/>
          <w:sz w:val="24"/>
          <w:szCs w:val="24"/>
          <w:lang w:eastAsia="ru-RU"/>
        </w:rPr>
        <w:t>...</w:t>
      </w:r>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New</w:t>
      </w:r>
      <w:proofErr w:type="spellEnd"/>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Project</w:t>
      </w:r>
      <w:proofErr w:type="spellEnd"/>
      <w:r w:rsidR="00244CAA">
        <w:rPr>
          <w:rFonts w:ascii="Times New Roman" w:hAnsi="Times New Roman"/>
          <w:i/>
          <w:color w:val="202020"/>
          <w:sz w:val="24"/>
          <w:szCs w:val="24"/>
          <w:lang w:eastAsia="ru-RU"/>
        </w:rPr>
        <w:t>...</w:t>
      </w:r>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элемента главного       меню    </w:t>
      </w:r>
      <w:r w:rsidRPr="00244CAA">
        <w:rPr>
          <w:rFonts w:ascii="Times New Roman" w:hAnsi="Times New Roman"/>
          <w:color w:val="202020"/>
          <w:sz w:val="24"/>
          <w:szCs w:val="24"/>
          <w:lang w:eastAsia="ru-RU"/>
        </w:rPr>
        <w:t>Файл (</w:t>
      </w:r>
      <w:proofErr w:type="spellStart"/>
      <w:r w:rsidRPr="00244CAA">
        <w:rPr>
          <w:rFonts w:ascii="Times New Roman" w:hAnsi="Times New Roman"/>
          <w:color w:val="202020"/>
          <w:sz w:val="24"/>
          <w:szCs w:val="24"/>
          <w:lang w:eastAsia="ru-RU"/>
        </w:rPr>
        <w:t>File</w:t>
      </w:r>
      <w:proofErr w:type="spellEnd"/>
      <w:r w:rsidRPr="00244CAA">
        <w:rPr>
          <w:rFonts w:ascii="Times New Roman" w:hAnsi="Times New Roman"/>
          <w:b w:val="0"/>
          <w:color w:val="202020"/>
          <w:sz w:val="24"/>
          <w:szCs w:val="24"/>
          <w:lang w:eastAsia="ru-RU"/>
        </w:rPr>
        <w:t>)</w:t>
      </w:r>
      <w:r>
        <w:rPr>
          <w:rFonts w:ascii="Times New Roman" w:hAnsi="Times New Roman"/>
          <w:b w:val="0"/>
          <w:color w:val="202020"/>
          <w:sz w:val="24"/>
          <w:szCs w:val="24"/>
          <w:lang w:eastAsia="ru-RU"/>
        </w:rPr>
        <w:t>.</w:t>
      </w:r>
    </w:p>
    <w:p w:rsidR="0057582C" w:rsidRDefault="0057582C" w:rsidP="00366E68">
      <w:pPr>
        <w:pStyle w:val="a4"/>
        <w:keepLines w:val="0"/>
        <w:widowControl w:val="0"/>
        <w:numPr>
          <w:ilvl w:val="0"/>
          <w:numId w:val="18"/>
        </w:numPr>
        <w:shd w:val="clear" w:color="auto" w:fill="FFFFFF"/>
        <w:tabs>
          <w:tab w:val="left" w:pos="802"/>
        </w:tabs>
        <w:autoSpaceDE w:val="0"/>
        <w:autoSpaceDN w:val="0"/>
        <w:adjustRightInd w:val="0"/>
        <w:spacing w:before="0" w:line="240" w:lineRule="auto"/>
        <w:contextualSpacing/>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На экране появится диалоговое окно </w:t>
      </w:r>
      <w:r>
        <w:rPr>
          <w:rFonts w:ascii="Times New Roman" w:hAnsi="Times New Roman"/>
          <w:color w:val="202020"/>
          <w:sz w:val="24"/>
          <w:szCs w:val="24"/>
          <w:lang w:eastAsia="ru-RU"/>
        </w:rPr>
        <w:t>Создание проекта (</w:t>
      </w:r>
      <w:proofErr w:type="spellStart"/>
      <w:r>
        <w:rPr>
          <w:rFonts w:ascii="Times New Roman" w:hAnsi="Times New Roman"/>
          <w:color w:val="202020"/>
          <w:sz w:val="24"/>
          <w:szCs w:val="24"/>
          <w:lang w:eastAsia="ru-RU"/>
        </w:rPr>
        <w:t>New</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Project</w:t>
      </w:r>
      <w:proofErr w:type="spellEnd"/>
      <w:r>
        <w:rPr>
          <w:rFonts w:ascii="Times New Roman" w:hAnsi="Times New Roman"/>
          <w:color w:val="202020"/>
          <w:sz w:val="24"/>
          <w:szCs w:val="24"/>
          <w:lang w:eastAsia="ru-RU"/>
        </w:rPr>
        <w:t>).</w:t>
      </w:r>
    </w:p>
    <w:p w:rsidR="0057582C" w:rsidRDefault="0057582C" w:rsidP="00366E68">
      <w:pPr>
        <w:pStyle w:val="a4"/>
        <w:keepLines w:val="0"/>
        <w:widowControl w:val="0"/>
        <w:numPr>
          <w:ilvl w:val="0"/>
          <w:numId w:val="18"/>
        </w:numPr>
        <w:shd w:val="clear" w:color="auto" w:fill="FFFFFF"/>
        <w:tabs>
          <w:tab w:val="left" w:pos="802"/>
        </w:tabs>
        <w:autoSpaceDE w:val="0"/>
        <w:autoSpaceDN w:val="0"/>
        <w:adjustRightInd w:val="0"/>
        <w:spacing w:before="0" w:line="240" w:lineRule="auto"/>
        <w:contextualSpacing/>
        <w:rPr>
          <w:rFonts w:ascii="Times New Roman" w:hAnsi="Times New Roman"/>
          <w:i/>
          <w:color w:val="202020"/>
          <w:sz w:val="24"/>
          <w:szCs w:val="24"/>
          <w:lang w:eastAsia="ru-RU"/>
        </w:rPr>
      </w:pPr>
      <w:r>
        <w:rPr>
          <w:rFonts w:ascii="Times New Roman" w:hAnsi="Times New Roman"/>
          <w:b w:val="0"/>
          <w:color w:val="202020"/>
          <w:sz w:val="24"/>
          <w:szCs w:val="24"/>
          <w:lang w:eastAsia="ru-RU"/>
        </w:rPr>
        <w:t xml:space="preserve">Выбрать шаблон </w:t>
      </w:r>
      <w:r w:rsidR="00244CAA" w:rsidRPr="00244CAA">
        <w:rPr>
          <w:bCs w:val="0"/>
          <w:i/>
          <w:color w:val="000000"/>
          <w:sz w:val="24"/>
          <w:szCs w:val="24"/>
        </w:rPr>
        <w:t xml:space="preserve">Приложение с </w:t>
      </w:r>
      <w:r w:rsidR="00244CAA" w:rsidRPr="00244CAA">
        <w:rPr>
          <w:bCs w:val="0"/>
          <w:i/>
          <w:color w:val="000000"/>
          <w:sz w:val="24"/>
          <w:szCs w:val="24"/>
          <w:lang w:val="en-US"/>
        </w:rPr>
        <w:t>Windows</w:t>
      </w:r>
      <w:r w:rsidR="00244CAA" w:rsidRPr="00244CAA">
        <w:rPr>
          <w:bCs w:val="0"/>
          <w:i/>
          <w:color w:val="000000"/>
          <w:sz w:val="24"/>
          <w:szCs w:val="24"/>
        </w:rPr>
        <w:t xml:space="preserve"> </w:t>
      </w:r>
      <w:r w:rsidR="00244CAA" w:rsidRPr="00244CAA">
        <w:rPr>
          <w:bCs w:val="0"/>
          <w:i/>
          <w:color w:val="000000"/>
          <w:sz w:val="24"/>
          <w:szCs w:val="24"/>
          <w:lang w:val="en-US"/>
        </w:rPr>
        <w:t>Form</w:t>
      </w:r>
      <w:r w:rsidR="00244CAA">
        <w:rPr>
          <w:rFonts w:ascii="Times New Roman" w:hAnsi="Times New Roman"/>
          <w:b w:val="0"/>
          <w:color w:val="202020"/>
          <w:sz w:val="24"/>
          <w:szCs w:val="24"/>
          <w:lang w:eastAsia="ru-RU"/>
        </w:rPr>
        <w:t xml:space="preserve"> </w:t>
      </w:r>
      <w:r>
        <w:rPr>
          <w:rFonts w:ascii="Times New Roman" w:hAnsi="Times New Roman"/>
          <w:b w:val="0"/>
          <w:color w:val="202020"/>
          <w:sz w:val="24"/>
          <w:szCs w:val="24"/>
          <w:lang w:eastAsia="ru-RU"/>
        </w:rPr>
        <w:t xml:space="preserve">в диалоговом окне </w:t>
      </w:r>
      <w:r>
        <w:rPr>
          <w:rFonts w:ascii="Times New Roman" w:hAnsi="Times New Roman"/>
          <w:color w:val="202020"/>
          <w:sz w:val="24"/>
          <w:szCs w:val="24"/>
          <w:lang w:eastAsia="ru-RU"/>
        </w:rPr>
        <w:t>Создание проекта (</w:t>
      </w:r>
      <w:proofErr w:type="spellStart"/>
      <w:r>
        <w:rPr>
          <w:rFonts w:ascii="Times New Roman" w:hAnsi="Times New Roman"/>
          <w:color w:val="202020"/>
          <w:sz w:val="24"/>
          <w:szCs w:val="24"/>
          <w:lang w:eastAsia="ru-RU"/>
        </w:rPr>
        <w:t>New</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Project</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br/>
        <w:t xml:space="preserve">Ввести в текстовом поле </w:t>
      </w:r>
      <w:r>
        <w:rPr>
          <w:rFonts w:ascii="Times New Roman" w:hAnsi="Times New Roman"/>
          <w:i/>
          <w:color w:val="202020"/>
          <w:sz w:val="24"/>
          <w:szCs w:val="24"/>
          <w:lang w:eastAsia="ru-RU"/>
        </w:rPr>
        <w:t>Имя (</w:t>
      </w:r>
      <w:proofErr w:type="spellStart"/>
      <w:r>
        <w:rPr>
          <w:rFonts w:ascii="Times New Roman" w:hAnsi="Times New Roman"/>
          <w:i/>
          <w:color w:val="202020"/>
          <w:sz w:val="24"/>
          <w:szCs w:val="24"/>
          <w:lang w:eastAsia="ru-RU"/>
        </w:rPr>
        <w:t>Name</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нижней части диалогового окна </w:t>
      </w:r>
      <w:r>
        <w:rPr>
          <w:rFonts w:ascii="Times New Roman" w:hAnsi="Times New Roman"/>
          <w:color w:val="202020"/>
          <w:sz w:val="24"/>
          <w:szCs w:val="24"/>
          <w:lang w:eastAsia="ru-RU"/>
        </w:rPr>
        <w:t>Создание проекта (</w:t>
      </w:r>
      <w:proofErr w:type="spellStart"/>
      <w:r>
        <w:rPr>
          <w:rFonts w:ascii="Times New Roman" w:hAnsi="Times New Roman"/>
          <w:color w:val="202020"/>
          <w:sz w:val="24"/>
          <w:szCs w:val="24"/>
          <w:lang w:eastAsia="ru-RU"/>
        </w:rPr>
        <w:t>New</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Project</w:t>
      </w:r>
      <w:proofErr w:type="spellEnd"/>
      <w:r>
        <w:rPr>
          <w:rFonts w:ascii="Times New Roman" w:hAnsi="Times New Roman"/>
          <w:color w:val="202020"/>
          <w:sz w:val="24"/>
          <w:szCs w:val="24"/>
          <w:lang w:eastAsia="ru-RU"/>
        </w:rPr>
        <w:t xml:space="preserve">)  </w:t>
      </w:r>
      <w:r>
        <w:rPr>
          <w:rFonts w:ascii="Times New Roman" w:hAnsi="Times New Roman"/>
          <w:b w:val="0"/>
          <w:color w:val="202020"/>
          <w:sz w:val="24"/>
          <w:szCs w:val="24"/>
          <w:lang w:eastAsia="ru-RU"/>
        </w:rPr>
        <w:t xml:space="preserve"> имя проекта </w:t>
      </w:r>
      <w:r>
        <w:rPr>
          <w:rFonts w:ascii="Times New Roman" w:hAnsi="Times New Roman"/>
          <w:i/>
          <w:color w:val="202020"/>
          <w:sz w:val="24"/>
          <w:szCs w:val="24"/>
          <w:lang w:eastAsia="ru-RU"/>
        </w:rPr>
        <w:t>Проект-4-1-Лаб.</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i/>
          <w:color w:val="202020"/>
          <w:sz w:val="24"/>
          <w:szCs w:val="24"/>
          <w:lang w:eastAsia="ru-RU"/>
        </w:rPr>
      </w:pPr>
      <w:r>
        <w:rPr>
          <w:rFonts w:ascii="Times New Roman" w:hAnsi="Times New Roman"/>
          <w:b w:val="0"/>
          <w:color w:val="202020"/>
          <w:sz w:val="24"/>
          <w:szCs w:val="24"/>
          <w:lang w:eastAsia="ru-RU"/>
        </w:rPr>
        <w:t xml:space="preserve">Щелкнуть на кнопке </w:t>
      </w:r>
      <w:proofErr w:type="gramStart"/>
      <w:r w:rsidRPr="000322C2">
        <w:rPr>
          <w:rFonts w:ascii="Times New Roman" w:hAnsi="Times New Roman"/>
          <w:color w:val="202020"/>
          <w:sz w:val="24"/>
          <w:szCs w:val="24"/>
          <w:lang w:eastAsia="ru-RU"/>
        </w:rPr>
        <w:t>ОК</w:t>
      </w:r>
      <w:proofErr w:type="gramEnd"/>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диалогового окна </w:t>
      </w:r>
      <w:r>
        <w:rPr>
          <w:rFonts w:ascii="Times New Roman" w:hAnsi="Times New Roman"/>
          <w:i/>
          <w:color w:val="202020"/>
          <w:sz w:val="24"/>
          <w:szCs w:val="24"/>
          <w:lang w:eastAsia="ru-RU"/>
        </w:rPr>
        <w:t>Создание проекта (</w:t>
      </w:r>
      <w:proofErr w:type="spellStart"/>
      <w:r>
        <w:rPr>
          <w:rFonts w:ascii="Times New Roman" w:hAnsi="Times New Roman"/>
          <w:i/>
          <w:color w:val="202020"/>
          <w:sz w:val="24"/>
          <w:szCs w:val="24"/>
          <w:lang w:eastAsia="ru-RU"/>
        </w:rPr>
        <w:t>New</w:t>
      </w:r>
      <w:proofErr w:type="spellEnd"/>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Project</w:t>
      </w:r>
      <w:proofErr w:type="spellEnd"/>
      <w:r>
        <w:rPr>
          <w:rFonts w:ascii="Times New Roman" w:hAnsi="Times New Roman"/>
          <w:i/>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color w:val="202020"/>
          <w:sz w:val="24"/>
          <w:szCs w:val="24"/>
          <w:lang w:eastAsia="ru-RU"/>
        </w:rPr>
        <w:t xml:space="preserve">VS </w:t>
      </w:r>
      <w:r>
        <w:rPr>
          <w:rFonts w:ascii="Times New Roman" w:hAnsi="Times New Roman"/>
          <w:b w:val="0"/>
          <w:color w:val="202020"/>
          <w:sz w:val="24"/>
          <w:szCs w:val="24"/>
          <w:lang w:eastAsia="ru-RU"/>
        </w:rPr>
        <w:t xml:space="preserve"> присвоит проекту имя </w:t>
      </w:r>
      <w:r>
        <w:rPr>
          <w:rFonts w:ascii="Times New Roman" w:hAnsi="Times New Roman"/>
          <w:i/>
          <w:color w:val="202020"/>
          <w:sz w:val="24"/>
          <w:szCs w:val="24"/>
          <w:lang w:eastAsia="ru-RU"/>
        </w:rPr>
        <w:t xml:space="preserve">Проект-4-1-Лаб </w:t>
      </w:r>
      <w:r>
        <w:rPr>
          <w:rFonts w:ascii="Times New Roman" w:hAnsi="Times New Roman"/>
          <w:b w:val="0"/>
          <w:color w:val="202020"/>
          <w:sz w:val="24"/>
          <w:szCs w:val="24"/>
          <w:lang w:eastAsia="ru-RU"/>
        </w:rPr>
        <w:t xml:space="preserve"> и отобразит </w:t>
      </w:r>
      <w:r>
        <w:rPr>
          <w:rFonts w:ascii="Times New Roman" w:hAnsi="Times New Roman"/>
          <w:i/>
          <w:color w:val="202020"/>
          <w:sz w:val="24"/>
          <w:szCs w:val="24"/>
          <w:lang w:eastAsia="ru-RU"/>
        </w:rPr>
        <w:t>основное окно</w:t>
      </w:r>
      <w:r>
        <w:rPr>
          <w:rFonts w:ascii="Times New Roman" w:hAnsi="Times New Roman"/>
          <w:b w:val="0"/>
          <w:color w:val="202020"/>
          <w:sz w:val="24"/>
          <w:szCs w:val="24"/>
          <w:lang w:eastAsia="ru-RU"/>
        </w:rPr>
        <w:t xml:space="preserve"> </w:t>
      </w:r>
      <w:r>
        <w:rPr>
          <w:rFonts w:ascii="Times New Roman" w:hAnsi="Times New Roman"/>
          <w:color w:val="202020"/>
          <w:sz w:val="24"/>
          <w:szCs w:val="24"/>
          <w:lang w:eastAsia="ru-RU"/>
        </w:rPr>
        <w:t xml:space="preserve">VS </w:t>
      </w:r>
      <w:r>
        <w:rPr>
          <w:rFonts w:ascii="Times New Roman" w:hAnsi="Times New Roman"/>
          <w:b w:val="0"/>
          <w:color w:val="202020"/>
          <w:sz w:val="24"/>
          <w:szCs w:val="24"/>
          <w:lang w:eastAsia="ru-RU"/>
        </w:rPr>
        <w:t xml:space="preserve"> с различными панелями, среди которых присутствует окно</w:t>
      </w:r>
      <w:r>
        <w:rPr>
          <w:rFonts w:ascii="Times New Roman" w:hAnsi="Times New Roman"/>
          <w:color w:val="202020"/>
          <w:sz w:val="24"/>
          <w:szCs w:val="24"/>
          <w:lang w:eastAsia="ru-RU"/>
        </w:rPr>
        <w:t xml:space="preserve"> Конструктора форм (</w:t>
      </w:r>
      <w:proofErr w:type="spellStart"/>
      <w:r>
        <w:rPr>
          <w:rFonts w:ascii="Times New Roman" w:hAnsi="Times New Roman"/>
          <w:color w:val="202020"/>
          <w:sz w:val="24"/>
          <w:szCs w:val="24"/>
          <w:lang w:eastAsia="ru-RU"/>
        </w:rPr>
        <w:t>Designer</w:t>
      </w:r>
      <w:proofErr w:type="spellEnd"/>
      <w:r>
        <w:rPr>
          <w:rFonts w:ascii="Times New Roman" w:hAnsi="Times New Roman"/>
          <w:color w:val="202020"/>
          <w:sz w:val="24"/>
          <w:szCs w:val="24"/>
          <w:lang w:eastAsia="ru-RU"/>
        </w:rPr>
        <w:t xml:space="preserve">) </w:t>
      </w:r>
      <w:r>
        <w:rPr>
          <w:rFonts w:ascii="Times New Roman" w:hAnsi="Times New Roman"/>
          <w:b w:val="0"/>
          <w:color w:val="202020"/>
          <w:sz w:val="24"/>
          <w:szCs w:val="24"/>
          <w:lang w:eastAsia="ru-RU"/>
        </w:rPr>
        <w:t xml:space="preserve">с пустой формой </w:t>
      </w:r>
      <w:r>
        <w:rPr>
          <w:rFonts w:ascii="Times New Roman" w:hAnsi="Times New Roman"/>
          <w:i/>
          <w:color w:val="202020"/>
          <w:sz w:val="24"/>
          <w:szCs w:val="24"/>
          <w:lang w:eastAsia="ru-RU"/>
        </w:rPr>
        <w:t>Форма</w:t>
      </w:r>
      <w:proofErr w:type="gramStart"/>
      <w:r>
        <w:rPr>
          <w:rFonts w:ascii="Times New Roman" w:hAnsi="Times New Roman"/>
          <w:i/>
          <w:color w:val="202020"/>
          <w:sz w:val="24"/>
          <w:szCs w:val="24"/>
          <w:lang w:eastAsia="ru-RU"/>
        </w:rPr>
        <w:t>1</w:t>
      </w:r>
      <w:proofErr w:type="gramEnd"/>
      <w:r>
        <w:rPr>
          <w:rFonts w:ascii="Times New Roman" w:hAnsi="Times New Roman"/>
          <w:i/>
          <w:color w:val="202020"/>
          <w:sz w:val="24"/>
          <w:szCs w:val="24"/>
          <w:lang w:eastAsia="ru-RU"/>
        </w:rPr>
        <w:t xml:space="preserve"> </w:t>
      </w:r>
      <w:r w:rsidRPr="00B94A6A">
        <w:rPr>
          <w:rFonts w:ascii="Times New Roman" w:hAnsi="Times New Roman"/>
          <w:color w:val="202020"/>
          <w:sz w:val="24"/>
          <w:szCs w:val="24"/>
          <w:lang w:eastAsia="ru-RU"/>
        </w:rPr>
        <w:t>(</w:t>
      </w:r>
      <w:r w:rsidRPr="000322C2">
        <w:rPr>
          <w:rFonts w:ascii="Courier New" w:hAnsi="Courier New" w:cs="Courier New"/>
          <w:color w:val="202020"/>
          <w:sz w:val="20"/>
          <w:szCs w:val="20"/>
          <w:lang w:eastAsia="ru-RU"/>
        </w:rPr>
        <w:t>Form1</w:t>
      </w:r>
      <w:r w:rsidRPr="00B94A6A">
        <w:rPr>
          <w:rFonts w:ascii="Times New Roman" w:hAnsi="Times New Roman"/>
          <w:color w:val="202020"/>
          <w:sz w:val="24"/>
          <w:szCs w:val="24"/>
          <w:lang w:eastAsia="ru-RU"/>
        </w:rPr>
        <w:t>)</w:t>
      </w:r>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Эта форма будет использоваться для создания интерфейса пользователя.</w:t>
      </w:r>
    </w:p>
    <w:p w:rsidR="0057582C" w:rsidRDefault="0057582C" w:rsidP="00366E68">
      <w:pPr>
        <w:numPr>
          <w:ilvl w:val="0"/>
          <w:numId w:val="16"/>
        </w:numPr>
        <w:shd w:val="clear" w:color="auto" w:fill="FFFFFF"/>
        <w:tabs>
          <w:tab w:val="left" w:pos="851"/>
        </w:tabs>
        <w:ind w:left="376" w:firstLine="0"/>
        <w:rPr>
          <w:rFonts w:ascii="Arial" w:hAnsi="Arial" w:cs="Arial"/>
          <w:b/>
          <w:color w:val="202020"/>
          <w:sz w:val="24"/>
          <w:szCs w:val="24"/>
        </w:rPr>
      </w:pPr>
      <w:r>
        <w:rPr>
          <w:rFonts w:ascii="Arial" w:hAnsi="Arial" w:cs="Arial"/>
          <w:b/>
          <w:color w:val="202020"/>
          <w:sz w:val="24"/>
          <w:szCs w:val="24"/>
        </w:rPr>
        <w:t>Создание интерфейса пользователя:</w:t>
      </w:r>
    </w:p>
    <w:p w:rsidR="0057582C" w:rsidRDefault="0057582C" w:rsidP="00366E68">
      <w:pPr>
        <w:numPr>
          <w:ilvl w:val="0"/>
          <w:numId w:val="20"/>
        </w:numPr>
        <w:shd w:val="clear" w:color="auto" w:fill="FFFFFF"/>
        <w:tabs>
          <w:tab w:val="left" w:pos="802"/>
        </w:tabs>
        <w:jc w:val="both"/>
        <w:rPr>
          <w:bCs/>
          <w:color w:val="202020"/>
          <w:sz w:val="24"/>
          <w:szCs w:val="24"/>
        </w:rPr>
      </w:pPr>
      <w:r>
        <w:rPr>
          <w:bCs/>
          <w:color w:val="202020"/>
          <w:sz w:val="24"/>
          <w:szCs w:val="24"/>
        </w:rPr>
        <w:t xml:space="preserve">Изменить размер формы, для этого необходимо поместить указатель мыши над нижним    правым углом формы так, чтобы он изменился и принял форму указателя изменения размера, а затем перетащить этот угол так, чтобы увеличить размер формы для размещения на ней объектов проекта. При изменении размера формы в окне </w:t>
      </w:r>
      <w:r>
        <w:rPr>
          <w:b/>
          <w:bCs/>
          <w:color w:val="202020"/>
          <w:sz w:val="24"/>
          <w:szCs w:val="24"/>
        </w:rPr>
        <w:t>Конструктора форм (</w:t>
      </w:r>
      <w:proofErr w:type="spellStart"/>
      <w:r>
        <w:rPr>
          <w:b/>
          <w:bCs/>
          <w:color w:val="202020"/>
          <w:sz w:val="24"/>
          <w:szCs w:val="24"/>
        </w:rPr>
        <w:t>Designer</w:t>
      </w:r>
      <w:proofErr w:type="spellEnd"/>
      <w:r>
        <w:rPr>
          <w:b/>
          <w:bCs/>
          <w:color w:val="202020"/>
          <w:sz w:val="24"/>
          <w:szCs w:val="24"/>
        </w:rPr>
        <w:t>)</w:t>
      </w:r>
      <w:r>
        <w:rPr>
          <w:bCs/>
          <w:color w:val="202020"/>
          <w:sz w:val="24"/>
          <w:szCs w:val="24"/>
        </w:rPr>
        <w:t xml:space="preserve"> могут появиться полосы прокрутки, которые позволяют получить доступ ко всей созданной форме. В зависимости от разрешения экрана и открытых инструментов </w:t>
      </w:r>
      <w:r>
        <w:rPr>
          <w:b/>
          <w:bCs/>
          <w:color w:val="202020"/>
          <w:sz w:val="24"/>
          <w:szCs w:val="24"/>
        </w:rPr>
        <w:t>VS</w:t>
      </w:r>
      <w:r>
        <w:rPr>
          <w:bCs/>
          <w:color w:val="202020"/>
          <w:sz w:val="24"/>
          <w:szCs w:val="24"/>
        </w:rPr>
        <w:t>, можно не увидеть всю форму целиком. Задать размер формы, примерно равный размеру формы, показанной на рис. 4.1-1</w:t>
      </w:r>
    </w:p>
    <w:p w:rsidR="0057582C" w:rsidRDefault="0057582C" w:rsidP="00366E68">
      <w:pPr>
        <w:shd w:val="clear" w:color="auto" w:fill="FFFFFF"/>
        <w:tabs>
          <w:tab w:val="left" w:pos="802"/>
        </w:tabs>
        <w:ind w:left="1068"/>
        <w:jc w:val="both"/>
        <w:rPr>
          <w:bCs/>
          <w:color w:val="202020"/>
          <w:sz w:val="24"/>
          <w:szCs w:val="24"/>
        </w:rPr>
      </w:pPr>
      <w:r>
        <w:rPr>
          <w:bCs/>
          <w:color w:val="202020"/>
          <w:sz w:val="24"/>
          <w:szCs w:val="24"/>
        </w:rPr>
        <w:t>Чтобы увидеть всю форму без помех, если это необходимо, можно изменить размер других панелей инструментов или закрыть их.</w:t>
      </w:r>
    </w:p>
    <w:p w:rsidR="0057582C" w:rsidRDefault="0057582C" w:rsidP="00366E68">
      <w:pPr>
        <w:numPr>
          <w:ilvl w:val="0"/>
          <w:numId w:val="20"/>
        </w:numPr>
        <w:shd w:val="clear" w:color="auto" w:fill="FFFFFF"/>
        <w:tabs>
          <w:tab w:val="left" w:pos="802"/>
        </w:tabs>
        <w:jc w:val="both"/>
        <w:rPr>
          <w:bCs/>
          <w:color w:val="202020"/>
          <w:sz w:val="24"/>
          <w:szCs w:val="24"/>
        </w:rPr>
      </w:pPr>
      <w:r>
        <w:rPr>
          <w:bCs/>
          <w:color w:val="202020"/>
          <w:sz w:val="24"/>
          <w:szCs w:val="24"/>
        </w:rPr>
        <w:t>Добавить на форму объект</w:t>
      </w:r>
      <w:r w:rsidR="000322C2" w:rsidRPr="000322C2">
        <w:rPr>
          <w:bCs/>
          <w:color w:val="202020"/>
          <w:sz w:val="24"/>
          <w:szCs w:val="24"/>
        </w:rPr>
        <w:t xml:space="preserve"> </w:t>
      </w:r>
      <w:r>
        <w:rPr>
          <w:bCs/>
          <w:color w:val="202020"/>
          <w:sz w:val="24"/>
          <w:szCs w:val="24"/>
        </w:rPr>
        <w:t xml:space="preserve"> </w:t>
      </w:r>
      <w:r w:rsidRPr="00B94A6A">
        <w:rPr>
          <w:rFonts w:ascii="Courier New" w:hAnsi="Courier New" w:cs="Courier New"/>
          <w:b/>
          <w:bCs/>
          <w:color w:val="202020"/>
        </w:rPr>
        <w:t>Button1</w:t>
      </w:r>
      <w:r w:rsidR="000322C2" w:rsidRPr="000322C2">
        <w:rPr>
          <w:rFonts w:ascii="Courier New" w:hAnsi="Courier New" w:cs="Courier New"/>
          <w:b/>
          <w:bCs/>
          <w:color w:val="202020"/>
        </w:rPr>
        <w:t xml:space="preserve"> </w:t>
      </w:r>
      <w:r>
        <w:rPr>
          <w:bCs/>
          <w:color w:val="202020"/>
          <w:sz w:val="24"/>
          <w:szCs w:val="24"/>
        </w:rPr>
        <w:t xml:space="preserve"> (</w:t>
      </w:r>
      <w:r>
        <w:rPr>
          <w:bCs/>
          <w:i/>
          <w:color w:val="202020"/>
          <w:sz w:val="24"/>
          <w:szCs w:val="24"/>
        </w:rPr>
        <w:t>Кнопка</w:t>
      </w:r>
      <w:proofErr w:type="gramStart"/>
      <w:r>
        <w:rPr>
          <w:bCs/>
          <w:i/>
          <w:color w:val="202020"/>
          <w:sz w:val="24"/>
          <w:szCs w:val="24"/>
        </w:rPr>
        <w:t>1</w:t>
      </w:r>
      <w:proofErr w:type="gramEnd"/>
      <w:r>
        <w:rPr>
          <w:bCs/>
          <w:i/>
          <w:color w:val="202020"/>
          <w:sz w:val="24"/>
          <w:szCs w:val="24"/>
        </w:rPr>
        <w:t>)</w:t>
      </w:r>
      <w:r>
        <w:rPr>
          <w:bCs/>
          <w:color w:val="202020"/>
          <w:sz w:val="24"/>
          <w:szCs w:val="24"/>
        </w:rPr>
        <w:t xml:space="preserve">, для чего дважды щелкнуть в окне </w:t>
      </w:r>
      <w:r>
        <w:rPr>
          <w:b/>
          <w:bCs/>
          <w:color w:val="202020"/>
          <w:sz w:val="24"/>
          <w:szCs w:val="24"/>
        </w:rPr>
        <w:t>Панель элементов (</w:t>
      </w:r>
      <w:proofErr w:type="spellStart"/>
      <w:r>
        <w:rPr>
          <w:b/>
          <w:bCs/>
          <w:color w:val="202020"/>
          <w:sz w:val="24"/>
          <w:szCs w:val="24"/>
        </w:rPr>
        <w:t>ToolBox</w:t>
      </w:r>
      <w:proofErr w:type="spellEnd"/>
      <w:r>
        <w:rPr>
          <w:b/>
          <w:bCs/>
          <w:color w:val="202020"/>
          <w:sz w:val="24"/>
          <w:szCs w:val="24"/>
        </w:rPr>
        <w:t>)</w:t>
      </w:r>
      <w:r>
        <w:rPr>
          <w:bCs/>
          <w:color w:val="202020"/>
          <w:sz w:val="24"/>
          <w:szCs w:val="24"/>
        </w:rPr>
        <w:t xml:space="preserve"> на </w:t>
      </w:r>
      <w:proofErr w:type="spellStart"/>
      <w:r>
        <w:rPr>
          <w:b/>
          <w:bCs/>
          <w:i/>
          <w:color w:val="202020"/>
          <w:sz w:val="24"/>
          <w:szCs w:val="24"/>
        </w:rPr>
        <w:t>Button</w:t>
      </w:r>
      <w:proofErr w:type="spellEnd"/>
      <w:r>
        <w:rPr>
          <w:b/>
          <w:bCs/>
          <w:i/>
          <w:color w:val="202020"/>
          <w:sz w:val="24"/>
          <w:szCs w:val="24"/>
        </w:rPr>
        <w:t xml:space="preserve"> (Кнопка)</w:t>
      </w:r>
      <w:r>
        <w:rPr>
          <w:bCs/>
          <w:color w:val="202020"/>
          <w:sz w:val="24"/>
          <w:szCs w:val="24"/>
        </w:rPr>
        <w:t xml:space="preserve">. </w:t>
      </w:r>
      <w:r>
        <w:rPr>
          <w:b/>
          <w:bCs/>
          <w:color w:val="202020"/>
          <w:sz w:val="24"/>
          <w:szCs w:val="24"/>
        </w:rPr>
        <w:t xml:space="preserve">VS </w:t>
      </w:r>
      <w:r>
        <w:rPr>
          <w:bCs/>
          <w:color w:val="202020"/>
          <w:sz w:val="24"/>
          <w:szCs w:val="24"/>
        </w:rPr>
        <w:t xml:space="preserve"> создаст на форме кнопку с размерами по умолчанию и именем </w:t>
      </w:r>
      <w:r>
        <w:rPr>
          <w:bCs/>
          <w:i/>
          <w:color w:val="202020"/>
          <w:sz w:val="24"/>
          <w:szCs w:val="24"/>
        </w:rPr>
        <w:t>Button1</w:t>
      </w:r>
      <w:r>
        <w:rPr>
          <w:bCs/>
          <w:color w:val="202020"/>
          <w:sz w:val="24"/>
          <w:szCs w:val="24"/>
        </w:rPr>
        <w:t>. Причем новая кнопка выделена и, вокруг нее имеются манипуляторы изменения размера.</w:t>
      </w:r>
    </w:p>
    <w:p w:rsidR="0057582C" w:rsidRDefault="0057582C" w:rsidP="00366E68">
      <w:pPr>
        <w:shd w:val="clear" w:color="auto" w:fill="FFFFFF"/>
        <w:tabs>
          <w:tab w:val="left" w:pos="802"/>
        </w:tabs>
        <w:ind w:left="1068"/>
        <w:jc w:val="both"/>
        <w:rPr>
          <w:bCs/>
          <w:color w:val="202020"/>
          <w:sz w:val="24"/>
          <w:szCs w:val="24"/>
        </w:rPr>
      </w:pPr>
      <w:r>
        <w:rPr>
          <w:bCs/>
          <w:color w:val="202020"/>
          <w:sz w:val="24"/>
          <w:szCs w:val="24"/>
        </w:rPr>
        <w:t xml:space="preserve">Необходимо обратить внимание на название кнопки - оно встретится при написании кода программы. Когда </w:t>
      </w:r>
      <w:r>
        <w:rPr>
          <w:b/>
          <w:bCs/>
          <w:color w:val="202020"/>
          <w:sz w:val="24"/>
          <w:szCs w:val="24"/>
        </w:rPr>
        <w:t xml:space="preserve">VB </w:t>
      </w:r>
      <w:r>
        <w:rPr>
          <w:bCs/>
          <w:color w:val="202020"/>
          <w:sz w:val="24"/>
          <w:szCs w:val="24"/>
        </w:rPr>
        <w:t xml:space="preserve"> находится в режиме конструктора, объекты на форме перемещаются с помощью перетаскивания их мышью, а их размеры изме</w:t>
      </w:r>
      <w:r>
        <w:rPr>
          <w:bCs/>
          <w:color w:val="202020"/>
          <w:sz w:val="24"/>
          <w:szCs w:val="24"/>
        </w:rPr>
        <w:softHyphen/>
        <w:t>няются с помощью манипуляторов изменения размера.</w:t>
      </w:r>
    </w:p>
    <w:p w:rsidR="0057582C" w:rsidRDefault="0057582C" w:rsidP="00366E68">
      <w:pPr>
        <w:shd w:val="clear" w:color="auto" w:fill="FFFFFF"/>
        <w:tabs>
          <w:tab w:val="left" w:pos="802"/>
        </w:tabs>
        <w:ind w:left="1068"/>
        <w:jc w:val="both"/>
        <w:rPr>
          <w:bCs/>
          <w:color w:val="202020"/>
          <w:sz w:val="24"/>
          <w:szCs w:val="24"/>
        </w:rPr>
      </w:pPr>
      <w:r>
        <w:rPr>
          <w:bCs/>
          <w:color w:val="202020"/>
          <w:sz w:val="24"/>
          <w:szCs w:val="24"/>
        </w:rPr>
        <w:t>Необходимо попрактиковаться   в перемещении и изменении размера кнопки.</w:t>
      </w:r>
    </w:p>
    <w:p w:rsidR="0057582C" w:rsidRDefault="0057582C" w:rsidP="00366E68">
      <w:pPr>
        <w:numPr>
          <w:ilvl w:val="0"/>
          <w:numId w:val="20"/>
        </w:numPr>
        <w:shd w:val="clear" w:color="auto" w:fill="FFFFFF"/>
        <w:tabs>
          <w:tab w:val="left" w:pos="802"/>
        </w:tabs>
        <w:jc w:val="both"/>
        <w:rPr>
          <w:bCs/>
          <w:color w:val="202020"/>
          <w:sz w:val="24"/>
          <w:szCs w:val="24"/>
        </w:rPr>
      </w:pPr>
      <w:r>
        <w:rPr>
          <w:bCs/>
          <w:color w:val="202020"/>
          <w:sz w:val="24"/>
          <w:szCs w:val="24"/>
        </w:rPr>
        <w:t xml:space="preserve">Добавить на форму второй объект </w:t>
      </w:r>
      <w:r w:rsidRPr="00B94A6A">
        <w:rPr>
          <w:rFonts w:ascii="Courier New" w:hAnsi="Courier New" w:cs="Courier New"/>
          <w:b/>
          <w:bCs/>
          <w:color w:val="202020"/>
        </w:rPr>
        <w:t>Button2</w:t>
      </w:r>
      <w:r>
        <w:rPr>
          <w:bCs/>
          <w:color w:val="202020"/>
          <w:sz w:val="24"/>
          <w:szCs w:val="24"/>
        </w:rPr>
        <w:t xml:space="preserve">, для чего необходимо щелкнуть (теперь только один раз) в окне </w:t>
      </w:r>
      <w:r>
        <w:rPr>
          <w:b/>
          <w:bCs/>
          <w:color w:val="202020"/>
          <w:sz w:val="24"/>
          <w:szCs w:val="24"/>
        </w:rPr>
        <w:t>Панель элементов (</w:t>
      </w:r>
      <w:proofErr w:type="spellStart"/>
      <w:r>
        <w:rPr>
          <w:b/>
          <w:bCs/>
          <w:color w:val="202020"/>
          <w:sz w:val="24"/>
          <w:szCs w:val="24"/>
        </w:rPr>
        <w:t>ToolBox</w:t>
      </w:r>
      <w:proofErr w:type="spellEnd"/>
      <w:r>
        <w:rPr>
          <w:b/>
          <w:bCs/>
          <w:color w:val="202020"/>
          <w:sz w:val="24"/>
          <w:szCs w:val="24"/>
        </w:rPr>
        <w:t>)</w:t>
      </w:r>
      <w:r>
        <w:rPr>
          <w:bCs/>
          <w:color w:val="202020"/>
          <w:sz w:val="24"/>
          <w:szCs w:val="24"/>
        </w:rPr>
        <w:t xml:space="preserve"> на элементе управления </w:t>
      </w:r>
      <w:proofErr w:type="spellStart"/>
      <w:r>
        <w:rPr>
          <w:b/>
          <w:bCs/>
          <w:i/>
          <w:color w:val="202020"/>
          <w:sz w:val="24"/>
          <w:szCs w:val="24"/>
        </w:rPr>
        <w:t>Button</w:t>
      </w:r>
      <w:proofErr w:type="spellEnd"/>
      <w:r>
        <w:rPr>
          <w:bCs/>
          <w:color w:val="202020"/>
          <w:sz w:val="24"/>
          <w:szCs w:val="24"/>
        </w:rPr>
        <w:t xml:space="preserve">, а затем переместить указатель мыши в область формы </w:t>
      </w:r>
      <w:r w:rsidRPr="00B94A6A">
        <w:rPr>
          <w:rFonts w:ascii="Courier New" w:hAnsi="Courier New" w:cs="Courier New"/>
          <w:b/>
          <w:bCs/>
          <w:color w:val="202020"/>
        </w:rPr>
        <w:t>Form1</w:t>
      </w:r>
      <w:r>
        <w:rPr>
          <w:bCs/>
          <w:color w:val="202020"/>
          <w:sz w:val="24"/>
          <w:szCs w:val="24"/>
        </w:rPr>
        <w:t>. Указатель мыши примет форму перекрестия с пиктограммой кнопки. Перекрестие предназначено для того, чтобы нарисовать прямоугольную фигуру кнопки на форме, и этот метод используется как альтернатива двойному щелчку, создающему элемент управления с размером по умолчанию.</w:t>
      </w:r>
    </w:p>
    <w:p w:rsidR="0057582C" w:rsidRDefault="0057582C" w:rsidP="00366E68">
      <w:pPr>
        <w:shd w:val="clear" w:color="auto" w:fill="FFFFFF"/>
        <w:tabs>
          <w:tab w:val="left" w:pos="802"/>
        </w:tabs>
        <w:ind w:left="1068"/>
        <w:jc w:val="both"/>
        <w:rPr>
          <w:bCs/>
          <w:color w:val="202020"/>
          <w:sz w:val="24"/>
          <w:szCs w:val="24"/>
        </w:rPr>
      </w:pPr>
      <w:r>
        <w:rPr>
          <w:bCs/>
          <w:color w:val="202020"/>
          <w:sz w:val="24"/>
          <w:szCs w:val="24"/>
        </w:rPr>
        <w:t xml:space="preserve">Перетащить указатель вниз и вправо. Чтобы завершить образование второй кнопки, необходимо отпустить кнопку мыши и посмотреть на привязку </w:t>
      </w:r>
      <w:r w:rsidRPr="00B94A6A">
        <w:rPr>
          <w:rFonts w:ascii="Courier New" w:hAnsi="Courier New" w:cs="Courier New"/>
          <w:b/>
          <w:bCs/>
          <w:color w:val="202020"/>
        </w:rPr>
        <w:t>Button2</w:t>
      </w:r>
      <w:r>
        <w:rPr>
          <w:bCs/>
          <w:color w:val="202020"/>
          <w:sz w:val="24"/>
          <w:szCs w:val="24"/>
        </w:rPr>
        <w:t xml:space="preserve"> к форме.</w:t>
      </w:r>
    </w:p>
    <w:p w:rsidR="0057582C" w:rsidRDefault="0057582C" w:rsidP="00366E68">
      <w:pPr>
        <w:shd w:val="clear" w:color="auto" w:fill="FFFFFF"/>
        <w:tabs>
          <w:tab w:val="left" w:pos="802"/>
        </w:tabs>
        <w:ind w:left="1068"/>
        <w:jc w:val="both"/>
        <w:rPr>
          <w:bCs/>
          <w:color w:val="202020"/>
          <w:sz w:val="24"/>
          <w:szCs w:val="24"/>
        </w:rPr>
      </w:pPr>
      <w:r>
        <w:rPr>
          <w:bCs/>
          <w:color w:val="202020"/>
          <w:sz w:val="24"/>
          <w:szCs w:val="24"/>
        </w:rPr>
        <w:t>Изменить размер объекта кнопки так, чтобы она стала такого же размера, как и первая кнопка, а затем переместить ее на форме, расположив ниже первой кнопки.</w:t>
      </w:r>
    </w:p>
    <w:p w:rsidR="0057582C" w:rsidRDefault="0057582C" w:rsidP="00366E68">
      <w:pPr>
        <w:shd w:val="clear" w:color="auto" w:fill="FFFFFF"/>
        <w:tabs>
          <w:tab w:val="left" w:pos="802"/>
        </w:tabs>
        <w:ind w:left="1068"/>
        <w:jc w:val="both"/>
        <w:rPr>
          <w:b/>
          <w:bCs/>
          <w:color w:val="202020"/>
          <w:sz w:val="24"/>
          <w:szCs w:val="24"/>
        </w:rPr>
      </w:pPr>
      <w:r>
        <w:rPr>
          <w:bCs/>
          <w:color w:val="202020"/>
          <w:sz w:val="24"/>
          <w:szCs w:val="24"/>
        </w:rPr>
        <w:t xml:space="preserve">В любой момент можно удалить объект и начать заново –  выбрав этот объект    на форме, а затем нажав на клавишу </w:t>
      </w:r>
      <w:r>
        <w:rPr>
          <w:b/>
          <w:bCs/>
          <w:color w:val="202020"/>
          <w:sz w:val="24"/>
          <w:szCs w:val="24"/>
        </w:rPr>
        <w:t>&lt;</w:t>
      </w:r>
      <w:proofErr w:type="spellStart"/>
      <w:r w:rsidRPr="00B94A6A">
        <w:rPr>
          <w:bCs/>
          <w:color w:val="202020"/>
          <w:sz w:val="24"/>
          <w:szCs w:val="24"/>
        </w:rPr>
        <w:t>Del</w:t>
      </w:r>
      <w:proofErr w:type="spellEnd"/>
      <w:r>
        <w:rPr>
          <w:b/>
          <w:bCs/>
          <w:color w:val="202020"/>
          <w:sz w:val="24"/>
          <w:szCs w:val="24"/>
        </w:rPr>
        <w:t>&gt;.</w:t>
      </w:r>
    </w:p>
    <w:p w:rsidR="0057582C" w:rsidRDefault="0057582C" w:rsidP="00366E68">
      <w:pPr>
        <w:shd w:val="clear" w:color="auto" w:fill="FFFFFF"/>
        <w:tabs>
          <w:tab w:val="left" w:pos="802"/>
        </w:tabs>
        <w:ind w:left="1068"/>
        <w:jc w:val="both"/>
        <w:rPr>
          <w:bCs/>
          <w:color w:val="202020"/>
          <w:sz w:val="24"/>
          <w:szCs w:val="24"/>
        </w:rPr>
      </w:pPr>
      <w:r>
        <w:rPr>
          <w:bCs/>
          <w:color w:val="202020"/>
          <w:sz w:val="24"/>
          <w:szCs w:val="24"/>
        </w:rPr>
        <w:t xml:space="preserve">Необходимо попрактиковаться в создании и удалении объектов интерфейса </w:t>
      </w:r>
      <w:r>
        <w:rPr>
          <w:bCs/>
          <w:color w:val="202020"/>
          <w:sz w:val="24"/>
          <w:szCs w:val="24"/>
        </w:rPr>
        <w:lastRenderedPageBreak/>
        <w:t>пользователя. Форма должна выглядеть примерно так, как показано рис. 4.1-2.</w:t>
      </w:r>
    </w:p>
    <w:p w:rsidR="0057582C" w:rsidRDefault="002B0A13" w:rsidP="00366E68">
      <w:pPr>
        <w:pStyle w:val="a4"/>
        <w:keepLines w:val="0"/>
        <w:widowControl w:val="0"/>
        <w:shd w:val="clear" w:color="auto" w:fill="FFFFFF"/>
        <w:autoSpaceDE w:val="0"/>
        <w:autoSpaceDN w:val="0"/>
        <w:adjustRightInd w:val="0"/>
        <w:spacing w:before="0" w:line="240" w:lineRule="auto"/>
        <w:ind w:left="1068"/>
        <w:contextualSpacing/>
        <w:rPr>
          <w:rFonts w:ascii="Times New Roman" w:hAnsi="Times New Roman"/>
          <w:b w:val="0"/>
          <w:bCs w:val="0"/>
          <w:color w:val="000000"/>
          <w:spacing w:val="2"/>
          <w:sz w:val="24"/>
          <w:szCs w:val="24"/>
          <w:lang w:eastAsia="ru-RU"/>
        </w:rPr>
      </w:pPr>
      <w:r>
        <w:rPr>
          <w:rFonts w:ascii="Times New Roman" w:hAnsi="Times New Roman"/>
          <w:b w:val="0"/>
          <w:bCs w:val="0"/>
          <w:noProof/>
          <w:color w:val="auto"/>
          <w:sz w:val="20"/>
          <w:szCs w:val="20"/>
          <w:lang w:eastAsia="ru-RU"/>
        </w:rPr>
        <w:drawing>
          <wp:inline distT="0" distB="0" distL="0" distR="0">
            <wp:extent cx="2724150" cy="2000250"/>
            <wp:effectExtent l="0" t="0" r="0" b="0"/>
            <wp:docPr id="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4150" cy="2000250"/>
                    </a:xfrm>
                    <a:prstGeom prst="rect">
                      <a:avLst/>
                    </a:prstGeom>
                    <a:noFill/>
                    <a:ln>
                      <a:noFill/>
                    </a:ln>
                  </pic:spPr>
                </pic:pic>
              </a:graphicData>
            </a:graphic>
          </wp:inline>
        </w:drawing>
      </w:r>
    </w:p>
    <w:p w:rsidR="0057582C" w:rsidRDefault="0057582C" w:rsidP="00366E68">
      <w:pPr>
        <w:pStyle w:val="a4"/>
        <w:keepLines w:val="0"/>
        <w:widowControl w:val="0"/>
        <w:shd w:val="clear" w:color="auto" w:fill="FFFFFF"/>
        <w:autoSpaceDE w:val="0"/>
        <w:autoSpaceDN w:val="0"/>
        <w:adjustRightInd w:val="0"/>
        <w:spacing w:before="0" w:line="240" w:lineRule="auto"/>
        <w:ind w:left="1068"/>
        <w:contextualSpacing/>
        <w:rPr>
          <w:rFonts w:ascii="Times New Roman" w:hAnsi="Times New Roman"/>
          <w:b w:val="0"/>
          <w:bCs w:val="0"/>
          <w:color w:val="000000"/>
          <w:spacing w:val="2"/>
          <w:sz w:val="24"/>
          <w:szCs w:val="24"/>
          <w:lang w:eastAsia="ru-RU"/>
        </w:rPr>
      </w:pPr>
      <w:r>
        <w:rPr>
          <w:rFonts w:ascii="Times New Roman" w:hAnsi="Times New Roman"/>
          <w:b w:val="0"/>
          <w:bCs w:val="0"/>
          <w:color w:val="000000"/>
          <w:spacing w:val="2"/>
          <w:sz w:val="24"/>
          <w:szCs w:val="24"/>
          <w:lang w:eastAsia="ru-RU"/>
        </w:rPr>
        <w:t>Рис. 4.1-2</w:t>
      </w:r>
    </w:p>
    <w:p w:rsidR="0057582C" w:rsidRDefault="0057582C" w:rsidP="00366E68">
      <w:pPr>
        <w:shd w:val="clear" w:color="auto" w:fill="FFFFFF"/>
        <w:ind w:left="785"/>
        <w:rPr>
          <w:sz w:val="24"/>
          <w:szCs w:val="24"/>
        </w:rPr>
      </w:pPr>
    </w:p>
    <w:p w:rsidR="0057582C" w:rsidRDefault="0057582C" w:rsidP="00366E68">
      <w:pPr>
        <w:numPr>
          <w:ilvl w:val="0"/>
          <w:numId w:val="20"/>
        </w:numPr>
        <w:shd w:val="clear" w:color="auto" w:fill="FFFFFF"/>
        <w:tabs>
          <w:tab w:val="left" w:pos="802"/>
        </w:tabs>
        <w:jc w:val="both"/>
        <w:rPr>
          <w:bCs/>
          <w:color w:val="202020"/>
          <w:sz w:val="24"/>
          <w:szCs w:val="24"/>
        </w:rPr>
      </w:pPr>
      <w:r>
        <w:rPr>
          <w:bCs/>
          <w:color w:val="202020"/>
          <w:sz w:val="24"/>
          <w:szCs w:val="24"/>
        </w:rPr>
        <w:t xml:space="preserve">Добавить на форму текстовые надписи, для чего необходимо дважды щелкнуть мышью в окне  </w:t>
      </w:r>
      <w:r>
        <w:rPr>
          <w:b/>
          <w:bCs/>
          <w:color w:val="202020"/>
          <w:sz w:val="24"/>
          <w:szCs w:val="24"/>
        </w:rPr>
        <w:t>Панель элементов (</w:t>
      </w:r>
      <w:proofErr w:type="spellStart"/>
      <w:r>
        <w:rPr>
          <w:b/>
          <w:bCs/>
          <w:color w:val="202020"/>
          <w:sz w:val="24"/>
          <w:szCs w:val="24"/>
        </w:rPr>
        <w:t>ToolBox</w:t>
      </w:r>
      <w:proofErr w:type="spellEnd"/>
      <w:r>
        <w:rPr>
          <w:b/>
          <w:bCs/>
          <w:color w:val="202020"/>
          <w:sz w:val="24"/>
          <w:szCs w:val="24"/>
        </w:rPr>
        <w:t>)</w:t>
      </w:r>
      <w:r>
        <w:rPr>
          <w:bCs/>
          <w:color w:val="202020"/>
          <w:sz w:val="24"/>
          <w:szCs w:val="24"/>
        </w:rPr>
        <w:t xml:space="preserve"> на элементе </w:t>
      </w:r>
      <w:r>
        <w:rPr>
          <w:b/>
          <w:bCs/>
          <w:i/>
          <w:color w:val="202020"/>
          <w:sz w:val="24"/>
          <w:szCs w:val="24"/>
        </w:rPr>
        <w:t xml:space="preserve">Надпись  </w:t>
      </w:r>
      <w:r w:rsidRPr="00B94A6A">
        <w:rPr>
          <w:b/>
          <w:bCs/>
          <w:color w:val="202020"/>
          <w:sz w:val="24"/>
          <w:szCs w:val="24"/>
        </w:rPr>
        <w:t>(</w:t>
      </w:r>
      <w:proofErr w:type="spellStart"/>
      <w:r w:rsidRPr="00B94A6A">
        <w:rPr>
          <w:rFonts w:ascii="Courier New" w:hAnsi="Courier New" w:cs="Courier New"/>
          <w:b/>
          <w:bCs/>
          <w:color w:val="202020"/>
        </w:rPr>
        <w:t>Label</w:t>
      </w:r>
      <w:proofErr w:type="spellEnd"/>
      <w:r w:rsidRPr="00B94A6A">
        <w:rPr>
          <w:b/>
          <w:bCs/>
          <w:color w:val="202020"/>
          <w:sz w:val="24"/>
          <w:szCs w:val="24"/>
        </w:rPr>
        <w:t>)</w:t>
      </w:r>
      <w:r>
        <w:rPr>
          <w:b/>
          <w:bCs/>
          <w:i/>
          <w:color w:val="202020"/>
          <w:sz w:val="24"/>
          <w:szCs w:val="24"/>
        </w:rPr>
        <w:t>.</w:t>
      </w:r>
    </w:p>
    <w:p w:rsidR="0057582C" w:rsidRDefault="0057582C" w:rsidP="00366E68">
      <w:pPr>
        <w:shd w:val="clear" w:color="auto" w:fill="FFFFFF"/>
        <w:tabs>
          <w:tab w:val="left" w:pos="802"/>
        </w:tabs>
        <w:ind w:left="1068"/>
        <w:jc w:val="both"/>
        <w:rPr>
          <w:bCs/>
          <w:color w:val="202020"/>
          <w:sz w:val="24"/>
          <w:szCs w:val="24"/>
        </w:rPr>
      </w:pPr>
      <w:r>
        <w:rPr>
          <w:b/>
          <w:bCs/>
          <w:color w:val="202020"/>
          <w:sz w:val="24"/>
          <w:szCs w:val="24"/>
        </w:rPr>
        <w:t xml:space="preserve">VS </w:t>
      </w:r>
      <w:r>
        <w:rPr>
          <w:bCs/>
          <w:color w:val="202020"/>
          <w:sz w:val="24"/>
          <w:szCs w:val="24"/>
        </w:rPr>
        <w:t xml:space="preserve"> создаст на форме экземпляр элемента управления </w:t>
      </w:r>
      <w:r w:rsidRPr="00B94A6A">
        <w:rPr>
          <w:rFonts w:ascii="Courier New" w:hAnsi="Courier New" w:cs="Courier New"/>
          <w:b/>
          <w:bCs/>
          <w:color w:val="202020"/>
        </w:rPr>
        <w:t>Label1.</w:t>
      </w:r>
    </w:p>
    <w:p w:rsidR="0057582C" w:rsidRDefault="0057582C" w:rsidP="00366E68">
      <w:pPr>
        <w:shd w:val="clear" w:color="auto" w:fill="FFFFFF"/>
        <w:tabs>
          <w:tab w:val="left" w:pos="802"/>
        </w:tabs>
        <w:ind w:left="1068"/>
        <w:jc w:val="both"/>
        <w:rPr>
          <w:bCs/>
          <w:color w:val="202020"/>
          <w:sz w:val="24"/>
          <w:szCs w:val="24"/>
        </w:rPr>
      </w:pPr>
      <w:r>
        <w:rPr>
          <w:bCs/>
          <w:color w:val="202020"/>
          <w:sz w:val="24"/>
          <w:szCs w:val="24"/>
        </w:rPr>
        <w:t xml:space="preserve">Необходимо перетащить элемент </w:t>
      </w:r>
      <w:r w:rsidRPr="00B94A6A">
        <w:rPr>
          <w:rFonts w:ascii="Courier New" w:hAnsi="Courier New" w:cs="Courier New"/>
          <w:b/>
          <w:bCs/>
          <w:color w:val="202020"/>
        </w:rPr>
        <w:t>Label1</w:t>
      </w:r>
      <w:r>
        <w:rPr>
          <w:bCs/>
          <w:color w:val="202020"/>
          <w:sz w:val="24"/>
          <w:szCs w:val="24"/>
        </w:rPr>
        <w:t xml:space="preserve"> влево от двух объектов кнопок. </w:t>
      </w:r>
    </w:p>
    <w:p w:rsidR="0057582C" w:rsidRDefault="0057582C" w:rsidP="00366E68">
      <w:pPr>
        <w:numPr>
          <w:ilvl w:val="0"/>
          <w:numId w:val="20"/>
        </w:numPr>
        <w:shd w:val="clear" w:color="auto" w:fill="FFFFFF"/>
        <w:tabs>
          <w:tab w:val="left" w:pos="802"/>
        </w:tabs>
        <w:jc w:val="both"/>
        <w:rPr>
          <w:bCs/>
          <w:color w:val="202020"/>
          <w:sz w:val="24"/>
          <w:szCs w:val="24"/>
        </w:rPr>
      </w:pPr>
      <w:r>
        <w:rPr>
          <w:bCs/>
          <w:color w:val="202020"/>
          <w:sz w:val="24"/>
          <w:szCs w:val="24"/>
        </w:rPr>
        <w:t xml:space="preserve">Создать второй объект надписи, дважды щелкнув мышью в окне  </w:t>
      </w:r>
      <w:r>
        <w:rPr>
          <w:b/>
          <w:bCs/>
          <w:color w:val="202020"/>
          <w:sz w:val="24"/>
          <w:szCs w:val="24"/>
        </w:rPr>
        <w:t>Панель элементов (</w:t>
      </w:r>
      <w:proofErr w:type="spellStart"/>
      <w:r>
        <w:rPr>
          <w:b/>
          <w:bCs/>
          <w:color w:val="202020"/>
          <w:sz w:val="24"/>
          <w:szCs w:val="24"/>
        </w:rPr>
        <w:t>ToolBox</w:t>
      </w:r>
      <w:proofErr w:type="spellEnd"/>
      <w:r>
        <w:rPr>
          <w:b/>
          <w:bCs/>
          <w:color w:val="202020"/>
          <w:sz w:val="24"/>
          <w:szCs w:val="24"/>
        </w:rPr>
        <w:t>)</w:t>
      </w:r>
      <w:r>
        <w:rPr>
          <w:bCs/>
          <w:color w:val="202020"/>
          <w:sz w:val="24"/>
          <w:szCs w:val="24"/>
        </w:rPr>
        <w:t xml:space="preserve"> на элементе управления </w:t>
      </w:r>
      <w:r>
        <w:rPr>
          <w:b/>
          <w:bCs/>
          <w:i/>
          <w:color w:val="202020"/>
          <w:sz w:val="24"/>
          <w:szCs w:val="24"/>
        </w:rPr>
        <w:t>Надпись (</w:t>
      </w:r>
      <w:proofErr w:type="spellStart"/>
      <w:r>
        <w:rPr>
          <w:b/>
          <w:bCs/>
          <w:i/>
          <w:color w:val="202020"/>
          <w:sz w:val="24"/>
          <w:szCs w:val="24"/>
        </w:rPr>
        <w:t>Label</w:t>
      </w:r>
      <w:proofErr w:type="spellEnd"/>
      <w:r>
        <w:rPr>
          <w:b/>
          <w:bCs/>
          <w:i/>
          <w:color w:val="202020"/>
          <w:sz w:val="24"/>
          <w:szCs w:val="24"/>
        </w:rPr>
        <w:t xml:space="preserve">). </w:t>
      </w:r>
      <w:r>
        <w:rPr>
          <w:b/>
          <w:bCs/>
          <w:color w:val="202020"/>
          <w:sz w:val="24"/>
          <w:szCs w:val="24"/>
        </w:rPr>
        <w:t xml:space="preserve">VS </w:t>
      </w:r>
      <w:r>
        <w:rPr>
          <w:bCs/>
          <w:color w:val="202020"/>
          <w:sz w:val="24"/>
          <w:szCs w:val="24"/>
        </w:rPr>
        <w:t xml:space="preserve"> создаст на форме элемент  </w:t>
      </w:r>
      <w:r w:rsidRPr="00B94A6A">
        <w:rPr>
          <w:rFonts w:ascii="Courier New" w:hAnsi="Courier New" w:cs="Courier New"/>
          <w:b/>
          <w:bCs/>
          <w:color w:val="202020"/>
        </w:rPr>
        <w:t>Label2.</w:t>
      </w:r>
    </w:p>
    <w:p w:rsidR="0057582C" w:rsidRDefault="0057582C" w:rsidP="00366E68">
      <w:pPr>
        <w:numPr>
          <w:ilvl w:val="0"/>
          <w:numId w:val="20"/>
        </w:numPr>
        <w:shd w:val="clear" w:color="auto" w:fill="FFFFFF"/>
        <w:tabs>
          <w:tab w:val="left" w:pos="802"/>
        </w:tabs>
        <w:jc w:val="both"/>
        <w:rPr>
          <w:bCs/>
          <w:color w:val="202020"/>
          <w:sz w:val="24"/>
          <w:szCs w:val="24"/>
        </w:rPr>
      </w:pPr>
      <w:r>
        <w:rPr>
          <w:bCs/>
          <w:color w:val="202020"/>
          <w:sz w:val="24"/>
          <w:szCs w:val="24"/>
        </w:rPr>
        <w:t xml:space="preserve">Создать третий объект надписи </w:t>
      </w:r>
      <w:r w:rsidRPr="00B94A6A">
        <w:rPr>
          <w:rFonts w:ascii="Courier New" w:hAnsi="Courier New" w:cs="Courier New"/>
          <w:b/>
          <w:bCs/>
          <w:color w:val="202020"/>
        </w:rPr>
        <w:t>Label3</w:t>
      </w:r>
      <w:r>
        <w:rPr>
          <w:bCs/>
          <w:color w:val="202020"/>
          <w:sz w:val="24"/>
          <w:szCs w:val="24"/>
        </w:rPr>
        <w:t xml:space="preserve">, снова дважды щелкнув мышью на элементе управления </w:t>
      </w:r>
      <w:proofErr w:type="spellStart"/>
      <w:r>
        <w:rPr>
          <w:b/>
          <w:bCs/>
          <w:i/>
          <w:color w:val="202020"/>
          <w:sz w:val="24"/>
          <w:szCs w:val="24"/>
        </w:rPr>
        <w:t>Label</w:t>
      </w:r>
      <w:proofErr w:type="spellEnd"/>
      <w:r>
        <w:rPr>
          <w:b/>
          <w:bCs/>
          <w:i/>
          <w:color w:val="202020"/>
          <w:sz w:val="24"/>
          <w:szCs w:val="24"/>
        </w:rPr>
        <w:t>,</w:t>
      </w:r>
      <w:r>
        <w:rPr>
          <w:bCs/>
          <w:color w:val="202020"/>
          <w:sz w:val="24"/>
          <w:szCs w:val="24"/>
        </w:rPr>
        <w:t xml:space="preserve"> чтобы создать третий объект надписи </w:t>
      </w:r>
      <w:r w:rsidRPr="00B94A6A">
        <w:rPr>
          <w:rFonts w:ascii="Courier New" w:hAnsi="Courier New" w:cs="Courier New"/>
          <w:b/>
          <w:bCs/>
          <w:color w:val="202020"/>
        </w:rPr>
        <w:t>Label3</w:t>
      </w:r>
      <w:r>
        <w:rPr>
          <w:bCs/>
          <w:color w:val="202020"/>
          <w:sz w:val="24"/>
          <w:szCs w:val="24"/>
        </w:rPr>
        <w:t>.</w:t>
      </w:r>
    </w:p>
    <w:p w:rsidR="0057582C" w:rsidRDefault="0057582C" w:rsidP="00366E68">
      <w:pPr>
        <w:numPr>
          <w:ilvl w:val="0"/>
          <w:numId w:val="20"/>
        </w:numPr>
        <w:shd w:val="clear" w:color="auto" w:fill="FFFFFF"/>
        <w:tabs>
          <w:tab w:val="left" w:pos="802"/>
        </w:tabs>
        <w:jc w:val="both"/>
        <w:rPr>
          <w:bCs/>
          <w:color w:val="202020"/>
          <w:sz w:val="24"/>
          <w:szCs w:val="24"/>
        </w:rPr>
      </w:pPr>
      <w:r>
        <w:rPr>
          <w:bCs/>
          <w:color w:val="202020"/>
          <w:sz w:val="24"/>
          <w:szCs w:val="24"/>
        </w:rPr>
        <w:t xml:space="preserve">Создать четвертый объект надписи </w:t>
      </w:r>
      <w:r w:rsidRPr="00B94A6A">
        <w:rPr>
          <w:rFonts w:ascii="Courier New" w:hAnsi="Courier New" w:cs="Courier New"/>
          <w:b/>
          <w:bCs/>
          <w:color w:val="202020"/>
        </w:rPr>
        <w:t>Label4</w:t>
      </w:r>
      <w:r>
        <w:rPr>
          <w:bCs/>
          <w:color w:val="202020"/>
          <w:sz w:val="24"/>
          <w:szCs w:val="24"/>
        </w:rPr>
        <w:t xml:space="preserve">, для чего необходимо использовать элемент управления </w:t>
      </w:r>
      <w:proofErr w:type="spellStart"/>
      <w:r>
        <w:rPr>
          <w:b/>
          <w:bCs/>
          <w:i/>
          <w:color w:val="202020"/>
          <w:sz w:val="24"/>
          <w:szCs w:val="24"/>
        </w:rPr>
        <w:t>Label</w:t>
      </w:r>
      <w:proofErr w:type="spellEnd"/>
      <w:r>
        <w:rPr>
          <w:bCs/>
          <w:color w:val="202020"/>
          <w:sz w:val="24"/>
          <w:szCs w:val="24"/>
        </w:rPr>
        <w:t xml:space="preserve"> для добавления к форме описательной надписи. </w:t>
      </w:r>
    </w:p>
    <w:p w:rsidR="0057582C" w:rsidRDefault="0057582C" w:rsidP="00366E68">
      <w:pPr>
        <w:numPr>
          <w:ilvl w:val="0"/>
          <w:numId w:val="20"/>
        </w:numPr>
        <w:shd w:val="clear" w:color="auto" w:fill="FFFFFF"/>
        <w:tabs>
          <w:tab w:val="left" w:pos="802"/>
        </w:tabs>
        <w:jc w:val="both"/>
        <w:rPr>
          <w:bCs/>
          <w:color w:val="202020"/>
          <w:sz w:val="24"/>
          <w:szCs w:val="24"/>
        </w:rPr>
      </w:pPr>
      <w:r>
        <w:rPr>
          <w:bCs/>
          <w:color w:val="202020"/>
          <w:sz w:val="24"/>
          <w:szCs w:val="24"/>
        </w:rPr>
        <w:t xml:space="preserve">Переместить третий и четвертый объекты надписей вправо от второго, оставив между этими тремя надписями небольшое расстояние. </w:t>
      </w:r>
    </w:p>
    <w:p w:rsidR="0057582C" w:rsidRDefault="0057582C" w:rsidP="00366E68">
      <w:pPr>
        <w:shd w:val="clear" w:color="auto" w:fill="FFFFFF"/>
        <w:tabs>
          <w:tab w:val="left" w:pos="802"/>
        </w:tabs>
        <w:ind w:left="1068"/>
        <w:jc w:val="both"/>
        <w:rPr>
          <w:bCs/>
          <w:color w:val="202020"/>
          <w:sz w:val="24"/>
          <w:szCs w:val="24"/>
        </w:rPr>
      </w:pPr>
      <w:r>
        <w:rPr>
          <w:bCs/>
          <w:color w:val="202020"/>
          <w:sz w:val="24"/>
          <w:szCs w:val="24"/>
        </w:rPr>
        <w:t>Форма будет иметь вид примерно такой, как показано на рис. 4.1-3. Если объекты надписей выглядят не вполне правильно, то вы можете переместить их.</w:t>
      </w:r>
    </w:p>
    <w:p w:rsidR="0057582C" w:rsidRDefault="002B0A13" w:rsidP="00366E68">
      <w:pPr>
        <w:pStyle w:val="a4"/>
        <w:keepLines w:val="0"/>
        <w:widowControl w:val="0"/>
        <w:autoSpaceDE w:val="0"/>
        <w:autoSpaceDN w:val="0"/>
        <w:adjustRightInd w:val="0"/>
        <w:spacing w:before="0" w:line="240" w:lineRule="auto"/>
        <w:ind w:left="1068"/>
        <w:contextualSpacing/>
        <w:rPr>
          <w:rFonts w:ascii="Times New Roman" w:hAnsi="Times New Roman"/>
          <w:b w:val="0"/>
          <w:bCs w:val="0"/>
          <w:color w:val="auto"/>
          <w:sz w:val="24"/>
          <w:szCs w:val="24"/>
          <w:lang w:eastAsia="ru-RU"/>
        </w:rPr>
      </w:pPr>
      <w:r>
        <w:rPr>
          <w:rFonts w:ascii="Times New Roman" w:hAnsi="Times New Roman"/>
          <w:b w:val="0"/>
          <w:bCs w:val="0"/>
          <w:noProof/>
          <w:color w:val="auto"/>
          <w:sz w:val="20"/>
          <w:szCs w:val="20"/>
          <w:lang w:eastAsia="ru-RU"/>
        </w:rPr>
        <w:drawing>
          <wp:inline distT="0" distB="0" distL="0" distR="0">
            <wp:extent cx="2724150" cy="2009775"/>
            <wp:effectExtent l="0" t="0" r="0" b="9525"/>
            <wp:docPr id="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2009775"/>
                    </a:xfrm>
                    <a:prstGeom prst="rect">
                      <a:avLst/>
                    </a:prstGeom>
                    <a:noFill/>
                    <a:ln>
                      <a:noFill/>
                    </a:ln>
                  </pic:spPr>
                </pic:pic>
              </a:graphicData>
            </a:graphic>
          </wp:inline>
        </w:drawing>
      </w:r>
    </w:p>
    <w:p w:rsidR="0057582C" w:rsidRDefault="0057582C" w:rsidP="00366E68">
      <w:pPr>
        <w:pStyle w:val="a4"/>
        <w:keepLines w:val="0"/>
        <w:widowControl w:val="0"/>
        <w:autoSpaceDE w:val="0"/>
        <w:autoSpaceDN w:val="0"/>
        <w:adjustRightInd w:val="0"/>
        <w:spacing w:before="0" w:line="240" w:lineRule="auto"/>
        <w:ind w:left="1068"/>
        <w:contextualSpacing/>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Рис. 4.1-3</w:t>
      </w:r>
    </w:p>
    <w:p w:rsidR="0057582C" w:rsidRDefault="0057582C" w:rsidP="00366E68">
      <w:pPr>
        <w:ind w:left="1162"/>
        <w:rPr>
          <w:sz w:val="24"/>
          <w:szCs w:val="24"/>
        </w:rPr>
      </w:pPr>
    </w:p>
    <w:p w:rsidR="0057582C" w:rsidRDefault="0057582C" w:rsidP="00366E68">
      <w:pPr>
        <w:numPr>
          <w:ilvl w:val="0"/>
          <w:numId w:val="20"/>
        </w:numPr>
        <w:shd w:val="clear" w:color="auto" w:fill="FFFFFF"/>
        <w:tabs>
          <w:tab w:val="left" w:pos="802"/>
        </w:tabs>
        <w:jc w:val="both"/>
        <w:rPr>
          <w:bCs/>
          <w:color w:val="202020"/>
          <w:sz w:val="24"/>
          <w:szCs w:val="24"/>
        </w:rPr>
      </w:pPr>
      <w:r>
        <w:rPr>
          <w:bCs/>
          <w:color w:val="202020"/>
          <w:sz w:val="24"/>
          <w:szCs w:val="24"/>
        </w:rPr>
        <w:t xml:space="preserve"> Снова необходимо дважды щелкнуть мышью на элементе управления </w:t>
      </w:r>
      <w:proofErr w:type="spellStart"/>
      <w:r>
        <w:rPr>
          <w:b/>
          <w:bCs/>
          <w:i/>
          <w:color w:val="202020"/>
          <w:sz w:val="24"/>
          <w:szCs w:val="24"/>
        </w:rPr>
        <w:t>Label</w:t>
      </w:r>
      <w:proofErr w:type="spellEnd"/>
      <w:r>
        <w:rPr>
          <w:b/>
          <w:bCs/>
          <w:i/>
          <w:color w:val="202020"/>
          <w:sz w:val="24"/>
          <w:szCs w:val="24"/>
        </w:rPr>
        <w:t xml:space="preserve">, </w:t>
      </w:r>
      <w:r>
        <w:rPr>
          <w:bCs/>
          <w:color w:val="202020"/>
          <w:sz w:val="24"/>
          <w:szCs w:val="24"/>
        </w:rPr>
        <w:t xml:space="preserve">    </w:t>
      </w:r>
    </w:p>
    <w:p w:rsidR="0057582C" w:rsidRDefault="0057582C" w:rsidP="00366E68">
      <w:pPr>
        <w:shd w:val="clear" w:color="auto" w:fill="FFFFFF"/>
        <w:tabs>
          <w:tab w:val="left" w:pos="802"/>
        </w:tabs>
        <w:ind w:left="1068"/>
        <w:jc w:val="both"/>
        <w:rPr>
          <w:bCs/>
          <w:color w:val="202020"/>
          <w:sz w:val="24"/>
          <w:szCs w:val="24"/>
        </w:rPr>
      </w:pPr>
      <w:r>
        <w:rPr>
          <w:bCs/>
          <w:color w:val="202020"/>
          <w:sz w:val="24"/>
          <w:szCs w:val="24"/>
        </w:rPr>
        <w:t xml:space="preserve"> чтобы создать пятый объект надписи </w:t>
      </w:r>
      <w:r w:rsidRPr="00B94A6A">
        <w:rPr>
          <w:rFonts w:ascii="Courier New" w:hAnsi="Courier New" w:cs="Courier New"/>
          <w:b/>
          <w:bCs/>
          <w:color w:val="202020"/>
        </w:rPr>
        <w:t>Label5</w:t>
      </w:r>
      <w:r>
        <w:rPr>
          <w:bCs/>
          <w:color w:val="202020"/>
          <w:sz w:val="24"/>
          <w:szCs w:val="24"/>
        </w:rPr>
        <w:t>.</w:t>
      </w:r>
    </w:p>
    <w:p w:rsidR="0057582C" w:rsidRDefault="0057582C" w:rsidP="00366E68">
      <w:pPr>
        <w:numPr>
          <w:ilvl w:val="0"/>
          <w:numId w:val="20"/>
        </w:numPr>
        <w:shd w:val="clear" w:color="auto" w:fill="FFFFFF"/>
        <w:tabs>
          <w:tab w:val="left" w:pos="802"/>
          <w:tab w:val="left" w:pos="1134"/>
        </w:tabs>
        <w:jc w:val="both"/>
        <w:rPr>
          <w:bCs/>
          <w:color w:val="202020"/>
          <w:sz w:val="24"/>
          <w:szCs w:val="24"/>
        </w:rPr>
      </w:pPr>
      <w:r>
        <w:rPr>
          <w:bCs/>
          <w:color w:val="202020"/>
          <w:sz w:val="24"/>
          <w:szCs w:val="24"/>
        </w:rPr>
        <w:t xml:space="preserve">Создать шестой объект надписи </w:t>
      </w:r>
      <w:r w:rsidRPr="00B94A6A">
        <w:rPr>
          <w:rFonts w:ascii="Courier New" w:hAnsi="Courier New" w:cs="Courier New"/>
          <w:b/>
          <w:bCs/>
          <w:color w:val="202020"/>
        </w:rPr>
        <w:t>Label6</w:t>
      </w:r>
      <w:r>
        <w:rPr>
          <w:bCs/>
          <w:color w:val="202020"/>
          <w:sz w:val="24"/>
          <w:szCs w:val="24"/>
        </w:rPr>
        <w:t>.</w:t>
      </w:r>
    </w:p>
    <w:p w:rsidR="0057582C" w:rsidRDefault="0057582C" w:rsidP="00366E68">
      <w:pPr>
        <w:numPr>
          <w:ilvl w:val="0"/>
          <w:numId w:val="20"/>
        </w:numPr>
        <w:shd w:val="clear" w:color="auto" w:fill="FFFFFF"/>
        <w:tabs>
          <w:tab w:val="left" w:pos="802"/>
          <w:tab w:val="left" w:pos="1134"/>
        </w:tabs>
        <w:jc w:val="both"/>
        <w:rPr>
          <w:bCs/>
          <w:color w:val="202020"/>
          <w:sz w:val="24"/>
          <w:szCs w:val="24"/>
        </w:rPr>
      </w:pPr>
      <w:r>
        <w:rPr>
          <w:bCs/>
          <w:color w:val="202020"/>
          <w:sz w:val="24"/>
          <w:szCs w:val="24"/>
        </w:rPr>
        <w:t xml:space="preserve">Переместить пятый и шестой объекты надписей вниз от второго, третьего и  </w:t>
      </w:r>
    </w:p>
    <w:p w:rsidR="0057582C" w:rsidRDefault="0057582C" w:rsidP="00366E68">
      <w:pPr>
        <w:shd w:val="clear" w:color="auto" w:fill="FFFFFF"/>
        <w:tabs>
          <w:tab w:val="left" w:pos="802"/>
          <w:tab w:val="left" w:pos="1134"/>
        </w:tabs>
        <w:ind w:left="1068"/>
        <w:jc w:val="both"/>
        <w:rPr>
          <w:bCs/>
          <w:color w:val="202020"/>
          <w:sz w:val="24"/>
          <w:szCs w:val="24"/>
        </w:rPr>
      </w:pPr>
      <w:r>
        <w:rPr>
          <w:bCs/>
          <w:color w:val="202020"/>
          <w:sz w:val="24"/>
          <w:szCs w:val="24"/>
        </w:rPr>
        <w:t xml:space="preserve">  четвертого.</w:t>
      </w:r>
    </w:p>
    <w:p w:rsidR="0057582C" w:rsidRDefault="0057582C" w:rsidP="00366E68">
      <w:pPr>
        <w:shd w:val="clear" w:color="auto" w:fill="FFFFFF"/>
        <w:tabs>
          <w:tab w:val="left" w:pos="802"/>
          <w:tab w:val="left" w:pos="1560"/>
        </w:tabs>
        <w:ind w:left="1068"/>
        <w:jc w:val="both"/>
        <w:rPr>
          <w:b/>
          <w:bCs/>
          <w:i/>
          <w:color w:val="202020"/>
          <w:sz w:val="24"/>
          <w:szCs w:val="24"/>
        </w:rPr>
      </w:pPr>
      <w:r>
        <w:rPr>
          <w:bCs/>
          <w:color w:val="202020"/>
          <w:sz w:val="24"/>
          <w:szCs w:val="24"/>
        </w:rPr>
        <w:t>Добавить на форму текстовые поля, которые позволяют отображать на форме входные и выходные значения</w:t>
      </w:r>
      <w:proofErr w:type="gramStart"/>
      <w:r>
        <w:rPr>
          <w:bCs/>
          <w:color w:val="202020"/>
          <w:sz w:val="24"/>
          <w:szCs w:val="24"/>
        </w:rPr>
        <w:t xml:space="preserve"> ,</w:t>
      </w:r>
      <w:proofErr w:type="gramEnd"/>
      <w:r>
        <w:rPr>
          <w:bCs/>
          <w:color w:val="202020"/>
          <w:sz w:val="24"/>
          <w:szCs w:val="24"/>
        </w:rPr>
        <w:t xml:space="preserve"> для чего дважды щелкнуть мышью в окне  </w:t>
      </w:r>
      <w:r>
        <w:rPr>
          <w:b/>
          <w:bCs/>
          <w:color w:val="202020"/>
          <w:sz w:val="24"/>
          <w:szCs w:val="24"/>
        </w:rPr>
        <w:t>Панель элементов (</w:t>
      </w:r>
      <w:proofErr w:type="spellStart"/>
      <w:r>
        <w:rPr>
          <w:b/>
          <w:bCs/>
          <w:color w:val="202020"/>
          <w:sz w:val="24"/>
          <w:szCs w:val="24"/>
        </w:rPr>
        <w:t>ToolBox</w:t>
      </w:r>
      <w:proofErr w:type="spellEnd"/>
      <w:r>
        <w:rPr>
          <w:b/>
          <w:bCs/>
          <w:color w:val="202020"/>
          <w:sz w:val="24"/>
          <w:szCs w:val="24"/>
        </w:rPr>
        <w:t>)</w:t>
      </w:r>
      <w:r>
        <w:rPr>
          <w:bCs/>
          <w:color w:val="202020"/>
          <w:sz w:val="24"/>
          <w:szCs w:val="24"/>
        </w:rPr>
        <w:t xml:space="preserve"> на элементе управления </w:t>
      </w:r>
      <w:r>
        <w:rPr>
          <w:b/>
          <w:bCs/>
          <w:i/>
          <w:color w:val="202020"/>
          <w:sz w:val="24"/>
          <w:szCs w:val="24"/>
        </w:rPr>
        <w:t>Текстовое поле  (</w:t>
      </w:r>
      <w:proofErr w:type="spellStart"/>
      <w:r>
        <w:rPr>
          <w:b/>
          <w:bCs/>
          <w:i/>
          <w:color w:val="202020"/>
          <w:sz w:val="24"/>
          <w:szCs w:val="24"/>
          <w:lang w:val="en-US"/>
        </w:rPr>
        <w:t>TextBox</w:t>
      </w:r>
      <w:proofErr w:type="spellEnd"/>
      <w:r>
        <w:rPr>
          <w:b/>
          <w:bCs/>
          <w:i/>
          <w:color w:val="202020"/>
          <w:sz w:val="24"/>
          <w:szCs w:val="24"/>
        </w:rPr>
        <w:t>).</w:t>
      </w:r>
    </w:p>
    <w:p w:rsidR="0057582C" w:rsidRDefault="0057582C" w:rsidP="00366E68">
      <w:pPr>
        <w:shd w:val="clear" w:color="auto" w:fill="FFFFFF"/>
        <w:tabs>
          <w:tab w:val="left" w:pos="802"/>
          <w:tab w:val="left" w:pos="1560"/>
        </w:tabs>
        <w:ind w:left="1068"/>
        <w:jc w:val="both"/>
        <w:rPr>
          <w:bCs/>
          <w:color w:val="202020"/>
          <w:sz w:val="24"/>
          <w:szCs w:val="24"/>
        </w:rPr>
      </w:pPr>
      <w:r>
        <w:rPr>
          <w:b/>
          <w:bCs/>
          <w:color w:val="202020"/>
          <w:sz w:val="24"/>
          <w:szCs w:val="24"/>
        </w:rPr>
        <w:lastRenderedPageBreak/>
        <w:t xml:space="preserve">VS </w:t>
      </w:r>
      <w:r>
        <w:rPr>
          <w:bCs/>
          <w:color w:val="202020"/>
          <w:sz w:val="24"/>
          <w:szCs w:val="24"/>
        </w:rPr>
        <w:t xml:space="preserve"> создаст на форме экземпляр объекта </w:t>
      </w:r>
      <w:r w:rsidRPr="00B94A6A">
        <w:rPr>
          <w:rFonts w:ascii="Courier New" w:hAnsi="Courier New" w:cs="Courier New"/>
          <w:b/>
          <w:bCs/>
          <w:color w:val="202020"/>
        </w:rPr>
        <w:t>TextBox1.</w:t>
      </w:r>
    </w:p>
    <w:p w:rsidR="0057582C" w:rsidRDefault="0057582C" w:rsidP="00366E68">
      <w:pPr>
        <w:shd w:val="clear" w:color="auto" w:fill="FFFFFF"/>
        <w:tabs>
          <w:tab w:val="left" w:pos="802"/>
          <w:tab w:val="left" w:pos="993"/>
        </w:tabs>
        <w:ind w:left="1068"/>
        <w:jc w:val="both"/>
        <w:rPr>
          <w:bCs/>
          <w:color w:val="202020"/>
          <w:sz w:val="24"/>
          <w:szCs w:val="24"/>
        </w:rPr>
      </w:pPr>
      <w:r>
        <w:rPr>
          <w:bCs/>
          <w:color w:val="202020"/>
          <w:sz w:val="24"/>
          <w:szCs w:val="24"/>
        </w:rPr>
        <w:t xml:space="preserve">Далее необходимо поместить элемент  </w:t>
      </w:r>
      <w:r w:rsidRPr="00B94A6A">
        <w:rPr>
          <w:rFonts w:ascii="Courier New" w:hAnsi="Courier New" w:cs="Courier New"/>
          <w:b/>
          <w:bCs/>
          <w:color w:val="202020"/>
        </w:rPr>
        <w:t xml:space="preserve">TextBox1 </w:t>
      </w:r>
      <w:r>
        <w:rPr>
          <w:bCs/>
          <w:color w:val="202020"/>
          <w:sz w:val="24"/>
          <w:szCs w:val="24"/>
        </w:rPr>
        <w:t xml:space="preserve"> внизу, под элементом </w:t>
      </w:r>
      <w:r w:rsidRPr="00B94A6A">
        <w:rPr>
          <w:rFonts w:ascii="Courier New" w:hAnsi="Courier New" w:cs="Courier New"/>
          <w:b/>
          <w:bCs/>
          <w:color w:val="202020"/>
        </w:rPr>
        <w:t>Label2</w:t>
      </w:r>
      <w:r>
        <w:rPr>
          <w:b/>
          <w:bCs/>
          <w:i/>
          <w:color w:val="202020"/>
          <w:sz w:val="24"/>
          <w:szCs w:val="24"/>
        </w:rPr>
        <w:t xml:space="preserve">. </w:t>
      </w:r>
      <w:r>
        <w:rPr>
          <w:bCs/>
          <w:color w:val="202020"/>
          <w:sz w:val="24"/>
          <w:szCs w:val="24"/>
        </w:rPr>
        <w:t xml:space="preserve"> </w:t>
      </w:r>
    </w:p>
    <w:p w:rsidR="0057582C" w:rsidRDefault="0057582C" w:rsidP="00366E68">
      <w:pPr>
        <w:numPr>
          <w:ilvl w:val="0"/>
          <w:numId w:val="20"/>
        </w:numPr>
        <w:shd w:val="clear" w:color="auto" w:fill="FFFFFF"/>
        <w:tabs>
          <w:tab w:val="left" w:pos="802"/>
          <w:tab w:val="left" w:pos="993"/>
        </w:tabs>
        <w:jc w:val="both"/>
        <w:rPr>
          <w:bCs/>
          <w:color w:val="202020"/>
          <w:sz w:val="24"/>
          <w:szCs w:val="24"/>
        </w:rPr>
      </w:pPr>
      <w:r>
        <w:rPr>
          <w:bCs/>
          <w:color w:val="202020"/>
          <w:sz w:val="24"/>
          <w:szCs w:val="24"/>
        </w:rPr>
        <w:t xml:space="preserve">Таким же образом необходимо создать на форме элементы </w:t>
      </w:r>
      <w:r w:rsidRPr="00B94A6A">
        <w:rPr>
          <w:rFonts w:ascii="Courier New" w:hAnsi="Courier New" w:cs="Courier New"/>
          <w:b/>
          <w:bCs/>
          <w:color w:val="202020"/>
        </w:rPr>
        <w:t>TextBox2</w:t>
      </w:r>
      <w:r>
        <w:rPr>
          <w:b/>
          <w:bCs/>
          <w:i/>
          <w:color w:val="202020"/>
          <w:sz w:val="24"/>
          <w:szCs w:val="24"/>
        </w:rPr>
        <w:t xml:space="preserve"> </w:t>
      </w:r>
      <w:r>
        <w:rPr>
          <w:bCs/>
          <w:color w:val="202020"/>
          <w:sz w:val="24"/>
          <w:szCs w:val="24"/>
        </w:rPr>
        <w:t>и</w:t>
      </w:r>
      <w:r>
        <w:rPr>
          <w:b/>
          <w:bCs/>
          <w:i/>
          <w:color w:val="202020"/>
          <w:sz w:val="24"/>
          <w:szCs w:val="24"/>
        </w:rPr>
        <w:t xml:space="preserve"> </w:t>
      </w:r>
      <w:r w:rsidRPr="00B94A6A">
        <w:rPr>
          <w:rFonts w:ascii="Courier New" w:hAnsi="Courier New" w:cs="Courier New"/>
          <w:b/>
          <w:bCs/>
          <w:color w:val="202020"/>
        </w:rPr>
        <w:t>TextBox3</w:t>
      </w:r>
      <w:r>
        <w:rPr>
          <w:b/>
          <w:bCs/>
          <w:i/>
          <w:color w:val="202020"/>
          <w:sz w:val="24"/>
          <w:szCs w:val="24"/>
        </w:rPr>
        <w:t>,</w:t>
      </w:r>
      <w:r>
        <w:rPr>
          <w:bCs/>
          <w:color w:val="202020"/>
          <w:sz w:val="24"/>
          <w:szCs w:val="24"/>
        </w:rPr>
        <w:t xml:space="preserve"> разместив их под элементами </w:t>
      </w:r>
      <w:r w:rsidRPr="00B94A6A">
        <w:rPr>
          <w:rFonts w:ascii="Courier New" w:hAnsi="Courier New" w:cs="Courier New"/>
          <w:b/>
          <w:bCs/>
          <w:color w:val="202020"/>
        </w:rPr>
        <w:t>Label3</w:t>
      </w:r>
      <w:r>
        <w:rPr>
          <w:b/>
          <w:bCs/>
          <w:i/>
          <w:color w:val="202020"/>
          <w:sz w:val="24"/>
          <w:szCs w:val="24"/>
        </w:rPr>
        <w:t xml:space="preserve"> </w:t>
      </w:r>
      <w:r>
        <w:rPr>
          <w:bCs/>
          <w:color w:val="202020"/>
          <w:sz w:val="24"/>
          <w:szCs w:val="24"/>
        </w:rPr>
        <w:t>и</w:t>
      </w:r>
      <w:r>
        <w:rPr>
          <w:b/>
          <w:bCs/>
          <w:i/>
          <w:color w:val="202020"/>
          <w:sz w:val="24"/>
          <w:szCs w:val="24"/>
        </w:rPr>
        <w:t xml:space="preserve"> </w:t>
      </w:r>
      <w:r w:rsidRPr="00B94A6A">
        <w:rPr>
          <w:rFonts w:ascii="Courier New" w:hAnsi="Courier New" w:cs="Courier New"/>
          <w:b/>
          <w:bCs/>
          <w:color w:val="202020"/>
        </w:rPr>
        <w:t>Label4</w:t>
      </w:r>
      <w:r>
        <w:rPr>
          <w:b/>
          <w:bCs/>
          <w:i/>
          <w:color w:val="202020"/>
          <w:sz w:val="24"/>
          <w:szCs w:val="24"/>
        </w:rPr>
        <w:t xml:space="preserve"> </w:t>
      </w:r>
      <w:r>
        <w:rPr>
          <w:bCs/>
          <w:color w:val="202020"/>
          <w:sz w:val="24"/>
          <w:szCs w:val="24"/>
        </w:rPr>
        <w:t>соответственно.</w:t>
      </w:r>
    </w:p>
    <w:p w:rsidR="0057582C" w:rsidRDefault="0057582C" w:rsidP="00366E68">
      <w:pPr>
        <w:numPr>
          <w:ilvl w:val="0"/>
          <w:numId w:val="20"/>
        </w:numPr>
        <w:shd w:val="clear" w:color="auto" w:fill="FFFFFF"/>
        <w:tabs>
          <w:tab w:val="left" w:pos="802"/>
          <w:tab w:val="left" w:pos="993"/>
        </w:tabs>
        <w:jc w:val="both"/>
        <w:rPr>
          <w:bCs/>
          <w:color w:val="202020"/>
          <w:sz w:val="24"/>
          <w:szCs w:val="24"/>
        </w:rPr>
      </w:pPr>
      <w:r>
        <w:rPr>
          <w:bCs/>
          <w:color w:val="202020"/>
          <w:sz w:val="24"/>
          <w:szCs w:val="24"/>
        </w:rPr>
        <w:t xml:space="preserve">Создать на форме элементы </w:t>
      </w:r>
      <w:r w:rsidRPr="00B94A6A">
        <w:rPr>
          <w:rFonts w:ascii="Courier New" w:hAnsi="Courier New" w:cs="Courier New"/>
          <w:b/>
          <w:bCs/>
          <w:color w:val="202020"/>
        </w:rPr>
        <w:t>TextBox4</w:t>
      </w:r>
      <w:r>
        <w:rPr>
          <w:b/>
          <w:bCs/>
          <w:i/>
          <w:color w:val="202020"/>
          <w:sz w:val="24"/>
          <w:szCs w:val="24"/>
        </w:rPr>
        <w:t xml:space="preserve"> </w:t>
      </w:r>
      <w:r>
        <w:rPr>
          <w:bCs/>
          <w:color w:val="202020"/>
          <w:sz w:val="24"/>
          <w:szCs w:val="24"/>
        </w:rPr>
        <w:t>и</w:t>
      </w:r>
      <w:r>
        <w:rPr>
          <w:b/>
          <w:bCs/>
          <w:i/>
          <w:color w:val="202020"/>
          <w:sz w:val="24"/>
          <w:szCs w:val="24"/>
        </w:rPr>
        <w:t xml:space="preserve"> </w:t>
      </w:r>
      <w:r w:rsidRPr="00B94A6A">
        <w:rPr>
          <w:rFonts w:ascii="Courier New" w:hAnsi="Courier New" w:cs="Courier New"/>
          <w:b/>
          <w:bCs/>
          <w:color w:val="202020"/>
        </w:rPr>
        <w:t>TextBox5</w:t>
      </w:r>
      <w:r>
        <w:rPr>
          <w:b/>
          <w:bCs/>
          <w:i/>
          <w:color w:val="202020"/>
          <w:sz w:val="24"/>
          <w:szCs w:val="24"/>
        </w:rPr>
        <w:t>,</w:t>
      </w:r>
      <w:r>
        <w:rPr>
          <w:bCs/>
          <w:color w:val="202020"/>
          <w:sz w:val="24"/>
          <w:szCs w:val="24"/>
        </w:rPr>
        <w:t xml:space="preserve"> разместив их под элементами </w:t>
      </w:r>
      <w:r w:rsidRPr="00B94A6A">
        <w:rPr>
          <w:rFonts w:ascii="Courier New" w:hAnsi="Courier New" w:cs="Courier New"/>
          <w:b/>
          <w:bCs/>
          <w:color w:val="202020"/>
        </w:rPr>
        <w:t>Label5</w:t>
      </w:r>
      <w:r>
        <w:rPr>
          <w:b/>
          <w:bCs/>
          <w:i/>
          <w:color w:val="202020"/>
          <w:sz w:val="24"/>
          <w:szCs w:val="24"/>
        </w:rPr>
        <w:t xml:space="preserve"> </w:t>
      </w:r>
      <w:r>
        <w:rPr>
          <w:bCs/>
          <w:color w:val="202020"/>
          <w:sz w:val="24"/>
          <w:szCs w:val="24"/>
        </w:rPr>
        <w:t>и</w:t>
      </w:r>
      <w:r>
        <w:rPr>
          <w:b/>
          <w:bCs/>
          <w:i/>
          <w:color w:val="202020"/>
          <w:sz w:val="24"/>
          <w:szCs w:val="24"/>
        </w:rPr>
        <w:t xml:space="preserve"> </w:t>
      </w:r>
      <w:r w:rsidRPr="00B94A6A">
        <w:rPr>
          <w:rFonts w:ascii="Courier New" w:hAnsi="Courier New" w:cs="Courier New"/>
          <w:b/>
          <w:bCs/>
          <w:color w:val="202020"/>
        </w:rPr>
        <w:t>Label6</w:t>
      </w:r>
      <w:r>
        <w:rPr>
          <w:b/>
          <w:bCs/>
          <w:i/>
          <w:color w:val="202020"/>
          <w:sz w:val="24"/>
          <w:szCs w:val="24"/>
        </w:rPr>
        <w:t xml:space="preserve"> </w:t>
      </w:r>
      <w:r>
        <w:rPr>
          <w:bCs/>
          <w:color w:val="202020"/>
          <w:sz w:val="24"/>
          <w:szCs w:val="24"/>
        </w:rPr>
        <w:t>соответственно.</w:t>
      </w:r>
    </w:p>
    <w:p w:rsidR="0057582C" w:rsidRDefault="0057582C" w:rsidP="00366E68">
      <w:pPr>
        <w:numPr>
          <w:ilvl w:val="0"/>
          <w:numId w:val="20"/>
        </w:numPr>
        <w:shd w:val="clear" w:color="auto" w:fill="FFFFFF"/>
        <w:tabs>
          <w:tab w:val="left" w:pos="802"/>
          <w:tab w:val="left" w:pos="993"/>
        </w:tabs>
        <w:jc w:val="both"/>
        <w:rPr>
          <w:bCs/>
          <w:color w:val="202020"/>
          <w:sz w:val="24"/>
          <w:szCs w:val="24"/>
        </w:rPr>
      </w:pPr>
      <w:r>
        <w:rPr>
          <w:bCs/>
          <w:color w:val="202020"/>
          <w:sz w:val="24"/>
          <w:szCs w:val="24"/>
        </w:rPr>
        <w:t>Форма будет иметь вид примерно такой, как показано на рис. 4.1-4. Если объекты надписей выглядят не вполне правильно, то вы можете переместить их.</w:t>
      </w:r>
    </w:p>
    <w:p w:rsidR="0057582C" w:rsidRDefault="002B0A13" w:rsidP="00366E68">
      <w:pPr>
        <w:pStyle w:val="a4"/>
        <w:keepLines w:val="0"/>
        <w:widowControl w:val="0"/>
        <w:autoSpaceDE w:val="0"/>
        <w:autoSpaceDN w:val="0"/>
        <w:adjustRightInd w:val="0"/>
        <w:spacing w:before="0" w:line="240" w:lineRule="auto"/>
        <w:ind w:left="1068"/>
        <w:contextualSpacing/>
        <w:rPr>
          <w:rFonts w:ascii="Times New Roman" w:hAnsi="Times New Roman"/>
          <w:b w:val="0"/>
          <w:bCs w:val="0"/>
          <w:color w:val="auto"/>
          <w:sz w:val="24"/>
          <w:szCs w:val="24"/>
          <w:lang w:eastAsia="ru-RU"/>
        </w:rPr>
      </w:pPr>
      <w:r>
        <w:rPr>
          <w:rFonts w:ascii="Times New Roman" w:hAnsi="Times New Roman"/>
          <w:b w:val="0"/>
          <w:bCs w:val="0"/>
          <w:noProof/>
          <w:color w:val="auto"/>
          <w:sz w:val="20"/>
          <w:szCs w:val="20"/>
          <w:lang w:eastAsia="ru-RU"/>
        </w:rPr>
        <w:drawing>
          <wp:inline distT="0" distB="0" distL="0" distR="0">
            <wp:extent cx="2638425" cy="1933575"/>
            <wp:effectExtent l="0" t="0" r="9525" b="9525"/>
            <wp:docPr id="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1933575"/>
                    </a:xfrm>
                    <a:prstGeom prst="rect">
                      <a:avLst/>
                    </a:prstGeom>
                    <a:noFill/>
                    <a:ln>
                      <a:noFill/>
                    </a:ln>
                  </pic:spPr>
                </pic:pic>
              </a:graphicData>
            </a:graphic>
          </wp:inline>
        </w:drawing>
      </w:r>
    </w:p>
    <w:p w:rsidR="0057582C" w:rsidRDefault="0057582C" w:rsidP="00366E68">
      <w:pPr>
        <w:pStyle w:val="a4"/>
        <w:keepLines w:val="0"/>
        <w:widowControl w:val="0"/>
        <w:autoSpaceDE w:val="0"/>
        <w:autoSpaceDN w:val="0"/>
        <w:adjustRightInd w:val="0"/>
        <w:spacing w:before="0" w:line="240" w:lineRule="auto"/>
        <w:ind w:left="1068"/>
        <w:contextualSpacing/>
        <w:rPr>
          <w:rFonts w:ascii="Times New Roman" w:hAnsi="Times New Roman"/>
          <w:b w:val="0"/>
          <w:bCs w:val="0"/>
          <w:color w:val="auto"/>
          <w:sz w:val="24"/>
          <w:szCs w:val="24"/>
          <w:lang w:eastAsia="ru-RU"/>
        </w:rPr>
      </w:pPr>
      <w:r>
        <w:rPr>
          <w:rFonts w:ascii="Times New Roman" w:hAnsi="Times New Roman"/>
          <w:b w:val="0"/>
          <w:bCs w:val="0"/>
          <w:color w:val="auto"/>
          <w:sz w:val="24"/>
          <w:szCs w:val="24"/>
          <w:lang w:eastAsia="ru-RU"/>
        </w:rPr>
        <w:t>Рис. 4.1-4</w:t>
      </w:r>
    </w:p>
    <w:p w:rsidR="00ED7E06" w:rsidRPr="00ED7E06" w:rsidRDefault="00ED7E06" w:rsidP="00ED7E06"/>
    <w:p w:rsidR="0057582C" w:rsidRDefault="0057582C" w:rsidP="00366E68">
      <w:pPr>
        <w:numPr>
          <w:ilvl w:val="0"/>
          <w:numId w:val="16"/>
        </w:numPr>
        <w:shd w:val="clear" w:color="auto" w:fill="FFFFFF"/>
        <w:tabs>
          <w:tab w:val="left" w:pos="851"/>
        </w:tabs>
        <w:ind w:left="376" w:firstLine="0"/>
        <w:rPr>
          <w:rFonts w:ascii="Arial" w:hAnsi="Arial" w:cs="Arial"/>
          <w:b/>
          <w:color w:val="202020"/>
          <w:sz w:val="24"/>
          <w:szCs w:val="24"/>
        </w:rPr>
      </w:pPr>
      <w:r>
        <w:rPr>
          <w:rFonts w:ascii="Arial" w:hAnsi="Arial" w:cs="Arial"/>
          <w:b/>
          <w:color w:val="202020"/>
          <w:sz w:val="24"/>
          <w:szCs w:val="24"/>
        </w:rPr>
        <w:t>Установка свойства объектов.</w:t>
      </w:r>
    </w:p>
    <w:p w:rsidR="0057582C" w:rsidRDefault="0057582C" w:rsidP="00366E68">
      <w:pPr>
        <w:shd w:val="clear" w:color="auto" w:fill="FFFFFF"/>
        <w:tabs>
          <w:tab w:val="left" w:pos="851"/>
        </w:tabs>
        <w:ind w:left="708"/>
        <w:rPr>
          <w:color w:val="202020"/>
          <w:sz w:val="24"/>
          <w:szCs w:val="24"/>
        </w:rPr>
      </w:pPr>
      <w:r>
        <w:rPr>
          <w:color w:val="202020"/>
          <w:sz w:val="24"/>
          <w:szCs w:val="24"/>
        </w:rPr>
        <w:t>Первоначально все элементы управления и форма имеют первоначальные значения  свойств,  назначенные системой.</w:t>
      </w:r>
    </w:p>
    <w:p w:rsidR="00971A23" w:rsidRPr="00E20704" w:rsidRDefault="0057582C" w:rsidP="00366E68">
      <w:pPr>
        <w:shd w:val="clear" w:color="auto" w:fill="FFFFFF"/>
        <w:tabs>
          <w:tab w:val="left" w:pos="851"/>
        </w:tabs>
        <w:ind w:left="708"/>
        <w:rPr>
          <w:b/>
          <w:bCs/>
          <w:color w:val="000000"/>
          <w:spacing w:val="-3"/>
          <w:sz w:val="24"/>
          <w:szCs w:val="24"/>
        </w:rPr>
      </w:pPr>
      <w:r>
        <w:rPr>
          <w:color w:val="000000"/>
          <w:spacing w:val="1"/>
          <w:sz w:val="24"/>
          <w:szCs w:val="24"/>
        </w:rPr>
        <w:t xml:space="preserve">Свойства объектов можно изменить при помощи выбора объектов на форме и       изменения их значений в окне </w:t>
      </w:r>
      <w:r>
        <w:rPr>
          <w:b/>
          <w:bCs/>
          <w:color w:val="000000"/>
          <w:spacing w:val="-3"/>
          <w:sz w:val="24"/>
          <w:szCs w:val="24"/>
        </w:rPr>
        <w:t>Свойства (</w:t>
      </w:r>
      <w:r>
        <w:rPr>
          <w:b/>
          <w:bCs/>
          <w:color w:val="000000"/>
          <w:spacing w:val="-3"/>
          <w:sz w:val="24"/>
          <w:szCs w:val="24"/>
          <w:lang w:val="en-US"/>
        </w:rPr>
        <w:t>Properties</w:t>
      </w:r>
      <w:r>
        <w:rPr>
          <w:b/>
          <w:bCs/>
          <w:color w:val="000000"/>
          <w:spacing w:val="-3"/>
          <w:sz w:val="24"/>
          <w:szCs w:val="24"/>
        </w:rPr>
        <w:t>).</w:t>
      </w:r>
    </w:p>
    <w:p w:rsidR="00B94A6A" w:rsidRDefault="00B94A6A" w:rsidP="000945CE">
      <w:pPr>
        <w:shd w:val="clear" w:color="auto" w:fill="FFFFFF"/>
        <w:tabs>
          <w:tab w:val="left" w:pos="851"/>
        </w:tabs>
        <w:ind w:left="708"/>
        <w:jc w:val="right"/>
        <w:rPr>
          <w:b/>
          <w:bCs/>
          <w:color w:val="000000"/>
          <w:spacing w:val="-3"/>
          <w:sz w:val="24"/>
          <w:szCs w:val="24"/>
        </w:rPr>
      </w:pPr>
    </w:p>
    <w:p w:rsidR="00971A23" w:rsidRDefault="00971A23" w:rsidP="00366E68">
      <w:pPr>
        <w:pStyle w:val="a4"/>
        <w:keepLines w:val="0"/>
        <w:widowControl w:val="0"/>
        <w:numPr>
          <w:ilvl w:val="0"/>
          <w:numId w:val="22"/>
        </w:numPr>
        <w:shd w:val="clear" w:color="auto" w:fill="FFFFFF"/>
        <w:tabs>
          <w:tab w:val="left" w:pos="802"/>
        </w:tabs>
        <w:autoSpaceDE w:val="0"/>
        <w:autoSpaceDN w:val="0"/>
        <w:adjustRightInd w:val="0"/>
        <w:spacing w:before="0" w:line="240" w:lineRule="auto"/>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Установить свойства первой кнопки, для этого щелкнуть на кнопке </w:t>
      </w:r>
      <w:r w:rsidRPr="00B94A6A">
        <w:rPr>
          <w:rFonts w:ascii="Courier New" w:hAnsi="Courier New" w:cs="Courier New"/>
          <w:color w:val="202020"/>
          <w:sz w:val="20"/>
          <w:szCs w:val="20"/>
          <w:lang w:eastAsia="ru-RU"/>
        </w:rPr>
        <w:t xml:space="preserve">Button1 </w:t>
      </w:r>
      <w:r>
        <w:rPr>
          <w:rFonts w:ascii="Times New Roman" w:hAnsi="Times New Roman"/>
          <w:b w:val="0"/>
          <w:color w:val="202020"/>
          <w:sz w:val="24"/>
          <w:szCs w:val="24"/>
          <w:lang w:eastAsia="ru-RU"/>
        </w:rPr>
        <w:t>формы.</w:t>
      </w:r>
    </w:p>
    <w:p w:rsidR="00971A23" w:rsidRDefault="00971A2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Кнопка выделится и будет окружена манипуляторами изменения размера.</w:t>
      </w:r>
    </w:p>
    <w:p w:rsidR="00971A23" w:rsidRDefault="00971A2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Затем необходимо сделать щелчок на строке заголовка окна </w:t>
      </w:r>
      <w:r>
        <w:rPr>
          <w:rFonts w:ascii="Times New Roman" w:hAnsi="Times New Roman"/>
          <w:i/>
          <w:color w:val="202020"/>
          <w:sz w:val="24"/>
          <w:szCs w:val="24"/>
          <w:lang w:eastAsia="ru-RU"/>
        </w:rPr>
        <w:t>Свойства (</w:t>
      </w:r>
      <w:proofErr w:type="spellStart"/>
      <w:r>
        <w:rPr>
          <w:rFonts w:ascii="Times New Roman" w:hAnsi="Times New Roman"/>
          <w:i/>
          <w:color w:val="202020"/>
          <w:sz w:val="24"/>
          <w:szCs w:val="24"/>
          <w:lang w:eastAsia="ru-RU"/>
        </w:rPr>
        <w:t>Properties</w:t>
      </w:r>
      <w:proofErr w:type="spellEnd"/>
      <w:r>
        <w:rPr>
          <w:rFonts w:ascii="Times New Roman" w:hAnsi="Times New Roman"/>
          <w:i/>
          <w:color w:val="202020"/>
          <w:sz w:val="24"/>
          <w:szCs w:val="24"/>
          <w:lang w:eastAsia="ru-RU"/>
        </w:rPr>
        <w:t>).</w:t>
      </w:r>
    </w:p>
    <w:p w:rsidR="00971A23" w:rsidRDefault="00971A2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Если окно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скрыто, щелкните на команде </w:t>
      </w:r>
      <w:r>
        <w:rPr>
          <w:rFonts w:ascii="Times New Roman" w:hAnsi="Times New Roman"/>
          <w:i/>
          <w:color w:val="202020"/>
          <w:sz w:val="24"/>
          <w:szCs w:val="24"/>
          <w:lang w:eastAsia="ru-RU"/>
        </w:rPr>
        <w:t>Свойства (</w:t>
      </w:r>
      <w:proofErr w:type="spellStart"/>
      <w:r>
        <w:rPr>
          <w:rFonts w:ascii="Times New Roman" w:hAnsi="Times New Roman"/>
          <w:i/>
          <w:color w:val="202020"/>
          <w:sz w:val="24"/>
          <w:szCs w:val="24"/>
          <w:lang w:eastAsia="ru-RU"/>
        </w:rPr>
        <w:t>Properties</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элемента главного меню </w:t>
      </w:r>
      <w:r>
        <w:rPr>
          <w:rFonts w:ascii="Times New Roman" w:hAnsi="Times New Roman"/>
          <w:color w:val="202020"/>
          <w:sz w:val="24"/>
          <w:szCs w:val="24"/>
          <w:lang w:eastAsia="ru-RU"/>
        </w:rPr>
        <w:t>Вид (</w:t>
      </w:r>
      <w:proofErr w:type="spellStart"/>
      <w:r>
        <w:rPr>
          <w:rFonts w:ascii="Times New Roman" w:hAnsi="Times New Roman"/>
          <w:color w:val="202020"/>
          <w:sz w:val="24"/>
          <w:szCs w:val="24"/>
          <w:lang w:eastAsia="ru-RU"/>
        </w:rPr>
        <w:t>View</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или нажмите на клавишу </w:t>
      </w:r>
      <w:r>
        <w:rPr>
          <w:rFonts w:ascii="Times New Roman" w:hAnsi="Times New Roman"/>
          <w:color w:val="202020"/>
          <w:sz w:val="24"/>
          <w:szCs w:val="24"/>
          <w:lang w:eastAsia="ru-RU"/>
        </w:rPr>
        <w:t>&lt;</w:t>
      </w:r>
      <w:r w:rsidRPr="003A00AC">
        <w:rPr>
          <w:rFonts w:ascii="Times New Roman" w:hAnsi="Times New Roman"/>
          <w:b w:val="0"/>
          <w:color w:val="202020"/>
          <w:sz w:val="24"/>
          <w:szCs w:val="24"/>
          <w:lang w:eastAsia="ru-RU"/>
        </w:rPr>
        <w:t>F4</w:t>
      </w:r>
      <w:r>
        <w:rPr>
          <w:rFonts w:ascii="Times New Roman" w:hAnsi="Times New Roman"/>
          <w:color w:val="202020"/>
          <w:sz w:val="24"/>
          <w:szCs w:val="24"/>
          <w:lang w:eastAsia="ru-RU"/>
        </w:rPr>
        <w:t>&gt;</w:t>
      </w:r>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Изменить (если требуется) размер окна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так, чтобы в нем было достаточно места для отображения имен свойств и их текущих значений.</w:t>
      </w:r>
    </w:p>
    <w:p w:rsidR="00971A23" w:rsidRDefault="00971A2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Когда вы привыкнете устанавливать свойства, то сможете использовать окно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без увеличения его размеров.</w:t>
      </w:r>
    </w:p>
    <w:p w:rsidR="00971A23" w:rsidRDefault="00971A2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В данный момент окно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содержит список значений свой</w:t>
      </w:r>
      <w:proofErr w:type="gramStart"/>
      <w:r>
        <w:rPr>
          <w:rFonts w:ascii="Times New Roman" w:hAnsi="Times New Roman"/>
          <w:b w:val="0"/>
          <w:color w:val="202020"/>
          <w:sz w:val="24"/>
          <w:szCs w:val="24"/>
          <w:lang w:eastAsia="ru-RU"/>
        </w:rPr>
        <w:t>ств  дл</w:t>
      </w:r>
      <w:proofErr w:type="gramEnd"/>
      <w:r>
        <w:rPr>
          <w:rFonts w:ascii="Times New Roman" w:hAnsi="Times New Roman"/>
          <w:b w:val="0"/>
          <w:color w:val="202020"/>
          <w:sz w:val="24"/>
          <w:szCs w:val="24"/>
          <w:lang w:eastAsia="ru-RU"/>
        </w:rPr>
        <w:t xml:space="preserve">я первой кнопки </w:t>
      </w:r>
      <w:r w:rsidRPr="00B94A6A">
        <w:rPr>
          <w:rFonts w:ascii="Courier New" w:hAnsi="Courier New" w:cs="Courier New"/>
          <w:color w:val="202020"/>
          <w:sz w:val="20"/>
          <w:szCs w:val="20"/>
          <w:lang w:eastAsia="ru-RU"/>
        </w:rPr>
        <w:t>Button1</w:t>
      </w:r>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Они включают значения для цвета фона, текста, высоты шрифта и ширины кнопки и др. Так как имеется много свойств, </w:t>
      </w:r>
      <w:r>
        <w:rPr>
          <w:rFonts w:ascii="Times New Roman" w:hAnsi="Times New Roman"/>
          <w:color w:val="202020"/>
          <w:sz w:val="24"/>
          <w:szCs w:val="24"/>
          <w:lang w:eastAsia="ru-RU"/>
        </w:rPr>
        <w:t xml:space="preserve">VS </w:t>
      </w:r>
      <w:r>
        <w:rPr>
          <w:rFonts w:ascii="Times New Roman" w:hAnsi="Times New Roman"/>
          <w:b w:val="0"/>
          <w:color w:val="202020"/>
          <w:sz w:val="24"/>
          <w:szCs w:val="24"/>
          <w:lang w:eastAsia="ru-RU"/>
        </w:rPr>
        <w:t xml:space="preserve"> организует их в категории и отображает в виде структуры. Если имеется желание увидеть свойства из какой-то категории, необходимо щелкнуть на знаке «плюс</w:t>
      </w:r>
      <w:proofErr w:type="gramStart"/>
      <w:r>
        <w:rPr>
          <w:rFonts w:ascii="Times New Roman" w:hAnsi="Times New Roman"/>
          <w:b w:val="0"/>
          <w:color w:val="202020"/>
          <w:sz w:val="24"/>
          <w:szCs w:val="24"/>
          <w:lang w:eastAsia="ru-RU"/>
        </w:rPr>
        <w:t xml:space="preserve">» (+) </w:t>
      </w:r>
      <w:proofErr w:type="gramEnd"/>
      <w:r>
        <w:rPr>
          <w:rFonts w:ascii="Times New Roman" w:hAnsi="Times New Roman"/>
          <w:b w:val="0"/>
          <w:color w:val="202020"/>
          <w:sz w:val="24"/>
          <w:szCs w:val="24"/>
          <w:lang w:eastAsia="ru-RU"/>
        </w:rPr>
        <w:t>рядом с названием категории.</w:t>
      </w:r>
    </w:p>
    <w:p w:rsidR="00971A23" w:rsidRDefault="00971A2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Прокрутить список окна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так, чтобы увидеть свойство </w:t>
      </w:r>
      <w:proofErr w:type="spellStart"/>
      <w:r>
        <w:rPr>
          <w:rFonts w:ascii="Times New Roman" w:hAnsi="Times New Roman"/>
          <w:b w:val="0"/>
          <w:i/>
          <w:color w:val="202020"/>
          <w:sz w:val="24"/>
          <w:szCs w:val="24"/>
          <w:lang w:eastAsia="ru-RU"/>
        </w:rPr>
        <w:t>Text</w:t>
      </w:r>
      <w:proofErr w:type="spellEnd"/>
      <w:r>
        <w:rPr>
          <w:rFonts w:ascii="Times New Roman" w:hAnsi="Times New Roman"/>
          <w:b w:val="0"/>
          <w:color w:val="202020"/>
          <w:sz w:val="24"/>
          <w:szCs w:val="24"/>
          <w:lang w:eastAsia="ru-RU"/>
        </w:rPr>
        <w:t xml:space="preserve">, расположенное в категории </w:t>
      </w:r>
      <w:r>
        <w:rPr>
          <w:rFonts w:ascii="Times New Roman" w:hAnsi="Times New Roman"/>
          <w:i/>
          <w:color w:val="202020"/>
          <w:sz w:val="24"/>
          <w:szCs w:val="24"/>
          <w:lang w:eastAsia="ru-RU"/>
        </w:rPr>
        <w:t>Внешний вид (</w:t>
      </w:r>
      <w:proofErr w:type="spellStart"/>
      <w:r>
        <w:rPr>
          <w:rFonts w:ascii="Times New Roman" w:hAnsi="Times New Roman"/>
          <w:i/>
          <w:color w:val="202020"/>
          <w:sz w:val="24"/>
          <w:szCs w:val="24"/>
          <w:lang w:eastAsia="ru-RU"/>
        </w:rPr>
        <w:t>Appearance</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w:t>
      </w:r>
    </w:p>
    <w:p w:rsidR="00971A23" w:rsidRDefault="00971A2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Дважды щелкнуть мышью в окне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в левом столбце свойства </w:t>
      </w:r>
      <w:proofErr w:type="spellStart"/>
      <w:r>
        <w:rPr>
          <w:rFonts w:ascii="Times New Roman" w:hAnsi="Times New Roman"/>
          <w:b w:val="0"/>
          <w:i/>
          <w:color w:val="202020"/>
          <w:sz w:val="24"/>
          <w:szCs w:val="24"/>
          <w:lang w:eastAsia="ru-RU"/>
        </w:rPr>
        <w:t>Text</w:t>
      </w:r>
      <w:proofErr w:type="spellEnd"/>
      <w:r>
        <w:rPr>
          <w:rFonts w:ascii="Times New Roman" w:hAnsi="Times New Roman"/>
          <w:b w:val="0"/>
          <w:color w:val="202020"/>
          <w:sz w:val="24"/>
          <w:szCs w:val="24"/>
          <w:lang w:eastAsia="ru-RU"/>
        </w:rPr>
        <w:t xml:space="preserve">.  В   окне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будет   выделено   текущее   значение   свойства   </w:t>
      </w:r>
      <w:proofErr w:type="spellStart"/>
      <w:r>
        <w:rPr>
          <w:rFonts w:ascii="Times New Roman" w:hAnsi="Times New Roman"/>
          <w:b w:val="0"/>
          <w:i/>
          <w:color w:val="202020"/>
          <w:sz w:val="24"/>
          <w:szCs w:val="24"/>
          <w:lang w:eastAsia="ru-RU"/>
        </w:rPr>
        <w:t>Text</w:t>
      </w:r>
      <w:proofErr w:type="spellEnd"/>
      <w:r>
        <w:rPr>
          <w:rFonts w:ascii="Times New Roman" w:hAnsi="Times New Roman"/>
          <w:i/>
          <w:color w:val="202020"/>
          <w:sz w:val="24"/>
          <w:szCs w:val="24"/>
          <w:lang w:eastAsia="ru-RU"/>
        </w:rPr>
        <w:t xml:space="preserve"> («</w:t>
      </w:r>
      <w:r w:rsidRPr="003A00AC">
        <w:rPr>
          <w:rFonts w:ascii="Courier New" w:hAnsi="Courier New" w:cs="Courier New"/>
          <w:color w:val="202020"/>
          <w:sz w:val="20"/>
          <w:szCs w:val="20"/>
          <w:lang w:eastAsia="ru-RU"/>
        </w:rPr>
        <w:t>Button1</w:t>
      </w:r>
      <w:r>
        <w:rPr>
          <w:rFonts w:ascii="Times New Roman" w:hAnsi="Times New Roman"/>
          <w:i/>
          <w:color w:val="202020"/>
          <w:sz w:val="24"/>
          <w:szCs w:val="24"/>
          <w:lang w:eastAsia="ru-RU"/>
        </w:rPr>
        <w:t>»).</w:t>
      </w:r>
    </w:p>
    <w:p w:rsidR="00971A23" w:rsidRDefault="00971A2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Необходимо ввести текст «</w:t>
      </w:r>
      <w:r>
        <w:rPr>
          <w:rFonts w:ascii="Times New Roman" w:hAnsi="Times New Roman"/>
          <w:color w:val="202020"/>
          <w:sz w:val="24"/>
          <w:szCs w:val="24"/>
          <w:lang w:eastAsia="ru-RU"/>
        </w:rPr>
        <w:t>ВЫЧИСЛИТЬ»</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и нажать  клавишу </w:t>
      </w:r>
      <w:r>
        <w:rPr>
          <w:rFonts w:ascii="Times New Roman" w:hAnsi="Times New Roman"/>
          <w:i/>
          <w:color w:val="202020"/>
          <w:sz w:val="24"/>
          <w:szCs w:val="24"/>
          <w:lang w:eastAsia="ru-RU"/>
        </w:rPr>
        <w:t>&lt;</w:t>
      </w:r>
      <w:proofErr w:type="spellStart"/>
      <w:r w:rsidRPr="003A00AC">
        <w:rPr>
          <w:rFonts w:ascii="Times New Roman" w:hAnsi="Times New Roman"/>
          <w:b w:val="0"/>
          <w:color w:val="202020"/>
          <w:sz w:val="24"/>
          <w:szCs w:val="24"/>
          <w:lang w:eastAsia="ru-RU"/>
        </w:rPr>
        <w:t>Enter</w:t>
      </w:r>
      <w:proofErr w:type="spellEnd"/>
      <w:r>
        <w:rPr>
          <w:rFonts w:ascii="Times New Roman" w:hAnsi="Times New Roman"/>
          <w:i/>
          <w:color w:val="202020"/>
          <w:sz w:val="24"/>
          <w:szCs w:val="24"/>
          <w:lang w:eastAsia="ru-RU"/>
        </w:rPr>
        <w:t>&gt;.</w:t>
      </w:r>
    </w:p>
    <w:p w:rsidR="00971A23" w:rsidRDefault="00971A2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В окне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свойство </w:t>
      </w:r>
      <w:proofErr w:type="spellStart"/>
      <w:r>
        <w:rPr>
          <w:rFonts w:ascii="Times New Roman" w:hAnsi="Times New Roman"/>
          <w:b w:val="0"/>
          <w:i/>
          <w:color w:val="202020"/>
          <w:sz w:val="24"/>
          <w:szCs w:val="24"/>
          <w:lang w:eastAsia="ru-RU"/>
        </w:rPr>
        <w:t>Text</w:t>
      </w:r>
      <w:proofErr w:type="spellEnd"/>
      <w:r>
        <w:rPr>
          <w:rFonts w:ascii="Times New Roman" w:hAnsi="Times New Roman"/>
          <w:b w:val="0"/>
          <w:color w:val="202020"/>
          <w:sz w:val="24"/>
          <w:szCs w:val="24"/>
          <w:lang w:eastAsia="ru-RU"/>
        </w:rPr>
        <w:t xml:space="preserve"> изменит свое значение на </w:t>
      </w:r>
      <w:r>
        <w:rPr>
          <w:rFonts w:ascii="Times New Roman" w:hAnsi="Times New Roman"/>
          <w:i/>
          <w:color w:val="202020"/>
          <w:sz w:val="24"/>
          <w:szCs w:val="24"/>
          <w:lang w:eastAsia="ru-RU"/>
        </w:rPr>
        <w:t>«</w:t>
      </w:r>
      <w:r w:rsidRPr="000945CE">
        <w:rPr>
          <w:rFonts w:ascii="Times New Roman" w:hAnsi="Times New Roman"/>
          <w:color w:val="202020"/>
          <w:sz w:val="20"/>
          <w:szCs w:val="20"/>
          <w:lang w:eastAsia="ru-RU"/>
        </w:rPr>
        <w:t>ВЫЧИСЛИТЬ</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и после выхода из окна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этот же текст </w:t>
      </w:r>
      <w:r>
        <w:rPr>
          <w:rFonts w:ascii="Times New Roman" w:hAnsi="Times New Roman"/>
          <w:b w:val="0"/>
          <w:color w:val="202020"/>
          <w:sz w:val="24"/>
          <w:szCs w:val="24"/>
          <w:lang w:eastAsia="ru-RU"/>
        </w:rPr>
        <w:lastRenderedPageBreak/>
        <w:t>появится на самой кнопке формы.</w:t>
      </w:r>
    </w:p>
    <w:p w:rsidR="0057582C" w:rsidRDefault="0057582C" w:rsidP="00366E68">
      <w:pPr>
        <w:pStyle w:val="a4"/>
        <w:keepLines w:val="0"/>
        <w:widowControl w:val="0"/>
        <w:numPr>
          <w:ilvl w:val="0"/>
          <w:numId w:val="22"/>
        </w:numPr>
        <w:shd w:val="clear" w:color="auto" w:fill="FFFFFF"/>
        <w:tabs>
          <w:tab w:val="left" w:pos="802"/>
        </w:tabs>
        <w:autoSpaceDE w:val="0"/>
        <w:autoSpaceDN w:val="0"/>
        <w:adjustRightInd w:val="0"/>
        <w:spacing w:before="0" w:line="240" w:lineRule="auto"/>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Установить свойства второй кнопки.</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Выделить вторую кнопку </w:t>
      </w:r>
      <w:r>
        <w:rPr>
          <w:rFonts w:ascii="Times New Roman" w:hAnsi="Times New Roman"/>
          <w:b w:val="0"/>
          <w:i/>
          <w:color w:val="202020"/>
          <w:sz w:val="24"/>
          <w:szCs w:val="24"/>
          <w:lang w:eastAsia="ru-RU"/>
        </w:rPr>
        <w:t>Button2</w:t>
      </w:r>
      <w:r>
        <w:rPr>
          <w:rFonts w:ascii="Times New Roman" w:hAnsi="Times New Roman"/>
          <w:b w:val="0"/>
          <w:color w:val="202020"/>
          <w:sz w:val="24"/>
          <w:szCs w:val="24"/>
          <w:lang w:eastAsia="ru-RU"/>
        </w:rPr>
        <w:t xml:space="preserve"> другим способом. Для этого необходимо раскрыть список </w:t>
      </w:r>
      <w:r>
        <w:rPr>
          <w:rFonts w:ascii="Times New Roman" w:hAnsi="Times New Roman"/>
          <w:i/>
          <w:color w:val="202020"/>
          <w:sz w:val="24"/>
          <w:szCs w:val="24"/>
          <w:lang w:eastAsia="ru-RU"/>
        </w:rPr>
        <w:t>Объект (</w:t>
      </w:r>
      <w:proofErr w:type="spellStart"/>
      <w:r>
        <w:rPr>
          <w:rFonts w:ascii="Times New Roman" w:hAnsi="Times New Roman"/>
          <w:i/>
          <w:color w:val="202020"/>
          <w:sz w:val="24"/>
          <w:szCs w:val="24"/>
          <w:lang w:eastAsia="ru-RU"/>
        </w:rPr>
        <w:t>Object</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в верхней части окна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Появится список объектов интерфейса программы (рис. 4.1-5).</w:t>
      </w:r>
    </w:p>
    <w:p w:rsidR="0057582C" w:rsidRDefault="002B0A1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bCs w:val="0"/>
          <w:noProof/>
          <w:color w:val="auto"/>
          <w:sz w:val="20"/>
          <w:szCs w:val="20"/>
          <w:lang w:eastAsia="ru-RU"/>
        </w:rPr>
        <w:drawing>
          <wp:inline distT="0" distB="0" distL="0" distR="0">
            <wp:extent cx="2838450" cy="2095500"/>
            <wp:effectExtent l="19050" t="19050" r="19050" b="19050"/>
            <wp:docPr id="7" name="Рисунок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2095500"/>
                    </a:xfrm>
                    <a:prstGeom prst="rect">
                      <a:avLst/>
                    </a:prstGeom>
                    <a:noFill/>
                    <a:ln w="12700" cmpd="sng">
                      <a:solidFill>
                        <a:srgbClr val="000000"/>
                      </a:solidFill>
                      <a:miter lim="800000"/>
                      <a:headEnd/>
                      <a:tailEnd/>
                    </a:ln>
                    <a:effectLst/>
                  </pic:spPr>
                </pic:pic>
              </a:graphicData>
            </a:graphic>
          </wp:inline>
        </w:drawing>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Рис. 4.1-5</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В этом списке щелкнуть на </w:t>
      </w:r>
      <w:r w:rsidRPr="003A00AC">
        <w:rPr>
          <w:rFonts w:ascii="Courier New" w:hAnsi="Courier New" w:cs="Courier New"/>
          <w:color w:val="202020"/>
          <w:sz w:val="20"/>
          <w:szCs w:val="20"/>
          <w:lang w:eastAsia="ru-RU"/>
        </w:rPr>
        <w:t>Button2</w:t>
      </w:r>
      <w:r>
        <w:rPr>
          <w:rFonts w:ascii="Times New Roman" w:hAnsi="Times New Roman"/>
          <w:b w:val="0"/>
          <w:color w:val="202020"/>
          <w:sz w:val="24"/>
          <w:szCs w:val="24"/>
          <w:lang w:eastAsia="ru-RU"/>
        </w:rPr>
        <w:t xml:space="preserve">  из списка всех используемых элементов управления </w:t>
      </w:r>
      <w:proofErr w:type="spellStart"/>
      <w:r>
        <w:rPr>
          <w:rFonts w:ascii="Times New Roman" w:hAnsi="Times New Roman"/>
          <w:i/>
          <w:color w:val="202020"/>
          <w:sz w:val="24"/>
          <w:szCs w:val="24"/>
          <w:lang w:eastAsia="ru-RU"/>
        </w:rPr>
        <w:t>System.Windows.Forms</w:t>
      </w:r>
      <w:proofErr w:type="spellEnd"/>
      <w:r>
        <w:rPr>
          <w:rFonts w:ascii="Times New Roman" w:hAnsi="Times New Roman"/>
          <w:i/>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В окне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появятся значения свой</w:t>
      </w:r>
      <w:proofErr w:type="gramStart"/>
      <w:r>
        <w:rPr>
          <w:rFonts w:ascii="Times New Roman" w:hAnsi="Times New Roman"/>
          <w:b w:val="0"/>
          <w:color w:val="202020"/>
          <w:sz w:val="24"/>
          <w:szCs w:val="24"/>
          <w:lang w:eastAsia="ru-RU"/>
        </w:rPr>
        <w:t>ств вт</w:t>
      </w:r>
      <w:proofErr w:type="gramEnd"/>
      <w:r>
        <w:rPr>
          <w:rFonts w:ascii="Times New Roman" w:hAnsi="Times New Roman"/>
          <w:b w:val="0"/>
          <w:color w:val="202020"/>
          <w:sz w:val="24"/>
          <w:szCs w:val="24"/>
          <w:lang w:eastAsia="ru-RU"/>
        </w:rPr>
        <w:t xml:space="preserve">орой кнопки, а </w:t>
      </w:r>
      <w:r>
        <w:rPr>
          <w:rFonts w:ascii="Times New Roman" w:hAnsi="Times New Roman"/>
          <w:color w:val="202020"/>
          <w:sz w:val="24"/>
          <w:szCs w:val="24"/>
          <w:lang w:eastAsia="ru-RU"/>
        </w:rPr>
        <w:t xml:space="preserve">VS </w:t>
      </w:r>
      <w:r>
        <w:rPr>
          <w:rFonts w:ascii="Times New Roman" w:hAnsi="Times New Roman"/>
          <w:b w:val="0"/>
          <w:color w:val="202020"/>
          <w:sz w:val="24"/>
          <w:szCs w:val="24"/>
          <w:lang w:eastAsia="ru-RU"/>
        </w:rPr>
        <w:t xml:space="preserve"> выделит  </w:t>
      </w:r>
      <w:r w:rsidRPr="003A00AC">
        <w:rPr>
          <w:rFonts w:ascii="Courier New" w:hAnsi="Courier New" w:cs="Courier New"/>
          <w:color w:val="202020"/>
          <w:sz w:val="20"/>
          <w:szCs w:val="20"/>
          <w:lang w:eastAsia="ru-RU"/>
        </w:rPr>
        <w:t>Button2</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на форме.</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Дважды необходимо щелкнуть мышью на текущем свойстве </w:t>
      </w:r>
      <w:proofErr w:type="spellStart"/>
      <w:r>
        <w:rPr>
          <w:rFonts w:ascii="Times New Roman" w:hAnsi="Times New Roman"/>
          <w:b w:val="0"/>
          <w:i/>
          <w:color w:val="202020"/>
          <w:sz w:val="24"/>
          <w:szCs w:val="24"/>
          <w:lang w:eastAsia="ru-RU"/>
        </w:rPr>
        <w:t>Text</w:t>
      </w:r>
      <w:proofErr w:type="spellEnd"/>
      <w:r>
        <w:rPr>
          <w:rFonts w:ascii="Times New Roman" w:hAnsi="Times New Roman"/>
          <w:i/>
          <w:color w:val="202020"/>
          <w:sz w:val="24"/>
          <w:szCs w:val="24"/>
          <w:lang w:eastAsia="ru-RU"/>
        </w:rPr>
        <w:t xml:space="preserve"> («</w:t>
      </w:r>
      <w:r w:rsidRPr="003A00AC">
        <w:rPr>
          <w:rFonts w:ascii="Courier New" w:hAnsi="Courier New" w:cs="Courier New"/>
          <w:color w:val="202020"/>
          <w:sz w:val="20"/>
          <w:szCs w:val="20"/>
          <w:lang w:eastAsia="ru-RU"/>
        </w:rPr>
        <w:t>Button2</w:t>
      </w:r>
      <w:r>
        <w:rPr>
          <w:rFonts w:ascii="Times New Roman" w:hAnsi="Times New Roman"/>
          <w:i/>
          <w:color w:val="202020"/>
          <w:sz w:val="24"/>
          <w:szCs w:val="24"/>
          <w:lang w:eastAsia="ru-RU"/>
        </w:rPr>
        <w:t>»</w:t>
      </w:r>
      <w:r>
        <w:rPr>
          <w:rFonts w:ascii="Times New Roman" w:hAnsi="Times New Roman"/>
          <w:b w:val="0"/>
          <w:color w:val="202020"/>
          <w:sz w:val="24"/>
          <w:szCs w:val="24"/>
          <w:lang w:eastAsia="ru-RU"/>
        </w:rPr>
        <w:t>)  и ввести текст «</w:t>
      </w:r>
      <w:r>
        <w:rPr>
          <w:rFonts w:ascii="Times New Roman" w:hAnsi="Times New Roman"/>
          <w:color w:val="202020"/>
          <w:sz w:val="24"/>
          <w:szCs w:val="24"/>
          <w:lang w:eastAsia="ru-RU"/>
        </w:rPr>
        <w:t>ЗАВЕРШИТЬ</w:t>
      </w:r>
      <w:r>
        <w:rPr>
          <w:rFonts w:ascii="Times New Roman" w:hAnsi="Times New Roman"/>
          <w:b w:val="0"/>
          <w:color w:val="202020"/>
          <w:sz w:val="24"/>
          <w:szCs w:val="24"/>
          <w:lang w:eastAsia="ru-RU"/>
        </w:rPr>
        <w:t xml:space="preserve">»,  а затем нажать  </w:t>
      </w:r>
      <w:r>
        <w:rPr>
          <w:rFonts w:ascii="Times New Roman" w:hAnsi="Times New Roman"/>
          <w:color w:val="202020"/>
          <w:sz w:val="24"/>
          <w:szCs w:val="24"/>
          <w:lang w:eastAsia="ru-RU"/>
        </w:rPr>
        <w:t>&lt;</w:t>
      </w:r>
      <w:proofErr w:type="spellStart"/>
      <w:r w:rsidRPr="003A00AC">
        <w:rPr>
          <w:rFonts w:ascii="Times New Roman" w:hAnsi="Times New Roman"/>
          <w:b w:val="0"/>
          <w:color w:val="202020"/>
          <w:sz w:val="24"/>
          <w:szCs w:val="24"/>
          <w:lang w:eastAsia="ru-RU"/>
        </w:rPr>
        <w:t>Enter</w:t>
      </w:r>
      <w:proofErr w:type="spellEnd"/>
      <w:r>
        <w:rPr>
          <w:rFonts w:ascii="Times New Roman" w:hAnsi="Times New Roman"/>
          <w:color w:val="202020"/>
          <w:sz w:val="24"/>
          <w:szCs w:val="24"/>
          <w:lang w:eastAsia="ru-RU"/>
        </w:rPr>
        <w:t>&gt;.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Название второй кнопки формы изменится на </w:t>
      </w:r>
      <w:r>
        <w:rPr>
          <w:rFonts w:ascii="Times New Roman" w:hAnsi="Times New Roman"/>
          <w:i/>
          <w:color w:val="202020"/>
          <w:sz w:val="24"/>
          <w:szCs w:val="24"/>
          <w:lang w:eastAsia="ru-RU"/>
        </w:rPr>
        <w:t>«</w:t>
      </w:r>
      <w:r w:rsidRPr="000945CE">
        <w:rPr>
          <w:rFonts w:ascii="Times New Roman" w:hAnsi="Times New Roman"/>
          <w:color w:val="202020"/>
          <w:sz w:val="20"/>
          <w:szCs w:val="20"/>
          <w:lang w:eastAsia="ru-RU"/>
        </w:rPr>
        <w:t>ЗАВЕРШИТЬ</w:t>
      </w:r>
      <w:r>
        <w:rPr>
          <w:rFonts w:ascii="Times New Roman" w:hAnsi="Times New Roman"/>
          <w:b w:val="0"/>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Использование списка </w:t>
      </w:r>
      <w:r>
        <w:rPr>
          <w:rFonts w:ascii="Times New Roman" w:hAnsi="Times New Roman"/>
          <w:i/>
          <w:color w:val="202020"/>
          <w:sz w:val="24"/>
          <w:szCs w:val="24"/>
          <w:lang w:eastAsia="ru-RU"/>
        </w:rPr>
        <w:t>Объект (</w:t>
      </w:r>
      <w:proofErr w:type="spellStart"/>
      <w:r>
        <w:rPr>
          <w:rFonts w:ascii="Times New Roman" w:hAnsi="Times New Roman"/>
          <w:i/>
          <w:color w:val="202020"/>
          <w:sz w:val="24"/>
          <w:szCs w:val="24"/>
          <w:lang w:eastAsia="ru-RU"/>
        </w:rPr>
        <w:t>Object</w:t>
      </w:r>
      <w:proofErr w:type="spellEnd"/>
      <w:r>
        <w:rPr>
          <w:rFonts w:ascii="Times New Roman" w:hAnsi="Times New Roman"/>
          <w:b w:val="0"/>
          <w:color w:val="202020"/>
          <w:sz w:val="24"/>
          <w:szCs w:val="24"/>
          <w:lang w:eastAsia="ru-RU"/>
        </w:rPr>
        <w:t>) является удобным способом переключения между объектами проекта. Можно переключаться между объектами формы, просто щелкая на них.</w:t>
      </w:r>
    </w:p>
    <w:p w:rsidR="0057582C" w:rsidRDefault="0057582C" w:rsidP="00366E68">
      <w:pPr>
        <w:pStyle w:val="a4"/>
        <w:keepLines w:val="0"/>
        <w:widowControl w:val="0"/>
        <w:numPr>
          <w:ilvl w:val="0"/>
          <w:numId w:val="22"/>
        </w:numPr>
        <w:shd w:val="clear" w:color="auto" w:fill="FFFFFF"/>
        <w:tabs>
          <w:tab w:val="left" w:pos="802"/>
        </w:tabs>
        <w:autoSpaceDE w:val="0"/>
        <w:autoSpaceDN w:val="0"/>
        <w:adjustRightInd w:val="0"/>
        <w:spacing w:before="0" w:line="240" w:lineRule="auto"/>
        <w:contextualSpacing/>
        <w:jc w:val="both"/>
        <w:rPr>
          <w:rFonts w:ascii="Times New Roman" w:hAnsi="Times New Roman"/>
          <w:i/>
          <w:color w:val="202020"/>
          <w:sz w:val="24"/>
          <w:szCs w:val="24"/>
          <w:lang w:eastAsia="ru-RU"/>
        </w:rPr>
      </w:pPr>
      <w:r>
        <w:rPr>
          <w:rFonts w:ascii="Times New Roman" w:hAnsi="Times New Roman"/>
          <w:b w:val="0"/>
          <w:color w:val="202020"/>
          <w:sz w:val="24"/>
          <w:szCs w:val="24"/>
          <w:lang w:eastAsia="ru-RU"/>
        </w:rPr>
        <w:t xml:space="preserve">Установить свойства </w:t>
      </w:r>
      <w:r>
        <w:rPr>
          <w:rFonts w:ascii="Times New Roman" w:hAnsi="Times New Roman"/>
          <w:b w:val="0"/>
          <w:i/>
          <w:color w:val="202020"/>
          <w:sz w:val="24"/>
          <w:szCs w:val="24"/>
          <w:lang w:eastAsia="ru-RU"/>
        </w:rPr>
        <w:t>Надписи</w:t>
      </w:r>
      <w:proofErr w:type="gramStart"/>
      <w:r>
        <w:rPr>
          <w:rFonts w:ascii="Times New Roman" w:hAnsi="Times New Roman"/>
          <w:b w:val="0"/>
          <w:i/>
          <w:color w:val="202020"/>
          <w:sz w:val="24"/>
          <w:szCs w:val="24"/>
          <w:lang w:eastAsia="ru-RU"/>
        </w:rPr>
        <w:t>2</w:t>
      </w:r>
      <w:proofErr w:type="gramEnd"/>
      <w:r>
        <w:rPr>
          <w:rFonts w:ascii="Times New Roman" w:hAnsi="Times New Roman"/>
          <w:b w:val="0"/>
          <w:color w:val="202020"/>
          <w:sz w:val="24"/>
          <w:szCs w:val="24"/>
          <w:lang w:eastAsia="ru-RU"/>
        </w:rPr>
        <w:t xml:space="preserve">. Для этого необходимо щелкнуть на </w:t>
      </w:r>
      <w:r>
        <w:rPr>
          <w:rFonts w:ascii="Times New Roman" w:hAnsi="Times New Roman"/>
          <w:b w:val="0"/>
          <w:i/>
          <w:color w:val="202020"/>
          <w:sz w:val="24"/>
          <w:szCs w:val="24"/>
          <w:lang w:eastAsia="ru-RU"/>
        </w:rPr>
        <w:t>Label2</w:t>
      </w:r>
      <w:r>
        <w:rPr>
          <w:rFonts w:ascii="Times New Roman" w:hAnsi="Times New Roman"/>
          <w:b w:val="0"/>
          <w:color w:val="202020"/>
          <w:sz w:val="24"/>
          <w:szCs w:val="24"/>
          <w:lang w:eastAsia="ru-RU"/>
        </w:rPr>
        <w:t xml:space="preserve">, а затем в окне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 xml:space="preserve">) </w:t>
      </w:r>
      <w:r>
        <w:rPr>
          <w:rFonts w:ascii="Times New Roman" w:hAnsi="Times New Roman"/>
          <w:b w:val="0"/>
          <w:color w:val="202020"/>
          <w:sz w:val="24"/>
          <w:szCs w:val="24"/>
          <w:lang w:eastAsia="ru-RU"/>
        </w:rPr>
        <w:t>свойству</w:t>
      </w:r>
      <w:r>
        <w:rPr>
          <w:rFonts w:ascii="Times New Roman" w:hAnsi="Times New Roman"/>
          <w:color w:val="202020"/>
          <w:sz w:val="24"/>
          <w:szCs w:val="24"/>
          <w:lang w:eastAsia="ru-RU"/>
        </w:rPr>
        <w:t xml:space="preserve"> </w:t>
      </w:r>
      <w:proofErr w:type="spellStart"/>
      <w:r>
        <w:rPr>
          <w:rFonts w:ascii="Times New Roman" w:hAnsi="Times New Roman"/>
          <w:b w:val="0"/>
          <w:i/>
          <w:color w:val="202020"/>
          <w:sz w:val="24"/>
          <w:szCs w:val="24"/>
          <w:lang w:eastAsia="ru-RU"/>
        </w:rPr>
        <w:t>Text</w:t>
      </w:r>
      <w:proofErr w:type="spellEnd"/>
      <w:r>
        <w:rPr>
          <w:rFonts w:ascii="Times New Roman" w:hAnsi="Times New Roman"/>
          <w:color w:val="202020"/>
          <w:sz w:val="24"/>
          <w:szCs w:val="24"/>
          <w:lang w:eastAsia="ru-RU"/>
        </w:rPr>
        <w:t xml:space="preserve">  </w:t>
      </w:r>
      <w:r>
        <w:rPr>
          <w:rFonts w:ascii="Times New Roman" w:hAnsi="Times New Roman"/>
          <w:b w:val="0"/>
          <w:color w:val="202020"/>
          <w:sz w:val="24"/>
          <w:szCs w:val="24"/>
          <w:lang w:eastAsia="ru-RU"/>
        </w:rPr>
        <w:t>присвоить значение «</w:t>
      </w:r>
      <w:r>
        <w:rPr>
          <w:rFonts w:ascii="Times New Roman" w:hAnsi="Times New Roman"/>
          <w:color w:val="202020"/>
          <w:sz w:val="24"/>
          <w:szCs w:val="24"/>
          <w:lang w:eastAsia="ru-RU"/>
        </w:rPr>
        <w:t>А</w:t>
      </w:r>
      <w:r>
        <w:rPr>
          <w:rFonts w:ascii="Times New Roman" w:hAnsi="Times New Roman"/>
          <w:b w:val="0"/>
          <w:color w:val="202020"/>
          <w:sz w:val="24"/>
          <w:szCs w:val="24"/>
          <w:lang w:eastAsia="ru-RU"/>
        </w:rPr>
        <w:t xml:space="preserve">», свойству </w:t>
      </w:r>
      <w:r w:rsidR="001128ED" w:rsidRPr="001128ED">
        <w:rPr>
          <w:b w:val="0"/>
          <w:i/>
          <w:color w:val="auto"/>
          <w:sz w:val="24"/>
          <w:szCs w:val="24"/>
          <w:lang w:val="en-US"/>
        </w:rPr>
        <w:t>Text</w:t>
      </w:r>
      <w:proofErr w:type="spellStart"/>
      <w:r w:rsidR="001128ED" w:rsidRPr="001128ED">
        <w:rPr>
          <w:b w:val="0"/>
          <w:i/>
          <w:color w:val="auto"/>
          <w:sz w:val="24"/>
          <w:szCs w:val="24"/>
        </w:rPr>
        <w:t>Align</w:t>
      </w:r>
      <w:proofErr w:type="spellEnd"/>
      <w:r>
        <w:rPr>
          <w:rFonts w:ascii="Times New Roman" w:hAnsi="Times New Roman"/>
          <w:b w:val="0"/>
          <w:i/>
          <w:color w:val="202020"/>
          <w:sz w:val="24"/>
          <w:szCs w:val="24"/>
          <w:lang w:eastAsia="ru-RU"/>
        </w:rPr>
        <w:t xml:space="preserve"> (Выравнивание)</w:t>
      </w:r>
      <w:r>
        <w:rPr>
          <w:rFonts w:ascii="Times New Roman" w:hAnsi="Times New Roman"/>
          <w:b w:val="0"/>
          <w:color w:val="202020"/>
          <w:sz w:val="24"/>
          <w:szCs w:val="24"/>
          <w:lang w:eastAsia="ru-RU"/>
        </w:rPr>
        <w:t xml:space="preserve"> значение </w:t>
      </w:r>
      <w:r>
        <w:rPr>
          <w:rFonts w:ascii="Times New Roman" w:hAnsi="Times New Roman"/>
          <w:b w:val="0"/>
          <w:i/>
          <w:color w:val="202020"/>
          <w:sz w:val="24"/>
          <w:szCs w:val="24"/>
          <w:lang w:eastAsia="ru-RU"/>
        </w:rPr>
        <w:t>2-Center (Выравнивание по центру),</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свойству </w:t>
      </w:r>
      <w:proofErr w:type="spellStart"/>
      <w:r>
        <w:rPr>
          <w:rFonts w:ascii="Times New Roman" w:hAnsi="Times New Roman"/>
          <w:b w:val="0"/>
          <w:i/>
          <w:color w:val="202020"/>
          <w:sz w:val="24"/>
          <w:szCs w:val="24"/>
          <w:lang w:eastAsia="ru-RU"/>
        </w:rPr>
        <w:t>Font</w:t>
      </w:r>
      <w:proofErr w:type="spellEnd"/>
      <w:r>
        <w:rPr>
          <w:rFonts w:ascii="Times New Roman" w:hAnsi="Times New Roman"/>
          <w:b w:val="0"/>
          <w:i/>
          <w:color w:val="202020"/>
          <w:sz w:val="24"/>
          <w:szCs w:val="24"/>
          <w:lang w:eastAsia="ru-RU"/>
        </w:rPr>
        <w:t xml:space="preserve"> (Шрифт)</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значения – </w:t>
      </w:r>
      <w:proofErr w:type="spellStart"/>
      <w:r>
        <w:rPr>
          <w:rFonts w:ascii="Times New Roman" w:hAnsi="Times New Roman"/>
          <w:b w:val="0"/>
          <w:i/>
          <w:color w:val="202020"/>
          <w:sz w:val="24"/>
          <w:szCs w:val="24"/>
          <w:lang w:eastAsia="ru-RU"/>
        </w:rPr>
        <w:t>Arial</w:t>
      </w:r>
      <w:proofErr w:type="spellEnd"/>
      <w:r>
        <w:rPr>
          <w:rFonts w:ascii="Times New Roman" w:hAnsi="Times New Roman"/>
          <w:b w:val="0"/>
          <w:i/>
          <w:color w:val="202020"/>
          <w:sz w:val="24"/>
          <w:szCs w:val="24"/>
          <w:lang w:eastAsia="ru-RU"/>
        </w:rPr>
        <w:t>, жирный, размер 12</w:t>
      </w:r>
      <w:r>
        <w:rPr>
          <w:rFonts w:ascii="Times New Roman" w:hAnsi="Times New Roman"/>
          <w:b w:val="0"/>
          <w:color w:val="202020"/>
          <w:sz w:val="24"/>
          <w:szCs w:val="24"/>
          <w:lang w:eastAsia="ru-RU"/>
        </w:rPr>
        <w:t xml:space="preserve">, свойству </w:t>
      </w:r>
      <w:proofErr w:type="spellStart"/>
      <w:r>
        <w:rPr>
          <w:rFonts w:ascii="Times New Roman" w:hAnsi="Times New Roman"/>
          <w:b w:val="0"/>
          <w:i/>
          <w:color w:val="202020"/>
          <w:sz w:val="24"/>
          <w:szCs w:val="24"/>
          <w:lang w:eastAsia="ru-RU"/>
        </w:rPr>
        <w:t>ForeColor</w:t>
      </w:r>
      <w:proofErr w:type="spellEnd"/>
      <w:r>
        <w:rPr>
          <w:rFonts w:ascii="Times New Roman" w:hAnsi="Times New Roman"/>
          <w:i/>
          <w:color w:val="202020"/>
          <w:sz w:val="24"/>
          <w:szCs w:val="24"/>
          <w:lang w:eastAsia="ru-RU"/>
        </w:rPr>
        <w:t xml:space="preserve"> </w:t>
      </w:r>
      <w:r>
        <w:rPr>
          <w:rFonts w:ascii="Times New Roman" w:hAnsi="Times New Roman"/>
          <w:b w:val="0"/>
          <w:i/>
          <w:color w:val="202020"/>
          <w:sz w:val="24"/>
          <w:szCs w:val="24"/>
          <w:lang w:eastAsia="ru-RU"/>
        </w:rPr>
        <w:t>(Цвет метки</w:t>
      </w:r>
      <w:r>
        <w:rPr>
          <w:rFonts w:ascii="Times New Roman" w:hAnsi="Times New Roman"/>
          <w:b w:val="0"/>
          <w:color w:val="202020"/>
          <w:sz w:val="24"/>
          <w:szCs w:val="24"/>
          <w:lang w:eastAsia="ru-RU"/>
        </w:rPr>
        <w:t xml:space="preserve">) значение </w:t>
      </w:r>
      <w:r>
        <w:rPr>
          <w:rFonts w:ascii="Times New Roman" w:hAnsi="Times New Roman"/>
          <w:b w:val="0"/>
          <w:i/>
          <w:color w:val="202020"/>
          <w:sz w:val="24"/>
          <w:szCs w:val="24"/>
          <w:lang w:val="en-US" w:eastAsia="ru-RU"/>
        </w:rPr>
        <w:t>Maroon</w:t>
      </w:r>
      <w:r>
        <w:rPr>
          <w:rFonts w:ascii="Times New Roman" w:hAnsi="Times New Roman"/>
          <w:b w:val="0"/>
          <w:i/>
          <w:color w:val="202020"/>
          <w:sz w:val="24"/>
          <w:szCs w:val="24"/>
          <w:lang w:eastAsia="ru-RU"/>
        </w:rPr>
        <w:t xml:space="preserve"> (Коричневый)</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свойству  </w:t>
      </w:r>
      <w:r>
        <w:rPr>
          <w:rFonts w:ascii="Times New Roman" w:hAnsi="Times New Roman"/>
          <w:b w:val="0"/>
          <w:i/>
          <w:color w:val="202020"/>
          <w:sz w:val="24"/>
          <w:szCs w:val="24"/>
          <w:lang w:val="en-US" w:eastAsia="ru-RU"/>
        </w:rPr>
        <w:t>Border</w:t>
      </w:r>
      <w:proofErr w:type="spellStart"/>
      <w:r>
        <w:rPr>
          <w:rFonts w:ascii="Times New Roman" w:hAnsi="Times New Roman"/>
          <w:b w:val="0"/>
          <w:i/>
          <w:color w:val="202020"/>
          <w:sz w:val="24"/>
          <w:szCs w:val="24"/>
          <w:lang w:eastAsia="ru-RU"/>
        </w:rPr>
        <w:t>Style</w:t>
      </w:r>
      <w:proofErr w:type="spellEnd"/>
      <w:r>
        <w:rPr>
          <w:rFonts w:ascii="Times New Roman" w:hAnsi="Times New Roman"/>
          <w:b w:val="0"/>
          <w:i/>
          <w:color w:val="202020"/>
          <w:sz w:val="24"/>
          <w:szCs w:val="24"/>
          <w:lang w:eastAsia="ru-RU"/>
        </w:rPr>
        <w:t xml:space="preserve"> (Стиль рамки подписи)</w:t>
      </w:r>
      <w:r>
        <w:rPr>
          <w:rFonts w:ascii="Times New Roman" w:hAnsi="Times New Roman"/>
          <w:b w:val="0"/>
          <w:color w:val="202020"/>
          <w:sz w:val="24"/>
          <w:szCs w:val="24"/>
          <w:lang w:eastAsia="ru-RU"/>
        </w:rPr>
        <w:t xml:space="preserve"> значение </w:t>
      </w:r>
      <w:proofErr w:type="spellStart"/>
      <w:r>
        <w:rPr>
          <w:rFonts w:ascii="Times New Roman" w:hAnsi="Times New Roman"/>
          <w:b w:val="0"/>
          <w:i/>
          <w:color w:val="202020"/>
          <w:sz w:val="24"/>
          <w:szCs w:val="24"/>
          <w:lang w:val="en-US" w:eastAsia="ru-RU"/>
        </w:rPr>
        <w:t>FixedSingle</w:t>
      </w:r>
      <w:proofErr w:type="spellEnd"/>
      <w:r>
        <w:rPr>
          <w:rFonts w:ascii="Times New Roman" w:hAnsi="Times New Roman"/>
          <w:b w:val="0"/>
          <w:i/>
          <w:color w:val="202020"/>
          <w:sz w:val="24"/>
          <w:szCs w:val="24"/>
          <w:lang w:eastAsia="ru-RU"/>
        </w:rPr>
        <w:t xml:space="preserve"> (Видимая граница).</w:t>
      </w:r>
    </w:p>
    <w:p w:rsidR="0057582C" w:rsidRDefault="0057582C" w:rsidP="00366E68">
      <w:pPr>
        <w:pStyle w:val="a4"/>
        <w:keepLines w:val="0"/>
        <w:widowControl w:val="0"/>
        <w:numPr>
          <w:ilvl w:val="0"/>
          <w:numId w:val="22"/>
        </w:numPr>
        <w:shd w:val="clear" w:color="auto" w:fill="FFFFFF"/>
        <w:tabs>
          <w:tab w:val="left" w:pos="802"/>
        </w:tabs>
        <w:autoSpaceDE w:val="0"/>
        <w:autoSpaceDN w:val="0"/>
        <w:adjustRightInd w:val="0"/>
        <w:spacing w:before="0" w:line="240" w:lineRule="auto"/>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Аналогичным образом необходимо установить свойства для </w:t>
      </w:r>
      <w:r w:rsidRPr="003A00AC">
        <w:rPr>
          <w:rFonts w:ascii="Courier New" w:hAnsi="Courier New" w:cs="Courier New"/>
          <w:color w:val="202020"/>
          <w:sz w:val="20"/>
          <w:szCs w:val="20"/>
          <w:lang w:eastAsia="ru-RU"/>
        </w:rPr>
        <w:t xml:space="preserve">Label3 </w:t>
      </w:r>
      <w:r>
        <w:rPr>
          <w:rFonts w:ascii="Times New Roman" w:hAnsi="Times New Roman"/>
          <w:b w:val="0"/>
          <w:color w:val="202020"/>
          <w:sz w:val="24"/>
          <w:szCs w:val="24"/>
          <w:lang w:eastAsia="ru-RU"/>
        </w:rPr>
        <w:t>и</w:t>
      </w:r>
      <w:r>
        <w:rPr>
          <w:rFonts w:ascii="Times New Roman" w:hAnsi="Times New Roman"/>
          <w:i/>
          <w:color w:val="202020"/>
          <w:sz w:val="24"/>
          <w:szCs w:val="24"/>
          <w:lang w:eastAsia="ru-RU"/>
        </w:rPr>
        <w:t xml:space="preserve"> </w:t>
      </w:r>
      <w:r w:rsidRPr="003A00AC">
        <w:rPr>
          <w:rFonts w:ascii="Courier New" w:hAnsi="Courier New" w:cs="Courier New"/>
          <w:color w:val="202020"/>
          <w:sz w:val="20"/>
          <w:szCs w:val="20"/>
          <w:lang w:eastAsia="ru-RU"/>
        </w:rPr>
        <w:t>Label4</w:t>
      </w:r>
      <w:r>
        <w:rPr>
          <w:rFonts w:ascii="Times New Roman" w:hAnsi="Times New Roman"/>
          <w:i/>
          <w:color w:val="202020"/>
          <w:sz w:val="24"/>
          <w:szCs w:val="24"/>
          <w:lang w:eastAsia="ru-RU"/>
        </w:rPr>
        <w:t>.</w:t>
      </w:r>
    </w:p>
    <w:p w:rsidR="0057582C" w:rsidRDefault="0057582C" w:rsidP="00366E68">
      <w:pPr>
        <w:pStyle w:val="a4"/>
        <w:keepLines w:val="0"/>
        <w:widowControl w:val="0"/>
        <w:numPr>
          <w:ilvl w:val="0"/>
          <w:numId w:val="22"/>
        </w:numPr>
        <w:shd w:val="clear" w:color="auto" w:fill="FFFFFF"/>
        <w:tabs>
          <w:tab w:val="left" w:pos="802"/>
        </w:tabs>
        <w:autoSpaceDE w:val="0"/>
        <w:autoSpaceDN w:val="0"/>
        <w:adjustRightInd w:val="0"/>
        <w:spacing w:before="0" w:line="240" w:lineRule="auto"/>
        <w:contextualSpacing/>
        <w:jc w:val="both"/>
        <w:rPr>
          <w:rFonts w:ascii="Times New Roman" w:hAnsi="Times New Roman"/>
          <w:i/>
          <w:color w:val="202020"/>
          <w:sz w:val="24"/>
          <w:szCs w:val="24"/>
          <w:lang w:eastAsia="ru-RU"/>
        </w:rPr>
      </w:pPr>
      <w:r>
        <w:rPr>
          <w:rFonts w:ascii="Times New Roman" w:hAnsi="Times New Roman"/>
          <w:b w:val="0"/>
          <w:color w:val="202020"/>
          <w:sz w:val="24"/>
          <w:szCs w:val="24"/>
          <w:lang w:eastAsia="ru-RU"/>
        </w:rPr>
        <w:t xml:space="preserve">Установить свойства </w:t>
      </w:r>
      <w:r w:rsidRPr="003A00AC">
        <w:rPr>
          <w:rFonts w:ascii="Courier New" w:hAnsi="Courier New" w:cs="Courier New"/>
          <w:color w:val="202020"/>
          <w:sz w:val="20"/>
          <w:szCs w:val="20"/>
          <w:lang w:eastAsia="ru-RU"/>
        </w:rPr>
        <w:t>Label1.</w:t>
      </w:r>
      <w:r>
        <w:rPr>
          <w:rFonts w:ascii="Times New Roman" w:hAnsi="Times New Roman"/>
          <w:b w:val="0"/>
          <w:color w:val="202020"/>
          <w:sz w:val="24"/>
          <w:szCs w:val="24"/>
          <w:lang w:eastAsia="ru-RU"/>
        </w:rPr>
        <w:t xml:space="preserve"> </w:t>
      </w:r>
      <w:proofErr w:type="gramStart"/>
      <w:r>
        <w:rPr>
          <w:rFonts w:ascii="Times New Roman" w:hAnsi="Times New Roman"/>
          <w:b w:val="0"/>
          <w:color w:val="202020"/>
          <w:sz w:val="24"/>
          <w:szCs w:val="24"/>
          <w:lang w:eastAsia="ru-RU"/>
        </w:rPr>
        <w:t xml:space="preserve">Для этого необходимо щелкнуть на </w:t>
      </w:r>
      <w:r w:rsidRPr="003A00AC">
        <w:rPr>
          <w:rFonts w:ascii="Courier New" w:hAnsi="Courier New" w:cs="Courier New"/>
          <w:color w:val="202020"/>
          <w:sz w:val="20"/>
          <w:szCs w:val="20"/>
          <w:lang w:eastAsia="ru-RU"/>
        </w:rPr>
        <w:t>Label1</w:t>
      </w:r>
      <w:r>
        <w:rPr>
          <w:rFonts w:ascii="Times New Roman" w:hAnsi="Times New Roman"/>
          <w:b w:val="0"/>
          <w:color w:val="202020"/>
          <w:sz w:val="24"/>
          <w:szCs w:val="24"/>
          <w:lang w:eastAsia="ru-RU"/>
        </w:rPr>
        <w:t xml:space="preserve">,  а затем в окне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 xml:space="preserve">) </w:t>
      </w:r>
      <w:r>
        <w:rPr>
          <w:rFonts w:ascii="Times New Roman" w:hAnsi="Times New Roman"/>
          <w:b w:val="0"/>
          <w:color w:val="202020"/>
          <w:sz w:val="24"/>
          <w:szCs w:val="24"/>
          <w:lang w:eastAsia="ru-RU"/>
        </w:rPr>
        <w:t>свойств</w:t>
      </w:r>
      <w:r>
        <w:rPr>
          <w:rFonts w:ascii="Times New Roman" w:hAnsi="Times New Roman"/>
          <w:color w:val="202020"/>
          <w:sz w:val="24"/>
          <w:szCs w:val="24"/>
          <w:lang w:eastAsia="ru-RU"/>
        </w:rPr>
        <w:t xml:space="preserve">у </w:t>
      </w:r>
      <w:proofErr w:type="spellStart"/>
      <w:r>
        <w:rPr>
          <w:rFonts w:ascii="Times New Roman" w:hAnsi="Times New Roman"/>
          <w:b w:val="0"/>
          <w:i/>
          <w:color w:val="202020"/>
          <w:sz w:val="24"/>
          <w:szCs w:val="24"/>
          <w:lang w:eastAsia="ru-RU"/>
        </w:rPr>
        <w:t>Text</w:t>
      </w:r>
      <w:proofErr w:type="spellEnd"/>
      <w:r>
        <w:rPr>
          <w:rFonts w:ascii="Times New Roman" w:hAnsi="Times New Roman"/>
          <w:color w:val="202020"/>
          <w:sz w:val="24"/>
          <w:szCs w:val="24"/>
          <w:lang w:eastAsia="ru-RU"/>
        </w:rPr>
        <w:t xml:space="preserve">  </w:t>
      </w:r>
      <w:r>
        <w:rPr>
          <w:rFonts w:ascii="Times New Roman" w:hAnsi="Times New Roman"/>
          <w:b w:val="0"/>
          <w:color w:val="202020"/>
          <w:sz w:val="24"/>
          <w:szCs w:val="24"/>
          <w:lang w:eastAsia="ru-RU"/>
        </w:rPr>
        <w:t>присвойте значение «</w:t>
      </w:r>
      <w:r>
        <w:rPr>
          <w:rFonts w:ascii="Times New Roman" w:hAnsi="Times New Roman"/>
          <w:b w:val="0"/>
          <w:bCs w:val="0"/>
          <w:color w:val="auto"/>
          <w:sz w:val="24"/>
          <w:szCs w:val="24"/>
          <w:lang w:eastAsia="ru-RU"/>
        </w:rPr>
        <w:t>Введите значения сторон треугольника</w:t>
      </w:r>
      <w:r>
        <w:rPr>
          <w:rFonts w:ascii="Times New Roman" w:hAnsi="Times New Roman"/>
          <w:b w:val="0"/>
          <w:color w:val="202020"/>
          <w:sz w:val="24"/>
          <w:szCs w:val="24"/>
          <w:lang w:eastAsia="ru-RU"/>
        </w:rPr>
        <w:t xml:space="preserve">», свойству </w:t>
      </w:r>
      <w:r w:rsidR="001128ED" w:rsidRPr="001128ED">
        <w:rPr>
          <w:b w:val="0"/>
          <w:i/>
          <w:color w:val="auto"/>
          <w:sz w:val="24"/>
          <w:szCs w:val="24"/>
          <w:lang w:val="en-US"/>
        </w:rPr>
        <w:t>Text</w:t>
      </w:r>
      <w:proofErr w:type="spellStart"/>
      <w:r w:rsidR="001128ED" w:rsidRPr="001128ED">
        <w:rPr>
          <w:b w:val="0"/>
          <w:i/>
          <w:color w:val="auto"/>
          <w:sz w:val="24"/>
          <w:szCs w:val="24"/>
        </w:rPr>
        <w:t>Align</w:t>
      </w:r>
      <w:proofErr w:type="spellEnd"/>
      <w:r>
        <w:rPr>
          <w:rFonts w:ascii="Times New Roman" w:hAnsi="Times New Roman"/>
          <w:b w:val="0"/>
          <w:i/>
          <w:color w:val="202020"/>
          <w:sz w:val="24"/>
          <w:szCs w:val="24"/>
          <w:lang w:eastAsia="ru-RU"/>
        </w:rPr>
        <w:t xml:space="preserve"> (Выравнивание)</w:t>
      </w:r>
      <w:r>
        <w:rPr>
          <w:rFonts w:ascii="Times New Roman" w:hAnsi="Times New Roman"/>
          <w:b w:val="0"/>
          <w:color w:val="202020"/>
          <w:sz w:val="24"/>
          <w:szCs w:val="24"/>
          <w:lang w:eastAsia="ru-RU"/>
        </w:rPr>
        <w:t xml:space="preserve"> значение </w:t>
      </w:r>
      <w:r>
        <w:rPr>
          <w:rFonts w:ascii="Times New Roman" w:hAnsi="Times New Roman"/>
          <w:b w:val="0"/>
          <w:i/>
          <w:color w:val="202020"/>
          <w:sz w:val="24"/>
          <w:szCs w:val="24"/>
          <w:lang w:eastAsia="ru-RU"/>
        </w:rPr>
        <w:t>2-Center (Выравнивание по центру)</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свойству </w:t>
      </w:r>
      <w:proofErr w:type="spellStart"/>
      <w:r>
        <w:rPr>
          <w:rFonts w:ascii="Times New Roman" w:hAnsi="Times New Roman"/>
          <w:b w:val="0"/>
          <w:i/>
          <w:color w:val="202020"/>
          <w:sz w:val="24"/>
          <w:szCs w:val="24"/>
          <w:lang w:eastAsia="ru-RU"/>
        </w:rPr>
        <w:t>Font</w:t>
      </w:r>
      <w:proofErr w:type="spellEnd"/>
      <w:r>
        <w:rPr>
          <w:rFonts w:ascii="Times New Roman" w:hAnsi="Times New Roman"/>
          <w:b w:val="0"/>
          <w:i/>
          <w:color w:val="202020"/>
          <w:sz w:val="24"/>
          <w:szCs w:val="24"/>
          <w:lang w:eastAsia="ru-RU"/>
        </w:rPr>
        <w:t xml:space="preserve"> (Шрифт</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значения – </w:t>
      </w:r>
      <w:proofErr w:type="spellStart"/>
      <w:r>
        <w:rPr>
          <w:rFonts w:ascii="Times New Roman" w:hAnsi="Times New Roman"/>
          <w:b w:val="0"/>
          <w:i/>
          <w:color w:val="202020"/>
          <w:sz w:val="24"/>
          <w:szCs w:val="24"/>
          <w:lang w:eastAsia="ru-RU"/>
        </w:rPr>
        <w:t>Arial</w:t>
      </w:r>
      <w:proofErr w:type="spellEnd"/>
      <w:r>
        <w:rPr>
          <w:rFonts w:ascii="Times New Roman" w:hAnsi="Times New Roman"/>
          <w:i/>
          <w:color w:val="202020"/>
          <w:sz w:val="24"/>
          <w:szCs w:val="24"/>
          <w:lang w:eastAsia="ru-RU"/>
        </w:rPr>
        <w:t xml:space="preserve">, </w:t>
      </w:r>
      <w:r>
        <w:rPr>
          <w:rFonts w:ascii="Times New Roman" w:hAnsi="Times New Roman"/>
          <w:b w:val="0"/>
          <w:i/>
          <w:color w:val="202020"/>
          <w:sz w:val="24"/>
          <w:szCs w:val="24"/>
          <w:lang w:eastAsia="ru-RU"/>
        </w:rPr>
        <w:t>жирный, размер 12</w:t>
      </w:r>
      <w:r>
        <w:rPr>
          <w:rFonts w:ascii="Times New Roman" w:hAnsi="Times New Roman"/>
          <w:b w:val="0"/>
          <w:color w:val="202020"/>
          <w:sz w:val="24"/>
          <w:szCs w:val="24"/>
          <w:lang w:eastAsia="ru-RU"/>
        </w:rPr>
        <w:t xml:space="preserve">, свойству </w:t>
      </w:r>
      <w:proofErr w:type="spellStart"/>
      <w:r>
        <w:rPr>
          <w:rFonts w:ascii="Times New Roman" w:hAnsi="Times New Roman"/>
          <w:b w:val="0"/>
          <w:i/>
          <w:color w:val="202020"/>
          <w:sz w:val="24"/>
          <w:szCs w:val="24"/>
          <w:lang w:eastAsia="ru-RU"/>
        </w:rPr>
        <w:t>ForeColor</w:t>
      </w:r>
      <w:proofErr w:type="spellEnd"/>
      <w:r>
        <w:rPr>
          <w:rFonts w:ascii="Times New Roman" w:hAnsi="Times New Roman"/>
          <w:b w:val="0"/>
          <w:i/>
          <w:color w:val="202020"/>
          <w:sz w:val="24"/>
          <w:szCs w:val="24"/>
          <w:lang w:eastAsia="ru-RU"/>
        </w:rPr>
        <w:t xml:space="preserve"> (Цвет метки</w:t>
      </w:r>
      <w:r>
        <w:rPr>
          <w:rFonts w:ascii="Times New Roman" w:hAnsi="Times New Roman"/>
          <w:b w:val="0"/>
          <w:color w:val="202020"/>
          <w:sz w:val="24"/>
          <w:szCs w:val="24"/>
          <w:lang w:eastAsia="ru-RU"/>
        </w:rPr>
        <w:t xml:space="preserve">) значение </w:t>
      </w:r>
      <w:r>
        <w:rPr>
          <w:rFonts w:ascii="Times New Roman" w:hAnsi="Times New Roman"/>
          <w:b w:val="0"/>
          <w:i/>
          <w:color w:val="202020"/>
          <w:sz w:val="24"/>
          <w:szCs w:val="24"/>
          <w:lang w:val="en-US" w:eastAsia="ru-RU"/>
        </w:rPr>
        <w:t>Green</w:t>
      </w:r>
      <w:r>
        <w:rPr>
          <w:rFonts w:ascii="Times New Roman" w:hAnsi="Times New Roman"/>
          <w:b w:val="0"/>
          <w:i/>
          <w:color w:val="202020"/>
          <w:sz w:val="24"/>
          <w:szCs w:val="24"/>
          <w:lang w:eastAsia="ru-RU"/>
        </w:rPr>
        <w:t xml:space="preserve"> (Зеленый),</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свойству  </w:t>
      </w:r>
      <w:r>
        <w:rPr>
          <w:rFonts w:ascii="Times New Roman" w:hAnsi="Times New Roman"/>
          <w:b w:val="0"/>
          <w:i/>
          <w:color w:val="202020"/>
          <w:sz w:val="24"/>
          <w:szCs w:val="24"/>
          <w:lang w:val="en-US" w:eastAsia="ru-RU"/>
        </w:rPr>
        <w:t>Border</w:t>
      </w:r>
      <w:proofErr w:type="spellStart"/>
      <w:r>
        <w:rPr>
          <w:rFonts w:ascii="Times New Roman" w:hAnsi="Times New Roman"/>
          <w:b w:val="0"/>
          <w:i/>
          <w:color w:val="202020"/>
          <w:sz w:val="24"/>
          <w:szCs w:val="24"/>
          <w:lang w:eastAsia="ru-RU"/>
        </w:rPr>
        <w:t>Style</w:t>
      </w:r>
      <w:proofErr w:type="spellEnd"/>
      <w:r>
        <w:rPr>
          <w:rFonts w:ascii="Times New Roman" w:hAnsi="Times New Roman"/>
          <w:b w:val="0"/>
          <w:i/>
          <w:color w:val="202020"/>
          <w:sz w:val="24"/>
          <w:szCs w:val="24"/>
          <w:lang w:eastAsia="ru-RU"/>
        </w:rPr>
        <w:t xml:space="preserve"> (Стиль рамки подписи)</w:t>
      </w:r>
      <w:r>
        <w:rPr>
          <w:rFonts w:ascii="Times New Roman" w:hAnsi="Times New Roman"/>
          <w:b w:val="0"/>
          <w:color w:val="202020"/>
          <w:sz w:val="24"/>
          <w:szCs w:val="24"/>
          <w:lang w:eastAsia="ru-RU"/>
        </w:rPr>
        <w:t xml:space="preserve"> значение </w:t>
      </w:r>
      <w:r>
        <w:rPr>
          <w:rFonts w:ascii="Times New Roman" w:hAnsi="Times New Roman"/>
          <w:b w:val="0"/>
          <w:i/>
          <w:color w:val="202020"/>
          <w:sz w:val="24"/>
          <w:szCs w:val="24"/>
          <w:lang w:val="en-US" w:eastAsia="ru-RU"/>
        </w:rPr>
        <w:t>None</w:t>
      </w:r>
      <w:r>
        <w:rPr>
          <w:rFonts w:ascii="Times New Roman" w:hAnsi="Times New Roman"/>
          <w:b w:val="0"/>
          <w:i/>
          <w:color w:val="202020"/>
          <w:sz w:val="24"/>
          <w:szCs w:val="24"/>
          <w:lang w:eastAsia="ru-RU"/>
        </w:rPr>
        <w:t xml:space="preserve"> (Без границ)</w:t>
      </w:r>
      <w:r>
        <w:rPr>
          <w:rFonts w:ascii="Times New Roman" w:hAnsi="Times New Roman"/>
          <w:i/>
          <w:color w:val="202020"/>
          <w:sz w:val="24"/>
          <w:szCs w:val="24"/>
          <w:lang w:eastAsia="ru-RU"/>
        </w:rPr>
        <w:t>.</w:t>
      </w:r>
      <w:proofErr w:type="gramEnd"/>
    </w:p>
    <w:p w:rsidR="0057582C" w:rsidRDefault="0057582C" w:rsidP="00366E68">
      <w:pPr>
        <w:pStyle w:val="a4"/>
        <w:keepLines w:val="0"/>
        <w:widowControl w:val="0"/>
        <w:numPr>
          <w:ilvl w:val="0"/>
          <w:numId w:val="22"/>
        </w:numPr>
        <w:shd w:val="clear" w:color="auto" w:fill="FFFFFF"/>
        <w:tabs>
          <w:tab w:val="left" w:pos="802"/>
        </w:tabs>
        <w:autoSpaceDE w:val="0"/>
        <w:autoSpaceDN w:val="0"/>
        <w:adjustRightInd w:val="0"/>
        <w:spacing w:before="0" w:line="240" w:lineRule="auto"/>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Аналогичным образом необходимо установить свойства для </w:t>
      </w:r>
      <w:r w:rsidRPr="003A00AC">
        <w:rPr>
          <w:rFonts w:ascii="Courier New" w:hAnsi="Courier New" w:cs="Courier New"/>
          <w:color w:val="202020"/>
          <w:sz w:val="20"/>
          <w:szCs w:val="20"/>
          <w:lang w:eastAsia="ru-RU"/>
        </w:rPr>
        <w:t>Label5</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и</w:t>
      </w:r>
      <w:r>
        <w:rPr>
          <w:rFonts w:ascii="Times New Roman" w:hAnsi="Times New Roman"/>
          <w:i/>
          <w:color w:val="202020"/>
          <w:sz w:val="24"/>
          <w:szCs w:val="24"/>
          <w:lang w:eastAsia="ru-RU"/>
        </w:rPr>
        <w:t xml:space="preserve"> </w:t>
      </w:r>
      <w:r w:rsidRPr="003A00AC">
        <w:rPr>
          <w:rFonts w:ascii="Courier New" w:hAnsi="Courier New" w:cs="Courier New"/>
          <w:color w:val="202020"/>
          <w:sz w:val="20"/>
          <w:szCs w:val="20"/>
          <w:lang w:eastAsia="ru-RU"/>
        </w:rPr>
        <w:t>Label6</w:t>
      </w:r>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w:t>
      </w:r>
    </w:p>
    <w:p w:rsidR="0057582C" w:rsidRDefault="0057582C" w:rsidP="00366E68">
      <w:pPr>
        <w:pStyle w:val="a4"/>
        <w:keepLines w:val="0"/>
        <w:widowControl w:val="0"/>
        <w:numPr>
          <w:ilvl w:val="0"/>
          <w:numId w:val="22"/>
        </w:numPr>
        <w:shd w:val="clear" w:color="auto" w:fill="FFFFFF"/>
        <w:tabs>
          <w:tab w:val="left" w:pos="802"/>
        </w:tabs>
        <w:autoSpaceDE w:val="0"/>
        <w:autoSpaceDN w:val="0"/>
        <w:adjustRightInd w:val="0"/>
        <w:spacing w:before="0" w:line="240" w:lineRule="auto"/>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Установить свойства элементов</w:t>
      </w:r>
      <w:r>
        <w:rPr>
          <w:rFonts w:ascii="Times New Roman" w:hAnsi="Times New Roman"/>
          <w:color w:val="202020"/>
          <w:sz w:val="24"/>
          <w:szCs w:val="24"/>
          <w:lang w:eastAsia="ru-RU"/>
        </w:rPr>
        <w:t xml:space="preserve"> </w:t>
      </w:r>
      <w:proofErr w:type="spellStart"/>
      <w:r>
        <w:rPr>
          <w:rFonts w:ascii="Times New Roman" w:hAnsi="Times New Roman"/>
          <w:i/>
          <w:color w:val="202020"/>
          <w:sz w:val="24"/>
          <w:szCs w:val="24"/>
          <w:lang w:eastAsia="ru-RU"/>
        </w:rPr>
        <w:t>Tex</w:t>
      </w:r>
      <w:proofErr w:type="spellEnd"/>
      <w:r>
        <w:rPr>
          <w:rFonts w:ascii="Times New Roman" w:hAnsi="Times New Roman"/>
          <w:i/>
          <w:color w:val="202020"/>
          <w:sz w:val="24"/>
          <w:szCs w:val="24"/>
          <w:lang w:val="en-US" w:eastAsia="ru-RU"/>
        </w:rPr>
        <w:t>t</w:t>
      </w:r>
      <w:proofErr w:type="spellStart"/>
      <w:r>
        <w:rPr>
          <w:rFonts w:ascii="Times New Roman" w:hAnsi="Times New Roman"/>
          <w:i/>
          <w:color w:val="202020"/>
          <w:sz w:val="24"/>
          <w:szCs w:val="24"/>
          <w:lang w:eastAsia="ru-RU"/>
        </w:rPr>
        <w:t>Bo</w:t>
      </w:r>
      <w:proofErr w:type="spellEnd"/>
      <w:r>
        <w:rPr>
          <w:rFonts w:ascii="Times New Roman" w:hAnsi="Times New Roman"/>
          <w:i/>
          <w:color w:val="202020"/>
          <w:sz w:val="24"/>
          <w:szCs w:val="24"/>
          <w:lang w:val="en-US" w:eastAsia="ru-RU"/>
        </w:rPr>
        <w:t>x</w:t>
      </w:r>
      <w:r w:rsidR="003A3FA2">
        <w:rPr>
          <w:rFonts w:ascii="Times New Roman" w:hAnsi="Times New Roman"/>
          <w:color w:val="202020"/>
          <w:sz w:val="24"/>
          <w:szCs w:val="24"/>
          <w:lang w:eastAsia="ru-RU"/>
        </w:rPr>
        <w:t>:</w:t>
      </w:r>
      <w:r>
        <w:rPr>
          <w:rFonts w:ascii="Times New Roman" w:hAnsi="Times New Roman"/>
          <w:color w:val="202020"/>
          <w:sz w:val="24"/>
          <w:szCs w:val="24"/>
          <w:lang w:eastAsia="ru-RU"/>
        </w:rPr>
        <w:t xml:space="preserve">- </w:t>
      </w:r>
      <w:r w:rsidRPr="003A00AC">
        <w:rPr>
          <w:rFonts w:ascii="Courier New" w:hAnsi="Courier New" w:cs="Courier New"/>
          <w:color w:val="202020"/>
          <w:sz w:val="20"/>
          <w:szCs w:val="20"/>
          <w:lang w:eastAsia="ru-RU"/>
        </w:rPr>
        <w:t>TextBox1</w:t>
      </w:r>
      <w:r w:rsidR="003A3FA2" w:rsidRPr="003A00AC">
        <w:rPr>
          <w:rFonts w:ascii="Courier New" w:hAnsi="Courier New" w:cs="Courier New"/>
          <w:color w:val="202020"/>
          <w:sz w:val="20"/>
          <w:szCs w:val="20"/>
          <w:lang w:eastAsia="ru-RU"/>
        </w:rPr>
        <w:t>-</w:t>
      </w:r>
      <w:r w:rsidRPr="003A00AC">
        <w:rPr>
          <w:rFonts w:ascii="Courier New" w:hAnsi="Courier New" w:cs="Courier New"/>
          <w:color w:val="202020"/>
          <w:sz w:val="20"/>
          <w:szCs w:val="20"/>
          <w:lang w:eastAsia="ru-RU"/>
        </w:rPr>
        <w:t xml:space="preserve"> TextBox5</w:t>
      </w:r>
      <w:r>
        <w:rPr>
          <w:rFonts w:ascii="Times New Roman" w:hAnsi="Times New Roman"/>
          <w:b w:val="0"/>
          <w:i/>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color w:val="202020"/>
          <w:sz w:val="24"/>
          <w:szCs w:val="24"/>
          <w:lang w:eastAsia="ru-RU"/>
        </w:rPr>
      </w:pPr>
      <w:r>
        <w:rPr>
          <w:rFonts w:ascii="Times New Roman" w:hAnsi="Times New Roman"/>
          <w:b w:val="0"/>
          <w:color w:val="202020"/>
          <w:sz w:val="24"/>
          <w:szCs w:val="24"/>
          <w:lang w:eastAsia="ru-RU"/>
        </w:rPr>
        <w:t>Для этих объектов примем значения свойств по умолчанию.</w:t>
      </w:r>
    </w:p>
    <w:p w:rsidR="0057582C" w:rsidRDefault="0057582C" w:rsidP="00366E68">
      <w:pPr>
        <w:pStyle w:val="a4"/>
        <w:keepLines w:val="0"/>
        <w:widowControl w:val="0"/>
        <w:numPr>
          <w:ilvl w:val="0"/>
          <w:numId w:val="22"/>
        </w:numPr>
        <w:shd w:val="clear" w:color="auto" w:fill="FFFFFF"/>
        <w:tabs>
          <w:tab w:val="left" w:pos="802"/>
        </w:tabs>
        <w:autoSpaceDE w:val="0"/>
        <w:autoSpaceDN w:val="0"/>
        <w:adjustRightInd w:val="0"/>
        <w:spacing w:before="0" w:line="240" w:lineRule="auto"/>
        <w:contextualSpacing/>
        <w:jc w:val="both"/>
        <w:rPr>
          <w:rFonts w:ascii="Times New Roman" w:hAnsi="Times New Roman"/>
          <w:color w:val="202020"/>
          <w:sz w:val="24"/>
          <w:szCs w:val="24"/>
          <w:lang w:eastAsia="ru-RU"/>
        </w:rPr>
      </w:pPr>
      <w:r>
        <w:rPr>
          <w:rFonts w:ascii="Times New Roman" w:hAnsi="Times New Roman"/>
          <w:b w:val="0"/>
          <w:color w:val="202020"/>
          <w:sz w:val="24"/>
          <w:szCs w:val="24"/>
          <w:lang w:eastAsia="ru-RU"/>
        </w:rPr>
        <w:t xml:space="preserve">Изменить заголовок формы можно, щелкнув в области </w:t>
      </w:r>
      <w:r>
        <w:rPr>
          <w:rFonts w:ascii="Times New Roman" w:hAnsi="Times New Roman"/>
          <w:b w:val="0"/>
          <w:i/>
          <w:color w:val="202020"/>
          <w:sz w:val="24"/>
          <w:szCs w:val="24"/>
          <w:lang w:eastAsia="ru-RU"/>
        </w:rPr>
        <w:t>Форма</w:t>
      </w:r>
      <w:proofErr w:type="gramStart"/>
      <w:r>
        <w:rPr>
          <w:rFonts w:ascii="Times New Roman" w:hAnsi="Times New Roman"/>
          <w:b w:val="0"/>
          <w:i/>
          <w:color w:val="202020"/>
          <w:sz w:val="24"/>
          <w:szCs w:val="24"/>
          <w:lang w:eastAsia="ru-RU"/>
        </w:rPr>
        <w:t>1</w:t>
      </w:r>
      <w:proofErr w:type="gramEnd"/>
      <w:r>
        <w:rPr>
          <w:rFonts w:ascii="Times New Roman" w:hAnsi="Times New Roman"/>
          <w:b w:val="0"/>
          <w:i/>
          <w:color w:val="202020"/>
          <w:sz w:val="24"/>
          <w:szCs w:val="24"/>
          <w:lang w:eastAsia="ru-RU"/>
        </w:rPr>
        <w:t xml:space="preserve"> </w:t>
      </w:r>
      <w:r w:rsidRPr="003A00AC">
        <w:rPr>
          <w:rFonts w:ascii="Courier New" w:hAnsi="Courier New" w:cs="Courier New"/>
          <w:color w:val="202020"/>
          <w:sz w:val="20"/>
          <w:szCs w:val="20"/>
          <w:lang w:eastAsia="ru-RU"/>
        </w:rPr>
        <w:t>(Form1),</w:t>
      </w:r>
      <w:r>
        <w:rPr>
          <w:rFonts w:ascii="Times New Roman" w:hAnsi="Times New Roman"/>
          <w:b w:val="0"/>
          <w:color w:val="202020"/>
          <w:sz w:val="24"/>
          <w:szCs w:val="24"/>
          <w:lang w:eastAsia="ru-RU"/>
        </w:rPr>
        <w:t xml:space="preserve"> а затем в правом столбце свойства </w:t>
      </w:r>
      <w:proofErr w:type="spellStart"/>
      <w:r>
        <w:rPr>
          <w:rFonts w:ascii="Times New Roman" w:hAnsi="Times New Roman"/>
          <w:b w:val="0"/>
          <w:i/>
          <w:color w:val="202020"/>
          <w:sz w:val="24"/>
          <w:szCs w:val="24"/>
          <w:lang w:eastAsia="ru-RU"/>
        </w:rPr>
        <w:t>Text</w:t>
      </w:r>
      <w:proofErr w:type="spellEnd"/>
      <w:r>
        <w:rPr>
          <w:rFonts w:ascii="Times New Roman" w:hAnsi="Times New Roman"/>
          <w:b w:val="0"/>
          <w:color w:val="202020"/>
          <w:sz w:val="24"/>
          <w:szCs w:val="24"/>
          <w:lang w:eastAsia="ru-RU"/>
        </w:rPr>
        <w:t xml:space="preserve"> окна </w:t>
      </w:r>
      <w:r>
        <w:rPr>
          <w:rFonts w:ascii="Times New Roman" w:hAnsi="Times New Roman"/>
          <w:color w:val="202020"/>
          <w:sz w:val="24"/>
          <w:szCs w:val="24"/>
          <w:lang w:eastAsia="ru-RU"/>
        </w:rPr>
        <w:t>Свойства (</w:t>
      </w:r>
      <w:proofErr w:type="spellStart"/>
      <w:r>
        <w:rPr>
          <w:rFonts w:ascii="Times New Roman" w:hAnsi="Times New Roman"/>
          <w:color w:val="202020"/>
          <w:sz w:val="24"/>
          <w:szCs w:val="24"/>
          <w:lang w:eastAsia="ru-RU"/>
        </w:rPr>
        <w:t>Properties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и ввести текст                 </w:t>
      </w:r>
      <w:r>
        <w:rPr>
          <w:rFonts w:ascii="Times New Roman" w:hAnsi="Times New Roman"/>
          <w:i/>
          <w:color w:val="202020"/>
          <w:sz w:val="24"/>
          <w:szCs w:val="24"/>
          <w:lang w:eastAsia="ru-RU"/>
        </w:rPr>
        <w:t>«</w:t>
      </w:r>
      <w:r>
        <w:rPr>
          <w:rFonts w:ascii="Times New Roman" w:hAnsi="Times New Roman"/>
          <w:color w:val="202020"/>
          <w:sz w:val="24"/>
          <w:szCs w:val="24"/>
          <w:lang w:eastAsia="ru-RU"/>
        </w:rPr>
        <w:t>Тема 4.1. (Вычисление периметра и площади треугольника)»</w:t>
      </w:r>
    </w:p>
    <w:p w:rsidR="0057582C" w:rsidRDefault="0057582C" w:rsidP="00366E68">
      <w:pPr>
        <w:pStyle w:val="a4"/>
        <w:keepLines w:val="0"/>
        <w:widowControl w:val="0"/>
        <w:numPr>
          <w:ilvl w:val="0"/>
          <w:numId w:val="22"/>
        </w:numPr>
        <w:shd w:val="clear" w:color="auto" w:fill="FFFFFF"/>
        <w:tabs>
          <w:tab w:val="left" w:pos="802"/>
        </w:tabs>
        <w:autoSpaceDE w:val="0"/>
        <w:autoSpaceDN w:val="0"/>
        <w:adjustRightInd w:val="0"/>
        <w:spacing w:before="0" w:line="240" w:lineRule="auto"/>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В верхней части формы напишите задание, как показано на рис. 4.1-6</w:t>
      </w:r>
      <w:r w:rsidR="003A3FA2">
        <w:rPr>
          <w:rFonts w:ascii="Times New Roman" w:hAnsi="Times New Roman"/>
          <w:b w:val="0"/>
          <w:color w:val="202020"/>
          <w:sz w:val="24"/>
          <w:szCs w:val="24"/>
          <w:lang w:eastAsia="ru-RU"/>
        </w:rPr>
        <w:t>.</w:t>
      </w:r>
      <w:r>
        <w:rPr>
          <w:rFonts w:ascii="Times New Roman" w:hAnsi="Times New Roman"/>
          <w:b w:val="0"/>
          <w:color w:val="202020"/>
          <w:sz w:val="24"/>
          <w:szCs w:val="24"/>
          <w:lang w:eastAsia="ru-RU"/>
        </w:rPr>
        <w:t xml:space="preserve"> </w:t>
      </w:r>
    </w:p>
    <w:p w:rsidR="00366E68" w:rsidRPr="00366E68" w:rsidRDefault="00366E68" w:rsidP="00366E68"/>
    <w:p w:rsidR="0057582C" w:rsidRDefault="002B0A1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bCs w:val="0"/>
          <w:noProof/>
          <w:color w:val="202020"/>
          <w:sz w:val="24"/>
          <w:szCs w:val="24"/>
          <w:lang w:eastAsia="ru-RU"/>
        </w:rPr>
        <w:lastRenderedPageBreak/>
        <w:drawing>
          <wp:inline distT="0" distB="0" distL="0" distR="0">
            <wp:extent cx="3283889" cy="2643351"/>
            <wp:effectExtent l="0" t="0" r="0" b="5080"/>
            <wp:docPr id="8" name="Рисунок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03" cy="2643603"/>
                    </a:xfrm>
                    <a:prstGeom prst="rect">
                      <a:avLst/>
                    </a:prstGeom>
                    <a:noFill/>
                    <a:ln>
                      <a:noFill/>
                    </a:ln>
                  </pic:spPr>
                </pic:pic>
              </a:graphicData>
            </a:graphic>
          </wp:inline>
        </w:drawing>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Рис. 4.1-6</w:t>
      </w:r>
    </w:p>
    <w:p w:rsidR="003A00AC" w:rsidRPr="003A00AC" w:rsidRDefault="003A00AC" w:rsidP="003A00AC"/>
    <w:p w:rsidR="0057582C" w:rsidRDefault="0057582C" w:rsidP="00366E68">
      <w:pPr>
        <w:numPr>
          <w:ilvl w:val="0"/>
          <w:numId w:val="16"/>
        </w:numPr>
        <w:shd w:val="clear" w:color="auto" w:fill="FFFFFF"/>
        <w:tabs>
          <w:tab w:val="left" w:pos="851"/>
        </w:tabs>
        <w:ind w:left="376" w:firstLine="0"/>
        <w:rPr>
          <w:rFonts w:ascii="Arial" w:hAnsi="Arial" w:cs="Arial"/>
          <w:b/>
          <w:color w:val="202020"/>
          <w:sz w:val="24"/>
          <w:szCs w:val="24"/>
        </w:rPr>
      </w:pPr>
      <w:r>
        <w:rPr>
          <w:rFonts w:ascii="Arial" w:hAnsi="Arial" w:cs="Arial"/>
          <w:b/>
          <w:color w:val="202020"/>
          <w:sz w:val="24"/>
          <w:szCs w:val="24"/>
        </w:rPr>
        <w:t>Составление таблицы используемых объектов  и их свойств.</w:t>
      </w:r>
    </w:p>
    <w:p w:rsidR="0057582C" w:rsidRDefault="0057582C" w:rsidP="00366E68">
      <w:pPr>
        <w:shd w:val="clear" w:color="auto" w:fill="FFFFFF"/>
        <w:tabs>
          <w:tab w:val="left" w:pos="851"/>
        </w:tabs>
        <w:ind w:left="376"/>
        <w:rPr>
          <w:color w:val="202020"/>
          <w:sz w:val="24"/>
          <w:szCs w:val="24"/>
        </w:rPr>
      </w:pPr>
      <w:r>
        <w:rPr>
          <w:rFonts w:ascii="Arial" w:hAnsi="Arial" w:cs="Arial"/>
          <w:b/>
          <w:color w:val="202020"/>
          <w:sz w:val="24"/>
          <w:szCs w:val="24"/>
        </w:rPr>
        <w:tab/>
      </w:r>
      <w:r>
        <w:rPr>
          <w:color w:val="202020"/>
          <w:sz w:val="24"/>
          <w:szCs w:val="24"/>
        </w:rPr>
        <w:t>Используемые объекты и их свойства приведены в таблице 4.1-1.</w:t>
      </w:r>
    </w:p>
    <w:p w:rsidR="0057582C" w:rsidRDefault="0057582C" w:rsidP="00366E68">
      <w:pPr>
        <w:shd w:val="clear" w:color="auto" w:fill="FFFFFF"/>
        <w:tabs>
          <w:tab w:val="left" w:pos="802"/>
        </w:tabs>
        <w:ind w:left="1162"/>
        <w:jc w:val="both"/>
        <w:rPr>
          <w:bCs/>
          <w:color w:val="202020"/>
          <w:sz w:val="24"/>
          <w:szCs w:val="24"/>
        </w:rPr>
      </w:pPr>
      <w:r>
        <w:rPr>
          <w:color w:val="212121"/>
          <w:spacing w:val="-5"/>
          <w:sz w:val="24"/>
          <w:szCs w:val="24"/>
        </w:rPr>
        <w:tab/>
      </w:r>
      <w:r>
        <w:rPr>
          <w:color w:val="212121"/>
          <w:spacing w:val="-5"/>
          <w:sz w:val="24"/>
          <w:szCs w:val="24"/>
        </w:rPr>
        <w:tab/>
      </w:r>
      <w:r>
        <w:rPr>
          <w:color w:val="212121"/>
          <w:spacing w:val="-5"/>
          <w:sz w:val="24"/>
          <w:szCs w:val="24"/>
        </w:rPr>
        <w:tab/>
      </w:r>
      <w:r>
        <w:rPr>
          <w:color w:val="212121"/>
          <w:spacing w:val="-5"/>
          <w:sz w:val="24"/>
          <w:szCs w:val="24"/>
        </w:rPr>
        <w:tab/>
      </w:r>
      <w:r>
        <w:rPr>
          <w:color w:val="212121"/>
          <w:spacing w:val="-5"/>
          <w:sz w:val="24"/>
          <w:szCs w:val="24"/>
        </w:rPr>
        <w:tab/>
      </w:r>
      <w:r>
        <w:rPr>
          <w:color w:val="212121"/>
          <w:spacing w:val="-5"/>
          <w:sz w:val="24"/>
          <w:szCs w:val="24"/>
        </w:rPr>
        <w:tab/>
      </w:r>
      <w:r>
        <w:rPr>
          <w:color w:val="212121"/>
          <w:spacing w:val="-5"/>
          <w:sz w:val="24"/>
          <w:szCs w:val="24"/>
        </w:rPr>
        <w:tab/>
      </w:r>
      <w:r>
        <w:rPr>
          <w:color w:val="212121"/>
          <w:spacing w:val="-5"/>
          <w:sz w:val="24"/>
          <w:szCs w:val="24"/>
        </w:rPr>
        <w:tab/>
      </w:r>
      <w:r>
        <w:rPr>
          <w:color w:val="212121"/>
          <w:spacing w:val="-5"/>
          <w:sz w:val="24"/>
          <w:szCs w:val="24"/>
        </w:rPr>
        <w:tab/>
        <w:t xml:space="preserve">             Таблица 4.1-1</w:t>
      </w:r>
    </w:p>
    <w:tbl>
      <w:tblPr>
        <w:tblW w:w="8790" w:type="dxa"/>
        <w:tblInd w:w="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left w:w="40" w:type="dxa"/>
          <w:right w:w="40" w:type="dxa"/>
        </w:tblCellMar>
        <w:tblLook w:val="04A0" w:firstRow="1" w:lastRow="0" w:firstColumn="1" w:lastColumn="0" w:noHBand="0" w:noVBand="1"/>
      </w:tblPr>
      <w:tblGrid>
        <w:gridCol w:w="1134"/>
        <w:gridCol w:w="2126"/>
        <w:gridCol w:w="2269"/>
        <w:gridCol w:w="3261"/>
      </w:tblGrid>
      <w:tr w:rsidR="0057582C" w:rsidTr="005C723F">
        <w:trPr>
          <w:trHeight w:hRule="exact" w:val="538"/>
        </w:trPr>
        <w:tc>
          <w:tcPr>
            <w:tcW w:w="1134" w:type="dxa"/>
            <w:shd w:val="clear" w:color="auto" w:fill="F2F2F2" w:themeFill="background1" w:themeFillShade="F2"/>
            <w:vAlign w:val="center"/>
          </w:tcPr>
          <w:p w:rsidR="0057582C" w:rsidRDefault="0057582C" w:rsidP="00366E68">
            <w:pPr>
              <w:jc w:val="center"/>
              <w:rPr>
                <w:rFonts w:ascii="Arial" w:hAnsi="Arial" w:cs="Arial"/>
                <w:b/>
                <w:sz w:val="24"/>
                <w:szCs w:val="24"/>
              </w:rPr>
            </w:pPr>
            <w:r>
              <w:rPr>
                <w:rFonts w:ascii="Arial" w:hAnsi="Arial" w:cs="Arial"/>
                <w:b/>
                <w:sz w:val="24"/>
                <w:szCs w:val="24"/>
              </w:rPr>
              <w:t>Объект</w:t>
            </w:r>
          </w:p>
        </w:tc>
        <w:tc>
          <w:tcPr>
            <w:tcW w:w="2126" w:type="dxa"/>
            <w:shd w:val="clear" w:color="auto" w:fill="F2F2F2" w:themeFill="background1" w:themeFillShade="F2"/>
            <w:vAlign w:val="center"/>
          </w:tcPr>
          <w:p w:rsidR="0057582C" w:rsidRDefault="0057582C" w:rsidP="00366E68">
            <w:pPr>
              <w:jc w:val="center"/>
              <w:rPr>
                <w:rFonts w:ascii="Arial" w:hAnsi="Arial" w:cs="Arial"/>
                <w:b/>
                <w:sz w:val="24"/>
                <w:szCs w:val="24"/>
              </w:rPr>
            </w:pPr>
            <w:r>
              <w:rPr>
                <w:rFonts w:ascii="Arial" w:hAnsi="Arial" w:cs="Arial"/>
                <w:b/>
                <w:sz w:val="24"/>
                <w:szCs w:val="24"/>
              </w:rPr>
              <w:t>Имя объекта</w:t>
            </w:r>
          </w:p>
        </w:tc>
        <w:tc>
          <w:tcPr>
            <w:tcW w:w="2268" w:type="dxa"/>
            <w:shd w:val="clear" w:color="auto" w:fill="F2F2F2" w:themeFill="background1" w:themeFillShade="F2"/>
            <w:vAlign w:val="center"/>
          </w:tcPr>
          <w:p w:rsidR="0057582C" w:rsidRDefault="0057582C" w:rsidP="00366E68">
            <w:pPr>
              <w:jc w:val="center"/>
              <w:rPr>
                <w:rFonts w:ascii="Arial" w:hAnsi="Arial" w:cs="Arial"/>
                <w:b/>
                <w:sz w:val="24"/>
                <w:szCs w:val="24"/>
              </w:rPr>
            </w:pPr>
            <w:r>
              <w:rPr>
                <w:rFonts w:ascii="Arial" w:hAnsi="Arial" w:cs="Arial"/>
                <w:b/>
                <w:sz w:val="24"/>
                <w:szCs w:val="24"/>
              </w:rPr>
              <w:t>Свойство</w:t>
            </w:r>
          </w:p>
        </w:tc>
        <w:tc>
          <w:tcPr>
            <w:tcW w:w="3260" w:type="dxa"/>
            <w:shd w:val="clear" w:color="auto" w:fill="F2F2F2" w:themeFill="background1" w:themeFillShade="F2"/>
            <w:vAlign w:val="center"/>
          </w:tcPr>
          <w:p w:rsidR="0057582C" w:rsidRDefault="0057582C" w:rsidP="00366E68">
            <w:pPr>
              <w:jc w:val="center"/>
              <w:rPr>
                <w:rFonts w:ascii="Arial" w:hAnsi="Arial" w:cs="Arial"/>
                <w:b/>
                <w:sz w:val="24"/>
                <w:szCs w:val="24"/>
              </w:rPr>
            </w:pPr>
            <w:r>
              <w:rPr>
                <w:rFonts w:ascii="Arial" w:hAnsi="Arial" w:cs="Arial"/>
                <w:b/>
                <w:sz w:val="24"/>
                <w:szCs w:val="24"/>
              </w:rPr>
              <w:t>Значение свойства</w:t>
            </w:r>
          </w:p>
        </w:tc>
      </w:tr>
      <w:tr w:rsidR="0057582C" w:rsidTr="005C723F">
        <w:trPr>
          <w:trHeight w:hRule="exact" w:val="269"/>
        </w:trPr>
        <w:tc>
          <w:tcPr>
            <w:tcW w:w="1134" w:type="dxa"/>
            <w:vMerge w:val="restart"/>
            <w:shd w:val="clear" w:color="auto" w:fill="F2F2F2" w:themeFill="background1" w:themeFillShade="F2"/>
          </w:tcPr>
          <w:p w:rsidR="0057582C" w:rsidRDefault="0057582C" w:rsidP="00366E68">
            <w:pPr>
              <w:rPr>
                <w:sz w:val="24"/>
                <w:szCs w:val="24"/>
              </w:rPr>
            </w:pPr>
            <w:r>
              <w:rPr>
                <w:sz w:val="24"/>
                <w:szCs w:val="24"/>
              </w:rPr>
              <w:t>Форма</w:t>
            </w: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tc>
        <w:tc>
          <w:tcPr>
            <w:tcW w:w="2126" w:type="dxa"/>
            <w:vMerge w:val="restart"/>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Form1</w:t>
            </w: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Name</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Form1</w:t>
            </w:r>
          </w:p>
        </w:tc>
      </w:tr>
      <w:tr w:rsidR="0057582C" w:rsidTr="005C723F">
        <w:trPr>
          <w:trHeight w:hRule="exact" w:val="547"/>
        </w:trPr>
        <w:tc>
          <w:tcPr>
            <w:tcW w:w="3260" w:type="dxa"/>
            <w:vMerge/>
            <w:shd w:val="clear" w:color="auto" w:fill="F2F2F2" w:themeFill="background1" w:themeFillShade="F2"/>
            <w:vAlign w:val="center"/>
          </w:tcPr>
          <w:p w:rsidR="0057582C" w:rsidRDefault="0057582C" w:rsidP="00366E68">
            <w:pPr>
              <w:widowControl/>
              <w:autoSpaceDE/>
              <w:autoSpaceDN/>
              <w:adjustRightInd/>
              <w:rPr>
                <w:sz w:val="24"/>
                <w:szCs w:val="24"/>
              </w:rPr>
            </w:pPr>
          </w:p>
        </w:tc>
        <w:tc>
          <w:tcPr>
            <w:tcW w:w="2126" w:type="dxa"/>
            <w:vMerge/>
            <w:shd w:val="clear" w:color="auto" w:fill="F2F2F2" w:themeFill="background1" w:themeFillShade="F2"/>
            <w:vAlign w:val="center"/>
          </w:tcPr>
          <w:p w:rsidR="0057582C" w:rsidRPr="003A00AC" w:rsidRDefault="0057582C" w:rsidP="00366E68">
            <w:pPr>
              <w:widowControl/>
              <w:autoSpaceDE/>
              <w:autoSpaceDN/>
              <w:adjustRightInd/>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Вычисление периметра и площади треугольника</w:t>
            </w:r>
          </w:p>
        </w:tc>
      </w:tr>
      <w:tr w:rsidR="0057582C" w:rsidTr="005C723F">
        <w:trPr>
          <w:trHeight w:hRule="exact" w:val="263"/>
        </w:trPr>
        <w:tc>
          <w:tcPr>
            <w:tcW w:w="3260" w:type="dxa"/>
            <w:vMerge/>
            <w:shd w:val="clear" w:color="auto" w:fill="F2F2F2" w:themeFill="background1" w:themeFillShade="F2"/>
            <w:vAlign w:val="center"/>
          </w:tcPr>
          <w:p w:rsidR="0057582C" w:rsidRDefault="0057582C" w:rsidP="00366E68">
            <w:pPr>
              <w:widowControl/>
              <w:autoSpaceDE/>
              <w:autoSpaceDN/>
              <w:adjustRightInd/>
              <w:rPr>
                <w:sz w:val="24"/>
                <w:szCs w:val="24"/>
              </w:rPr>
            </w:pPr>
          </w:p>
        </w:tc>
        <w:tc>
          <w:tcPr>
            <w:tcW w:w="2126" w:type="dxa"/>
            <w:vMerge/>
            <w:shd w:val="clear" w:color="auto" w:fill="F2F2F2" w:themeFill="background1" w:themeFillShade="F2"/>
            <w:vAlign w:val="center"/>
          </w:tcPr>
          <w:p w:rsidR="0057582C" w:rsidRPr="003A00AC" w:rsidRDefault="0057582C" w:rsidP="00366E68">
            <w:pPr>
              <w:widowControl/>
              <w:autoSpaceDE/>
              <w:autoSpaceDN/>
              <w:adjustRightInd/>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BackColor</w:t>
            </w:r>
            <w:proofErr w:type="spellEnd"/>
            <w:r>
              <w:rPr>
                <w:i/>
                <w:sz w:val="24"/>
                <w:szCs w:val="24"/>
              </w:rPr>
              <w:t xml:space="preserve"> (</w:t>
            </w:r>
            <w:proofErr w:type="spellStart"/>
            <w:r>
              <w:rPr>
                <w:i/>
                <w:sz w:val="24"/>
                <w:szCs w:val="24"/>
              </w:rPr>
              <w:t>Palette</w:t>
            </w:r>
            <w:proofErr w:type="spellEnd"/>
            <w:r>
              <w:rPr>
                <w:i/>
                <w:sz w:val="24"/>
                <w:szCs w:val="24"/>
              </w:rPr>
              <w:t>)</w:t>
            </w:r>
          </w:p>
        </w:tc>
        <w:tc>
          <w:tcPr>
            <w:tcW w:w="3260" w:type="dxa"/>
            <w:shd w:val="clear" w:color="auto" w:fill="F2F2F2" w:themeFill="background1" w:themeFillShade="F2"/>
          </w:tcPr>
          <w:p w:rsidR="0057582C" w:rsidRDefault="0057582C" w:rsidP="00366E68">
            <w:pPr>
              <w:rPr>
                <w:i/>
                <w:sz w:val="24"/>
                <w:szCs w:val="24"/>
              </w:rPr>
            </w:pPr>
            <w:r>
              <w:rPr>
                <w:i/>
                <w:sz w:val="24"/>
                <w:szCs w:val="24"/>
              </w:rPr>
              <w:t>Светло-зеленый</w:t>
            </w:r>
          </w:p>
        </w:tc>
      </w:tr>
      <w:tr w:rsidR="0057582C" w:rsidTr="005C723F">
        <w:trPr>
          <w:trHeight w:hRule="exact" w:val="566"/>
        </w:trPr>
        <w:tc>
          <w:tcPr>
            <w:tcW w:w="1134" w:type="dxa"/>
            <w:shd w:val="clear" w:color="auto" w:fill="F2F2F2" w:themeFill="background1" w:themeFillShade="F2"/>
          </w:tcPr>
          <w:p w:rsidR="0057582C" w:rsidRDefault="0057582C" w:rsidP="00366E68">
            <w:pPr>
              <w:rPr>
                <w:sz w:val="24"/>
                <w:szCs w:val="24"/>
              </w:rPr>
            </w:pPr>
            <w:r>
              <w:rPr>
                <w:sz w:val="24"/>
                <w:szCs w:val="24"/>
              </w:rPr>
              <w:t>Метка</w:t>
            </w:r>
          </w:p>
        </w:tc>
        <w:tc>
          <w:tcPr>
            <w:tcW w:w="2126" w:type="dxa"/>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Label1</w:t>
            </w: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Введите значения сторон треугольника</w:t>
            </w:r>
          </w:p>
        </w:tc>
      </w:tr>
      <w:tr w:rsidR="0057582C" w:rsidTr="005C723F">
        <w:trPr>
          <w:trHeight w:hRule="exact" w:val="269"/>
        </w:trPr>
        <w:tc>
          <w:tcPr>
            <w:tcW w:w="1134" w:type="dxa"/>
            <w:shd w:val="clear" w:color="auto" w:fill="F2F2F2" w:themeFill="background1" w:themeFillShade="F2"/>
          </w:tcPr>
          <w:p w:rsidR="0057582C" w:rsidRDefault="0057582C" w:rsidP="00366E68">
            <w:pPr>
              <w:rPr>
                <w:sz w:val="24"/>
                <w:szCs w:val="24"/>
              </w:rPr>
            </w:pPr>
            <w:r>
              <w:rPr>
                <w:sz w:val="24"/>
                <w:szCs w:val="24"/>
              </w:rPr>
              <w:t>Метка</w:t>
            </w:r>
          </w:p>
        </w:tc>
        <w:tc>
          <w:tcPr>
            <w:tcW w:w="2126" w:type="dxa"/>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Label2</w:t>
            </w:r>
          </w:p>
          <w:p w:rsidR="0057582C" w:rsidRPr="003A00AC" w:rsidRDefault="0057582C" w:rsidP="00366E68">
            <w:pPr>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A</w:t>
            </w:r>
          </w:p>
        </w:tc>
      </w:tr>
      <w:tr w:rsidR="0057582C" w:rsidTr="005C723F">
        <w:trPr>
          <w:trHeight w:hRule="exact" w:val="269"/>
        </w:trPr>
        <w:tc>
          <w:tcPr>
            <w:tcW w:w="1134" w:type="dxa"/>
            <w:shd w:val="clear" w:color="auto" w:fill="F2F2F2" w:themeFill="background1" w:themeFillShade="F2"/>
          </w:tcPr>
          <w:p w:rsidR="0057582C" w:rsidRDefault="0057582C" w:rsidP="00366E68">
            <w:pPr>
              <w:rPr>
                <w:sz w:val="24"/>
                <w:szCs w:val="24"/>
              </w:rPr>
            </w:pPr>
            <w:r>
              <w:rPr>
                <w:sz w:val="24"/>
                <w:szCs w:val="24"/>
              </w:rPr>
              <w:t>Метка</w:t>
            </w:r>
          </w:p>
        </w:tc>
        <w:tc>
          <w:tcPr>
            <w:tcW w:w="2126" w:type="dxa"/>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Label3</w:t>
            </w:r>
          </w:p>
          <w:p w:rsidR="0057582C" w:rsidRPr="003A00AC" w:rsidRDefault="0057582C" w:rsidP="00366E68">
            <w:pPr>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B</w:t>
            </w:r>
          </w:p>
        </w:tc>
      </w:tr>
      <w:tr w:rsidR="0057582C" w:rsidTr="005C723F">
        <w:trPr>
          <w:trHeight w:hRule="exact" w:val="259"/>
        </w:trPr>
        <w:tc>
          <w:tcPr>
            <w:tcW w:w="1134" w:type="dxa"/>
            <w:shd w:val="clear" w:color="auto" w:fill="F2F2F2" w:themeFill="background1" w:themeFillShade="F2"/>
          </w:tcPr>
          <w:p w:rsidR="0057582C" w:rsidRDefault="0057582C" w:rsidP="00366E68">
            <w:pPr>
              <w:rPr>
                <w:sz w:val="24"/>
                <w:szCs w:val="24"/>
              </w:rPr>
            </w:pPr>
            <w:r>
              <w:rPr>
                <w:sz w:val="24"/>
                <w:szCs w:val="24"/>
              </w:rPr>
              <w:t>Метка</w:t>
            </w:r>
          </w:p>
        </w:tc>
        <w:tc>
          <w:tcPr>
            <w:tcW w:w="2126" w:type="dxa"/>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Label4</w:t>
            </w: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C</w:t>
            </w:r>
          </w:p>
        </w:tc>
      </w:tr>
      <w:tr w:rsidR="0057582C" w:rsidTr="005C723F">
        <w:trPr>
          <w:trHeight w:hRule="exact" w:val="337"/>
        </w:trPr>
        <w:tc>
          <w:tcPr>
            <w:tcW w:w="3260" w:type="dxa"/>
            <w:gridSpan w:val="2"/>
            <w:vMerge w:val="restart"/>
            <w:shd w:val="clear" w:color="auto" w:fill="F2F2F2" w:themeFill="background1" w:themeFillShade="F2"/>
          </w:tcPr>
          <w:p w:rsidR="0057582C" w:rsidRPr="003A00AC" w:rsidRDefault="0057582C" w:rsidP="00366E68">
            <w:pPr>
              <w:rPr>
                <w:rFonts w:ascii="Courier New" w:hAnsi="Courier New" w:cs="Courier New"/>
                <w:b/>
                <w:bCs/>
                <w:color w:val="202020"/>
              </w:rPr>
            </w:pPr>
            <w:r>
              <w:rPr>
                <w:sz w:val="24"/>
                <w:szCs w:val="24"/>
              </w:rPr>
              <w:t xml:space="preserve">Выделить метки </w:t>
            </w:r>
            <w:r w:rsidRPr="003A00AC">
              <w:rPr>
                <w:rFonts w:ascii="Courier New" w:hAnsi="Courier New" w:cs="Courier New"/>
                <w:b/>
                <w:bCs/>
                <w:color w:val="202020"/>
              </w:rPr>
              <w:t>Label2 – Label4</w:t>
            </w:r>
          </w:p>
          <w:p w:rsidR="0057582C" w:rsidRDefault="0057582C" w:rsidP="00366E68">
            <w:pPr>
              <w:rPr>
                <w:sz w:val="24"/>
                <w:szCs w:val="24"/>
              </w:rPr>
            </w:pPr>
            <w:r>
              <w:rPr>
                <w:sz w:val="24"/>
                <w:szCs w:val="24"/>
              </w:rPr>
              <w:t>(клавиша &lt;</w:t>
            </w:r>
            <w:proofErr w:type="spellStart"/>
            <w:r>
              <w:rPr>
                <w:sz w:val="24"/>
                <w:szCs w:val="24"/>
              </w:rPr>
              <w:t>Shift</w:t>
            </w:r>
            <w:proofErr w:type="spellEnd"/>
            <w:r>
              <w:rPr>
                <w:sz w:val="24"/>
                <w:szCs w:val="24"/>
              </w:rPr>
              <w:t xml:space="preserve">&gt; + мышь) и установить  </w:t>
            </w:r>
            <w:proofErr w:type="gramStart"/>
            <w:r>
              <w:rPr>
                <w:sz w:val="24"/>
                <w:szCs w:val="24"/>
              </w:rPr>
              <w:t>одинаковые</w:t>
            </w:r>
            <w:proofErr w:type="gramEnd"/>
            <w:r>
              <w:rPr>
                <w:sz w:val="24"/>
                <w:szCs w:val="24"/>
              </w:rPr>
              <w:t xml:space="preserve"> </w:t>
            </w:r>
          </w:p>
          <w:p w:rsidR="0057582C" w:rsidRDefault="0057582C" w:rsidP="00366E68">
            <w:pPr>
              <w:rPr>
                <w:sz w:val="24"/>
                <w:szCs w:val="24"/>
              </w:rPr>
            </w:pPr>
            <w:r>
              <w:rPr>
                <w:sz w:val="24"/>
                <w:szCs w:val="24"/>
              </w:rPr>
              <w:t>свойства для этих меток</w:t>
            </w:r>
          </w:p>
          <w:p w:rsidR="0057582C" w:rsidRDefault="0057582C" w:rsidP="00366E68">
            <w:pPr>
              <w:rPr>
                <w:b/>
                <w:sz w:val="24"/>
                <w:szCs w:val="24"/>
              </w:rPr>
            </w:pPr>
            <w:r>
              <w:rPr>
                <w:sz w:val="24"/>
                <w:szCs w:val="24"/>
              </w:rPr>
              <w:t xml:space="preserve"> всех меток свойства</w:t>
            </w:r>
          </w:p>
        </w:tc>
        <w:tc>
          <w:tcPr>
            <w:tcW w:w="2268" w:type="dxa"/>
            <w:shd w:val="clear" w:color="auto" w:fill="F2F2F2" w:themeFill="background1" w:themeFillShade="F2"/>
          </w:tcPr>
          <w:p w:rsidR="0057582C" w:rsidRDefault="001128ED" w:rsidP="001128ED">
            <w:pPr>
              <w:rPr>
                <w:i/>
                <w:sz w:val="24"/>
                <w:szCs w:val="24"/>
              </w:rPr>
            </w:pPr>
            <w:r>
              <w:rPr>
                <w:i/>
                <w:sz w:val="24"/>
                <w:szCs w:val="24"/>
                <w:lang w:val="en-US"/>
              </w:rPr>
              <w:t>Text</w:t>
            </w:r>
            <w:proofErr w:type="spellStart"/>
            <w:r w:rsidR="0057582C">
              <w:rPr>
                <w:i/>
                <w:sz w:val="24"/>
                <w:szCs w:val="24"/>
              </w:rPr>
              <w:t>Align</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 xml:space="preserve">2 - </w:t>
            </w:r>
            <w:proofErr w:type="spellStart"/>
            <w:r>
              <w:rPr>
                <w:i/>
                <w:sz w:val="24"/>
                <w:szCs w:val="24"/>
              </w:rPr>
              <w:t>Center</w:t>
            </w:r>
            <w:proofErr w:type="spellEnd"/>
          </w:p>
        </w:tc>
      </w:tr>
      <w:tr w:rsidR="0057582C" w:rsidTr="005C723F">
        <w:trPr>
          <w:trHeight w:hRule="exact" w:val="269"/>
        </w:trPr>
        <w:tc>
          <w:tcPr>
            <w:tcW w:w="5386" w:type="dxa"/>
            <w:gridSpan w:val="2"/>
            <w:vMerge/>
            <w:shd w:val="clear" w:color="auto" w:fill="F2F2F2" w:themeFill="background1" w:themeFillShade="F2"/>
            <w:vAlign w:val="center"/>
          </w:tcPr>
          <w:p w:rsidR="0057582C" w:rsidRDefault="0057582C" w:rsidP="00366E68">
            <w:pPr>
              <w:widowControl/>
              <w:autoSpaceDE/>
              <w:autoSpaceDN/>
              <w:adjustRightInd/>
              <w:rPr>
                <w:b/>
                <w:sz w:val="24"/>
                <w:szCs w:val="24"/>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BackStyle</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 xml:space="preserve">0 - </w:t>
            </w:r>
            <w:proofErr w:type="spellStart"/>
            <w:r>
              <w:rPr>
                <w:i/>
                <w:sz w:val="24"/>
                <w:szCs w:val="24"/>
              </w:rPr>
              <w:t>Transparent</w:t>
            </w:r>
            <w:proofErr w:type="spellEnd"/>
          </w:p>
        </w:tc>
      </w:tr>
      <w:tr w:rsidR="0057582C" w:rsidTr="005C723F">
        <w:trPr>
          <w:trHeight w:hRule="exact" w:val="269"/>
        </w:trPr>
        <w:tc>
          <w:tcPr>
            <w:tcW w:w="5386" w:type="dxa"/>
            <w:gridSpan w:val="2"/>
            <w:vMerge/>
            <w:shd w:val="clear" w:color="auto" w:fill="F2F2F2" w:themeFill="background1" w:themeFillShade="F2"/>
            <w:vAlign w:val="center"/>
          </w:tcPr>
          <w:p w:rsidR="0057582C" w:rsidRDefault="0057582C" w:rsidP="00366E68">
            <w:pPr>
              <w:widowControl/>
              <w:autoSpaceDE/>
              <w:autoSpaceDN/>
              <w:adjustRightInd/>
              <w:rPr>
                <w:b/>
                <w:sz w:val="24"/>
                <w:szCs w:val="24"/>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Font</w:t>
            </w:r>
            <w:proofErr w:type="spellEnd"/>
          </w:p>
        </w:tc>
        <w:tc>
          <w:tcPr>
            <w:tcW w:w="3260" w:type="dxa"/>
            <w:shd w:val="clear" w:color="auto" w:fill="F2F2F2" w:themeFill="background1" w:themeFillShade="F2"/>
          </w:tcPr>
          <w:p w:rsidR="0057582C" w:rsidRDefault="0057582C" w:rsidP="00366E68">
            <w:pPr>
              <w:rPr>
                <w:i/>
                <w:sz w:val="24"/>
                <w:szCs w:val="24"/>
              </w:rPr>
            </w:pPr>
            <w:proofErr w:type="spellStart"/>
            <w:r>
              <w:rPr>
                <w:i/>
                <w:sz w:val="24"/>
                <w:szCs w:val="24"/>
              </w:rPr>
              <w:t>Arial</w:t>
            </w:r>
            <w:proofErr w:type="spellEnd"/>
            <w:r>
              <w:rPr>
                <w:i/>
                <w:sz w:val="24"/>
                <w:szCs w:val="24"/>
              </w:rPr>
              <w:t>, жирный, 12</w:t>
            </w:r>
          </w:p>
        </w:tc>
      </w:tr>
      <w:tr w:rsidR="0057582C" w:rsidTr="005C723F">
        <w:trPr>
          <w:trHeight w:hRule="exact" w:val="471"/>
        </w:trPr>
        <w:tc>
          <w:tcPr>
            <w:tcW w:w="5386" w:type="dxa"/>
            <w:gridSpan w:val="2"/>
            <w:vMerge/>
            <w:shd w:val="clear" w:color="auto" w:fill="F2F2F2" w:themeFill="background1" w:themeFillShade="F2"/>
            <w:vAlign w:val="center"/>
          </w:tcPr>
          <w:p w:rsidR="0057582C" w:rsidRDefault="0057582C" w:rsidP="00366E68">
            <w:pPr>
              <w:widowControl/>
              <w:autoSpaceDE/>
              <w:autoSpaceDN/>
              <w:adjustRightInd/>
              <w:rPr>
                <w:b/>
                <w:sz w:val="24"/>
                <w:szCs w:val="24"/>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ForeColor</w:t>
            </w:r>
            <w:proofErr w:type="spellEnd"/>
          </w:p>
        </w:tc>
        <w:tc>
          <w:tcPr>
            <w:tcW w:w="3260" w:type="dxa"/>
            <w:shd w:val="clear" w:color="auto" w:fill="F2F2F2" w:themeFill="background1" w:themeFillShade="F2"/>
          </w:tcPr>
          <w:p w:rsidR="0057582C" w:rsidRDefault="0057582C" w:rsidP="00366E68">
            <w:pPr>
              <w:rPr>
                <w:i/>
                <w:sz w:val="24"/>
                <w:szCs w:val="24"/>
              </w:rPr>
            </w:pPr>
            <w:proofErr w:type="spellStart"/>
            <w:r>
              <w:rPr>
                <w:i/>
                <w:sz w:val="24"/>
                <w:szCs w:val="24"/>
              </w:rPr>
              <w:t>Коричневыый</w:t>
            </w:r>
            <w:proofErr w:type="spellEnd"/>
          </w:p>
        </w:tc>
      </w:tr>
      <w:tr w:rsidR="0057582C" w:rsidTr="005C723F">
        <w:trPr>
          <w:trHeight w:hRule="exact" w:val="286"/>
        </w:trPr>
        <w:tc>
          <w:tcPr>
            <w:tcW w:w="1134" w:type="dxa"/>
            <w:shd w:val="clear" w:color="auto" w:fill="F2F2F2" w:themeFill="background1" w:themeFillShade="F2"/>
          </w:tcPr>
          <w:p w:rsidR="0057582C" w:rsidRDefault="0057582C" w:rsidP="00366E68">
            <w:pPr>
              <w:rPr>
                <w:sz w:val="24"/>
                <w:szCs w:val="24"/>
              </w:rPr>
            </w:pPr>
            <w:r>
              <w:rPr>
                <w:sz w:val="24"/>
                <w:szCs w:val="24"/>
              </w:rPr>
              <w:t>Метка</w:t>
            </w:r>
          </w:p>
        </w:tc>
        <w:tc>
          <w:tcPr>
            <w:tcW w:w="2126" w:type="dxa"/>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Label5</w:t>
            </w: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Периметр треугольника</w:t>
            </w:r>
          </w:p>
        </w:tc>
      </w:tr>
      <w:tr w:rsidR="0057582C" w:rsidTr="005C723F">
        <w:trPr>
          <w:trHeight w:hRule="exact" w:val="259"/>
        </w:trPr>
        <w:tc>
          <w:tcPr>
            <w:tcW w:w="1134" w:type="dxa"/>
            <w:shd w:val="clear" w:color="auto" w:fill="F2F2F2" w:themeFill="background1" w:themeFillShade="F2"/>
          </w:tcPr>
          <w:p w:rsidR="0057582C" w:rsidRDefault="0057582C" w:rsidP="00366E68">
            <w:pPr>
              <w:rPr>
                <w:sz w:val="24"/>
                <w:szCs w:val="24"/>
              </w:rPr>
            </w:pPr>
            <w:r>
              <w:rPr>
                <w:sz w:val="24"/>
                <w:szCs w:val="24"/>
              </w:rPr>
              <w:t>Метка</w:t>
            </w:r>
          </w:p>
        </w:tc>
        <w:tc>
          <w:tcPr>
            <w:tcW w:w="2126" w:type="dxa"/>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Label6</w:t>
            </w: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Площадь треугольника</w:t>
            </w:r>
          </w:p>
        </w:tc>
      </w:tr>
      <w:tr w:rsidR="0057582C" w:rsidTr="005C723F">
        <w:trPr>
          <w:trHeight w:hRule="exact" w:val="317"/>
        </w:trPr>
        <w:tc>
          <w:tcPr>
            <w:tcW w:w="3260" w:type="dxa"/>
            <w:gridSpan w:val="2"/>
            <w:vMerge w:val="restart"/>
            <w:shd w:val="clear" w:color="auto" w:fill="F2F2F2" w:themeFill="background1" w:themeFillShade="F2"/>
          </w:tcPr>
          <w:p w:rsidR="0057582C" w:rsidRDefault="0057582C" w:rsidP="00366E68">
            <w:pPr>
              <w:rPr>
                <w:sz w:val="24"/>
                <w:szCs w:val="24"/>
              </w:rPr>
            </w:pPr>
            <w:r>
              <w:rPr>
                <w:sz w:val="24"/>
                <w:szCs w:val="24"/>
              </w:rPr>
              <w:t xml:space="preserve">Выделить метки </w:t>
            </w:r>
            <w:r w:rsidRPr="003A00AC">
              <w:rPr>
                <w:rFonts w:ascii="Courier New" w:hAnsi="Courier New" w:cs="Courier New"/>
                <w:b/>
                <w:bCs/>
                <w:color w:val="202020"/>
              </w:rPr>
              <w:t>Label1, Label5, Label6</w:t>
            </w:r>
            <w:r>
              <w:rPr>
                <w:sz w:val="24"/>
                <w:szCs w:val="24"/>
              </w:rPr>
              <w:t xml:space="preserve"> и установить    одинаковые для всех  меток свойства </w:t>
            </w: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p w:rsidR="0057582C" w:rsidRDefault="0057582C" w:rsidP="00366E68">
            <w:pPr>
              <w:rPr>
                <w:b/>
                <w:sz w:val="24"/>
                <w:szCs w:val="24"/>
              </w:rPr>
            </w:pPr>
          </w:p>
        </w:tc>
        <w:tc>
          <w:tcPr>
            <w:tcW w:w="2268" w:type="dxa"/>
            <w:shd w:val="clear" w:color="auto" w:fill="F2F2F2" w:themeFill="background1" w:themeFillShade="F2"/>
          </w:tcPr>
          <w:p w:rsidR="0057582C" w:rsidRDefault="001128ED" w:rsidP="00366E68">
            <w:pPr>
              <w:rPr>
                <w:i/>
                <w:sz w:val="24"/>
                <w:szCs w:val="24"/>
              </w:rPr>
            </w:pPr>
            <w:r>
              <w:rPr>
                <w:i/>
                <w:sz w:val="24"/>
                <w:szCs w:val="24"/>
                <w:lang w:val="en-US"/>
              </w:rPr>
              <w:t>Text</w:t>
            </w:r>
            <w:proofErr w:type="spellStart"/>
            <w:r>
              <w:rPr>
                <w:i/>
                <w:sz w:val="24"/>
                <w:szCs w:val="24"/>
              </w:rPr>
              <w:t>Align</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 xml:space="preserve">2 - </w:t>
            </w:r>
            <w:proofErr w:type="spellStart"/>
            <w:r>
              <w:rPr>
                <w:i/>
                <w:sz w:val="24"/>
                <w:szCs w:val="24"/>
              </w:rPr>
              <w:t>Center</w:t>
            </w:r>
            <w:proofErr w:type="spellEnd"/>
          </w:p>
        </w:tc>
      </w:tr>
      <w:tr w:rsidR="0057582C" w:rsidTr="005C723F">
        <w:trPr>
          <w:trHeight w:hRule="exact" w:val="265"/>
        </w:trPr>
        <w:tc>
          <w:tcPr>
            <w:tcW w:w="5386" w:type="dxa"/>
            <w:gridSpan w:val="2"/>
            <w:vMerge/>
            <w:shd w:val="clear" w:color="auto" w:fill="F2F2F2" w:themeFill="background1" w:themeFillShade="F2"/>
            <w:vAlign w:val="center"/>
          </w:tcPr>
          <w:p w:rsidR="0057582C" w:rsidRDefault="0057582C" w:rsidP="00366E68">
            <w:pPr>
              <w:widowControl/>
              <w:autoSpaceDE/>
              <w:autoSpaceDN/>
              <w:adjustRightInd/>
              <w:rPr>
                <w:b/>
                <w:sz w:val="24"/>
                <w:szCs w:val="24"/>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BackColor</w:t>
            </w:r>
            <w:proofErr w:type="spellEnd"/>
            <w:r>
              <w:rPr>
                <w:i/>
                <w:sz w:val="24"/>
                <w:szCs w:val="24"/>
              </w:rPr>
              <w:t xml:space="preserve"> (</w:t>
            </w:r>
            <w:proofErr w:type="spellStart"/>
            <w:r>
              <w:rPr>
                <w:i/>
                <w:sz w:val="24"/>
                <w:szCs w:val="24"/>
              </w:rPr>
              <w:t>Palette</w:t>
            </w:r>
            <w:proofErr w:type="spellEnd"/>
            <w:r>
              <w:rPr>
                <w:i/>
                <w:sz w:val="24"/>
                <w:szCs w:val="24"/>
              </w:rPr>
              <w:t>)</w:t>
            </w:r>
          </w:p>
        </w:tc>
        <w:tc>
          <w:tcPr>
            <w:tcW w:w="3260" w:type="dxa"/>
            <w:shd w:val="clear" w:color="auto" w:fill="F2F2F2" w:themeFill="background1" w:themeFillShade="F2"/>
          </w:tcPr>
          <w:p w:rsidR="0057582C" w:rsidRDefault="0057582C" w:rsidP="00366E68">
            <w:pPr>
              <w:rPr>
                <w:i/>
                <w:sz w:val="24"/>
                <w:szCs w:val="24"/>
              </w:rPr>
            </w:pPr>
            <w:r>
              <w:rPr>
                <w:i/>
                <w:sz w:val="24"/>
                <w:szCs w:val="24"/>
              </w:rPr>
              <w:t>Светло-серый</w:t>
            </w:r>
          </w:p>
        </w:tc>
      </w:tr>
      <w:tr w:rsidR="0057582C" w:rsidTr="005C723F">
        <w:trPr>
          <w:trHeight w:hRule="exact" w:val="259"/>
        </w:trPr>
        <w:tc>
          <w:tcPr>
            <w:tcW w:w="5386" w:type="dxa"/>
            <w:gridSpan w:val="2"/>
            <w:vMerge/>
            <w:shd w:val="clear" w:color="auto" w:fill="F2F2F2" w:themeFill="background1" w:themeFillShade="F2"/>
            <w:vAlign w:val="center"/>
          </w:tcPr>
          <w:p w:rsidR="0057582C" w:rsidRDefault="0057582C" w:rsidP="00366E68">
            <w:pPr>
              <w:widowControl/>
              <w:autoSpaceDE/>
              <w:autoSpaceDN/>
              <w:adjustRightInd/>
              <w:rPr>
                <w:b/>
                <w:sz w:val="24"/>
                <w:szCs w:val="24"/>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Font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A</w:t>
            </w:r>
            <w:r>
              <w:rPr>
                <w:i/>
                <w:sz w:val="24"/>
                <w:szCs w:val="24"/>
                <w:lang w:val="en-US"/>
              </w:rPr>
              <w:t>r</w:t>
            </w:r>
            <w:proofErr w:type="spellStart"/>
            <w:r>
              <w:rPr>
                <w:i/>
                <w:sz w:val="24"/>
                <w:szCs w:val="24"/>
              </w:rPr>
              <w:t>ial</w:t>
            </w:r>
            <w:proofErr w:type="spellEnd"/>
            <w:r>
              <w:rPr>
                <w:i/>
                <w:sz w:val="24"/>
                <w:szCs w:val="24"/>
              </w:rPr>
              <w:t>, жирный, 12</w:t>
            </w:r>
          </w:p>
        </w:tc>
      </w:tr>
      <w:tr w:rsidR="0057582C" w:rsidTr="005C723F">
        <w:trPr>
          <w:trHeight w:hRule="exact" w:val="269"/>
        </w:trPr>
        <w:tc>
          <w:tcPr>
            <w:tcW w:w="5386" w:type="dxa"/>
            <w:gridSpan w:val="2"/>
            <w:vMerge/>
            <w:shd w:val="clear" w:color="auto" w:fill="F2F2F2" w:themeFill="background1" w:themeFillShade="F2"/>
            <w:vAlign w:val="center"/>
          </w:tcPr>
          <w:p w:rsidR="0057582C" w:rsidRDefault="0057582C" w:rsidP="00366E68">
            <w:pPr>
              <w:widowControl/>
              <w:autoSpaceDE/>
              <w:autoSpaceDN/>
              <w:adjustRightInd/>
              <w:rPr>
                <w:b/>
                <w:sz w:val="24"/>
                <w:szCs w:val="24"/>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ForeColor</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Темно-зеленый</w:t>
            </w:r>
          </w:p>
          <w:p w:rsidR="0057582C" w:rsidRDefault="0057582C" w:rsidP="00366E68">
            <w:pPr>
              <w:rPr>
                <w:i/>
                <w:sz w:val="24"/>
                <w:szCs w:val="24"/>
              </w:rPr>
            </w:pPr>
          </w:p>
        </w:tc>
      </w:tr>
      <w:tr w:rsidR="0057582C" w:rsidTr="005C723F">
        <w:trPr>
          <w:trHeight w:hRule="exact" w:val="327"/>
        </w:trPr>
        <w:tc>
          <w:tcPr>
            <w:tcW w:w="1134" w:type="dxa"/>
            <w:vMerge w:val="restart"/>
            <w:shd w:val="clear" w:color="auto" w:fill="F2F2F2" w:themeFill="background1" w:themeFillShade="F2"/>
          </w:tcPr>
          <w:p w:rsidR="0057582C" w:rsidRDefault="0057582C" w:rsidP="00366E68">
            <w:pPr>
              <w:rPr>
                <w:sz w:val="24"/>
                <w:szCs w:val="24"/>
              </w:rPr>
            </w:pPr>
            <w:r>
              <w:rPr>
                <w:sz w:val="24"/>
                <w:szCs w:val="24"/>
              </w:rPr>
              <w:t>Текстовое поле</w:t>
            </w: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tc>
        <w:tc>
          <w:tcPr>
            <w:tcW w:w="2126" w:type="dxa"/>
            <w:vMerge w:val="restart"/>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TextBox1</w:t>
            </w: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Name</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TextBox1</w:t>
            </w:r>
          </w:p>
        </w:tc>
      </w:tr>
      <w:tr w:rsidR="0057582C" w:rsidTr="005C723F">
        <w:trPr>
          <w:trHeight w:hRule="exact" w:val="570"/>
        </w:trPr>
        <w:tc>
          <w:tcPr>
            <w:tcW w:w="3260" w:type="dxa"/>
            <w:vMerge/>
            <w:shd w:val="clear" w:color="auto" w:fill="F2F2F2" w:themeFill="background1" w:themeFillShade="F2"/>
            <w:vAlign w:val="center"/>
          </w:tcPr>
          <w:p w:rsidR="0057582C" w:rsidRDefault="0057582C" w:rsidP="00366E68">
            <w:pPr>
              <w:widowControl/>
              <w:autoSpaceDE/>
              <w:autoSpaceDN/>
              <w:adjustRightInd/>
              <w:rPr>
                <w:sz w:val="24"/>
                <w:szCs w:val="24"/>
              </w:rPr>
            </w:pPr>
          </w:p>
        </w:tc>
        <w:tc>
          <w:tcPr>
            <w:tcW w:w="2126" w:type="dxa"/>
            <w:vMerge/>
            <w:shd w:val="clear" w:color="auto" w:fill="F2F2F2" w:themeFill="background1" w:themeFillShade="F2"/>
            <w:vAlign w:val="center"/>
          </w:tcPr>
          <w:p w:rsidR="0057582C" w:rsidRPr="003A00AC" w:rsidRDefault="0057582C" w:rsidP="00366E68">
            <w:pPr>
              <w:widowControl/>
              <w:autoSpaceDE/>
              <w:autoSpaceDN/>
              <w:adjustRightInd/>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p w:rsidR="0057582C" w:rsidRDefault="0057582C" w:rsidP="00366E68">
            <w:pPr>
              <w:rPr>
                <w:i/>
                <w:sz w:val="24"/>
                <w:szCs w:val="24"/>
              </w:rPr>
            </w:pPr>
          </w:p>
          <w:p w:rsidR="0057582C" w:rsidRDefault="0057582C" w:rsidP="00366E68">
            <w:pPr>
              <w:rPr>
                <w:i/>
                <w:sz w:val="24"/>
                <w:szCs w:val="24"/>
              </w:rPr>
            </w:pPr>
          </w:p>
          <w:p w:rsidR="0057582C" w:rsidRDefault="0057582C" w:rsidP="00366E68">
            <w:pPr>
              <w:rPr>
                <w:i/>
                <w:sz w:val="24"/>
                <w:szCs w:val="24"/>
              </w:rPr>
            </w:pPr>
          </w:p>
        </w:tc>
        <w:tc>
          <w:tcPr>
            <w:tcW w:w="3260" w:type="dxa"/>
            <w:shd w:val="clear" w:color="auto" w:fill="F2F2F2" w:themeFill="background1" w:themeFillShade="F2"/>
          </w:tcPr>
          <w:p w:rsidR="0057582C" w:rsidRDefault="0057582C" w:rsidP="00366E68">
            <w:pPr>
              <w:rPr>
                <w:i/>
                <w:sz w:val="24"/>
                <w:szCs w:val="24"/>
              </w:rPr>
            </w:pPr>
            <w:r>
              <w:rPr>
                <w:i/>
                <w:sz w:val="24"/>
                <w:szCs w:val="24"/>
              </w:rPr>
              <w:t>Пусто (стереть значение, ус</w:t>
            </w:r>
            <w:r>
              <w:rPr>
                <w:i/>
                <w:sz w:val="24"/>
                <w:szCs w:val="24"/>
              </w:rPr>
              <w:softHyphen/>
              <w:t>тановленное "по умолчанию")</w:t>
            </w:r>
          </w:p>
          <w:p w:rsidR="0057582C" w:rsidRDefault="0057582C" w:rsidP="00366E68">
            <w:pPr>
              <w:rPr>
                <w:i/>
                <w:sz w:val="24"/>
                <w:szCs w:val="24"/>
              </w:rPr>
            </w:pPr>
          </w:p>
          <w:p w:rsidR="0057582C" w:rsidRDefault="0057582C" w:rsidP="00366E68">
            <w:pPr>
              <w:rPr>
                <w:i/>
                <w:sz w:val="24"/>
                <w:szCs w:val="24"/>
              </w:rPr>
            </w:pPr>
          </w:p>
        </w:tc>
      </w:tr>
      <w:tr w:rsidR="0057582C" w:rsidTr="005C723F">
        <w:trPr>
          <w:trHeight w:hRule="exact" w:val="259"/>
        </w:trPr>
        <w:tc>
          <w:tcPr>
            <w:tcW w:w="1134" w:type="dxa"/>
            <w:vMerge w:val="restart"/>
            <w:shd w:val="clear" w:color="auto" w:fill="F2F2F2" w:themeFill="background1" w:themeFillShade="F2"/>
          </w:tcPr>
          <w:p w:rsidR="0057582C" w:rsidRDefault="0057582C" w:rsidP="00366E68">
            <w:pPr>
              <w:rPr>
                <w:sz w:val="24"/>
                <w:szCs w:val="24"/>
              </w:rPr>
            </w:pPr>
            <w:r>
              <w:rPr>
                <w:sz w:val="24"/>
                <w:szCs w:val="24"/>
              </w:rPr>
              <w:t>Текстовое поле</w:t>
            </w:r>
          </w:p>
          <w:p w:rsidR="0057582C" w:rsidRDefault="0057582C" w:rsidP="00366E68">
            <w:pPr>
              <w:rPr>
                <w:sz w:val="24"/>
                <w:szCs w:val="24"/>
              </w:rPr>
            </w:pPr>
          </w:p>
          <w:p w:rsidR="0057582C" w:rsidRDefault="0057582C" w:rsidP="00366E68">
            <w:pPr>
              <w:rPr>
                <w:sz w:val="24"/>
                <w:szCs w:val="24"/>
              </w:rPr>
            </w:pPr>
          </w:p>
          <w:p w:rsidR="0057582C" w:rsidRDefault="0057582C" w:rsidP="00366E68">
            <w:pPr>
              <w:rPr>
                <w:sz w:val="24"/>
                <w:szCs w:val="24"/>
              </w:rPr>
            </w:pPr>
          </w:p>
        </w:tc>
        <w:tc>
          <w:tcPr>
            <w:tcW w:w="2126" w:type="dxa"/>
            <w:vMerge w:val="restart"/>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TextBox2</w:t>
            </w:r>
          </w:p>
          <w:p w:rsidR="0057582C" w:rsidRPr="003A00AC" w:rsidRDefault="0057582C" w:rsidP="00366E68">
            <w:pPr>
              <w:rPr>
                <w:rFonts w:ascii="Courier New" w:hAnsi="Courier New" w:cs="Courier New"/>
                <w:b/>
                <w:bCs/>
                <w:color w:val="202020"/>
              </w:rPr>
            </w:pPr>
          </w:p>
          <w:p w:rsidR="0057582C" w:rsidRPr="003A00AC" w:rsidRDefault="0057582C" w:rsidP="00366E68">
            <w:pPr>
              <w:rPr>
                <w:rFonts w:ascii="Courier New" w:hAnsi="Courier New" w:cs="Courier New"/>
                <w:b/>
                <w:bCs/>
                <w:color w:val="202020"/>
              </w:rPr>
            </w:pPr>
          </w:p>
          <w:p w:rsidR="0057582C" w:rsidRPr="003A00AC" w:rsidRDefault="0057582C" w:rsidP="00366E68">
            <w:pPr>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Name</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TextBox2</w:t>
            </w:r>
          </w:p>
        </w:tc>
      </w:tr>
      <w:tr w:rsidR="0057582C" w:rsidTr="005C723F">
        <w:trPr>
          <w:trHeight w:hRule="exact" w:val="317"/>
        </w:trPr>
        <w:tc>
          <w:tcPr>
            <w:tcW w:w="3260" w:type="dxa"/>
            <w:vMerge/>
            <w:shd w:val="clear" w:color="auto" w:fill="F2F2F2" w:themeFill="background1" w:themeFillShade="F2"/>
            <w:vAlign w:val="center"/>
          </w:tcPr>
          <w:p w:rsidR="0057582C" w:rsidRDefault="0057582C" w:rsidP="00366E68">
            <w:pPr>
              <w:widowControl/>
              <w:autoSpaceDE/>
              <w:autoSpaceDN/>
              <w:adjustRightInd/>
              <w:rPr>
                <w:sz w:val="24"/>
                <w:szCs w:val="24"/>
              </w:rPr>
            </w:pPr>
          </w:p>
        </w:tc>
        <w:tc>
          <w:tcPr>
            <w:tcW w:w="2126" w:type="dxa"/>
            <w:vMerge/>
            <w:shd w:val="clear" w:color="auto" w:fill="F2F2F2" w:themeFill="background1" w:themeFillShade="F2"/>
            <w:vAlign w:val="center"/>
          </w:tcPr>
          <w:p w:rsidR="0057582C" w:rsidRPr="003A00AC" w:rsidRDefault="0057582C" w:rsidP="00366E68">
            <w:pPr>
              <w:widowControl/>
              <w:autoSpaceDE/>
              <w:autoSpaceDN/>
              <w:adjustRightInd/>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Пусто</w:t>
            </w:r>
          </w:p>
        </w:tc>
      </w:tr>
      <w:tr w:rsidR="0057582C" w:rsidTr="005C723F">
        <w:trPr>
          <w:trHeight w:hRule="exact" w:val="269"/>
        </w:trPr>
        <w:tc>
          <w:tcPr>
            <w:tcW w:w="1134" w:type="dxa"/>
            <w:vMerge w:val="restart"/>
            <w:shd w:val="clear" w:color="auto" w:fill="F2F2F2" w:themeFill="background1" w:themeFillShade="F2"/>
          </w:tcPr>
          <w:p w:rsidR="0057582C" w:rsidRDefault="0057582C" w:rsidP="00366E68">
            <w:pPr>
              <w:rPr>
                <w:sz w:val="24"/>
                <w:szCs w:val="24"/>
              </w:rPr>
            </w:pPr>
            <w:r>
              <w:rPr>
                <w:sz w:val="24"/>
                <w:szCs w:val="24"/>
              </w:rPr>
              <w:t>Текстовое поле</w:t>
            </w:r>
          </w:p>
          <w:p w:rsidR="0057582C" w:rsidRDefault="0057582C" w:rsidP="00366E68">
            <w:pPr>
              <w:rPr>
                <w:sz w:val="24"/>
                <w:szCs w:val="24"/>
              </w:rPr>
            </w:pPr>
          </w:p>
          <w:p w:rsidR="0057582C" w:rsidRDefault="0057582C" w:rsidP="00366E68">
            <w:pPr>
              <w:rPr>
                <w:sz w:val="24"/>
                <w:szCs w:val="24"/>
              </w:rPr>
            </w:pPr>
          </w:p>
        </w:tc>
        <w:tc>
          <w:tcPr>
            <w:tcW w:w="2126" w:type="dxa"/>
            <w:vMerge w:val="restart"/>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TextBox3</w:t>
            </w:r>
          </w:p>
          <w:p w:rsidR="0057582C" w:rsidRPr="003A00AC" w:rsidRDefault="0057582C" w:rsidP="00366E68">
            <w:pPr>
              <w:rPr>
                <w:rFonts w:ascii="Courier New" w:hAnsi="Courier New" w:cs="Courier New"/>
                <w:b/>
                <w:bCs/>
                <w:color w:val="202020"/>
              </w:rPr>
            </w:pPr>
          </w:p>
          <w:p w:rsidR="0057582C" w:rsidRPr="003A00AC" w:rsidRDefault="0057582C" w:rsidP="00366E68">
            <w:pPr>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Name</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TextBox3</w:t>
            </w:r>
          </w:p>
        </w:tc>
      </w:tr>
      <w:tr w:rsidR="0057582C" w:rsidTr="005C723F">
        <w:trPr>
          <w:trHeight w:hRule="exact" w:val="269"/>
        </w:trPr>
        <w:tc>
          <w:tcPr>
            <w:tcW w:w="3260" w:type="dxa"/>
            <w:vMerge/>
            <w:shd w:val="clear" w:color="auto" w:fill="F2F2F2" w:themeFill="background1" w:themeFillShade="F2"/>
            <w:vAlign w:val="center"/>
          </w:tcPr>
          <w:p w:rsidR="0057582C" w:rsidRDefault="0057582C" w:rsidP="00366E68">
            <w:pPr>
              <w:widowControl/>
              <w:autoSpaceDE/>
              <w:autoSpaceDN/>
              <w:adjustRightInd/>
              <w:rPr>
                <w:sz w:val="24"/>
                <w:szCs w:val="24"/>
              </w:rPr>
            </w:pPr>
          </w:p>
        </w:tc>
        <w:tc>
          <w:tcPr>
            <w:tcW w:w="2126" w:type="dxa"/>
            <w:vMerge/>
            <w:shd w:val="clear" w:color="auto" w:fill="F2F2F2" w:themeFill="background1" w:themeFillShade="F2"/>
            <w:vAlign w:val="center"/>
          </w:tcPr>
          <w:p w:rsidR="0057582C" w:rsidRPr="003A00AC" w:rsidRDefault="0057582C" w:rsidP="00366E68">
            <w:pPr>
              <w:widowControl/>
              <w:autoSpaceDE/>
              <w:autoSpaceDN/>
              <w:adjustRightInd/>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Пусто</w:t>
            </w:r>
          </w:p>
        </w:tc>
      </w:tr>
      <w:tr w:rsidR="0057582C" w:rsidTr="005C723F">
        <w:trPr>
          <w:trHeight w:hRule="exact" w:val="269"/>
        </w:trPr>
        <w:tc>
          <w:tcPr>
            <w:tcW w:w="1134" w:type="dxa"/>
            <w:vMerge w:val="restart"/>
            <w:shd w:val="clear" w:color="auto" w:fill="F2F2F2" w:themeFill="background1" w:themeFillShade="F2"/>
          </w:tcPr>
          <w:p w:rsidR="0057582C" w:rsidRDefault="0057582C" w:rsidP="00366E68">
            <w:pPr>
              <w:rPr>
                <w:sz w:val="24"/>
                <w:szCs w:val="24"/>
              </w:rPr>
            </w:pPr>
            <w:r>
              <w:rPr>
                <w:sz w:val="24"/>
                <w:szCs w:val="24"/>
              </w:rPr>
              <w:t>Текстовое поле</w:t>
            </w:r>
          </w:p>
          <w:p w:rsidR="0057582C" w:rsidRDefault="0057582C" w:rsidP="00366E68">
            <w:pPr>
              <w:rPr>
                <w:sz w:val="24"/>
                <w:szCs w:val="24"/>
              </w:rPr>
            </w:pPr>
          </w:p>
          <w:p w:rsidR="0057582C" w:rsidRDefault="0057582C" w:rsidP="00366E68">
            <w:pPr>
              <w:rPr>
                <w:sz w:val="24"/>
                <w:szCs w:val="24"/>
              </w:rPr>
            </w:pPr>
          </w:p>
        </w:tc>
        <w:tc>
          <w:tcPr>
            <w:tcW w:w="2126" w:type="dxa"/>
            <w:vMerge w:val="restart"/>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TextBox4</w:t>
            </w: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Name</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TextBox4</w:t>
            </w:r>
          </w:p>
        </w:tc>
      </w:tr>
      <w:tr w:rsidR="0057582C" w:rsidTr="005C723F">
        <w:trPr>
          <w:trHeight w:hRule="exact" w:val="269"/>
        </w:trPr>
        <w:tc>
          <w:tcPr>
            <w:tcW w:w="3260" w:type="dxa"/>
            <w:vMerge/>
            <w:shd w:val="clear" w:color="auto" w:fill="F2F2F2" w:themeFill="background1" w:themeFillShade="F2"/>
            <w:vAlign w:val="center"/>
          </w:tcPr>
          <w:p w:rsidR="0057582C" w:rsidRDefault="0057582C" w:rsidP="00366E68">
            <w:pPr>
              <w:widowControl/>
              <w:autoSpaceDE/>
              <w:autoSpaceDN/>
              <w:adjustRightInd/>
              <w:rPr>
                <w:sz w:val="24"/>
                <w:szCs w:val="24"/>
              </w:rPr>
            </w:pPr>
          </w:p>
        </w:tc>
        <w:tc>
          <w:tcPr>
            <w:tcW w:w="2126" w:type="dxa"/>
            <w:vMerge/>
            <w:shd w:val="clear" w:color="auto" w:fill="F2F2F2" w:themeFill="background1" w:themeFillShade="F2"/>
            <w:vAlign w:val="center"/>
          </w:tcPr>
          <w:p w:rsidR="0057582C" w:rsidRDefault="0057582C" w:rsidP="00366E68">
            <w:pPr>
              <w:widowControl/>
              <w:autoSpaceDE/>
              <w:autoSpaceDN/>
              <w:adjustRightInd/>
              <w:rPr>
                <w:i/>
                <w:sz w:val="24"/>
                <w:szCs w:val="24"/>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Пусто</w:t>
            </w:r>
          </w:p>
        </w:tc>
      </w:tr>
      <w:tr w:rsidR="0057582C" w:rsidTr="005C723F">
        <w:trPr>
          <w:trHeight w:hRule="exact" w:val="269"/>
        </w:trPr>
        <w:tc>
          <w:tcPr>
            <w:tcW w:w="1134" w:type="dxa"/>
            <w:vMerge w:val="restart"/>
            <w:shd w:val="clear" w:color="auto" w:fill="F2F2F2" w:themeFill="background1" w:themeFillShade="F2"/>
          </w:tcPr>
          <w:p w:rsidR="0057582C" w:rsidRDefault="0057582C" w:rsidP="00366E68">
            <w:pPr>
              <w:rPr>
                <w:sz w:val="24"/>
                <w:szCs w:val="24"/>
              </w:rPr>
            </w:pPr>
            <w:r>
              <w:rPr>
                <w:sz w:val="24"/>
                <w:szCs w:val="24"/>
              </w:rPr>
              <w:lastRenderedPageBreak/>
              <w:t>Текстовое поле</w:t>
            </w:r>
          </w:p>
          <w:p w:rsidR="0057582C" w:rsidRDefault="0057582C" w:rsidP="00366E68">
            <w:pPr>
              <w:rPr>
                <w:sz w:val="24"/>
                <w:szCs w:val="24"/>
              </w:rPr>
            </w:pPr>
          </w:p>
          <w:p w:rsidR="0057582C" w:rsidRDefault="0057582C" w:rsidP="00366E68">
            <w:pPr>
              <w:rPr>
                <w:sz w:val="24"/>
                <w:szCs w:val="24"/>
              </w:rPr>
            </w:pPr>
          </w:p>
        </w:tc>
        <w:tc>
          <w:tcPr>
            <w:tcW w:w="2126" w:type="dxa"/>
            <w:vMerge w:val="restart"/>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TextBox5</w:t>
            </w:r>
          </w:p>
          <w:p w:rsidR="0057582C" w:rsidRDefault="0057582C" w:rsidP="00366E68">
            <w:pPr>
              <w:rPr>
                <w:i/>
                <w:sz w:val="24"/>
                <w:szCs w:val="24"/>
              </w:rPr>
            </w:pPr>
          </w:p>
          <w:p w:rsidR="0057582C" w:rsidRDefault="0057582C" w:rsidP="00366E68">
            <w:pPr>
              <w:rPr>
                <w:i/>
                <w:sz w:val="24"/>
                <w:szCs w:val="24"/>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Name</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TextBox5</w:t>
            </w:r>
          </w:p>
        </w:tc>
      </w:tr>
      <w:tr w:rsidR="0057582C" w:rsidTr="005C723F">
        <w:trPr>
          <w:trHeight w:hRule="exact" w:val="317"/>
        </w:trPr>
        <w:tc>
          <w:tcPr>
            <w:tcW w:w="3260" w:type="dxa"/>
            <w:vMerge/>
            <w:shd w:val="clear" w:color="auto" w:fill="F2F2F2" w:themeFill="background1" w:themeFillShade="F2"/>
            <w:vAlign w:val="center"/>
          </w:tcPr>
          <w:p w:rsidR="0057582C" w:rsidRDefault="0057582C" w:rsidP="00366E68">
            <w:pPr>
              <w:widowControl/>
              <w:autoSpaceDE/>
              <w:autoSpaceDN/>
              <w:adjustRightInd/>
              <w:rPr>
                <w:sz w:val="24"/>
                <w:szCs w:val="24"/>
              </w:rPr>
            </w:pPr>
          </w:p>
        </w:tc>
        <w:tc>
          <w:tcPr>
            <w:tcW w:w="2126" w:type="dxa"/>
            <w:vMerge/>
            <w:shd w:val="clear" w:color="auto" w:fill="F2F2F2" w:themeFill="background1" w:themeFillShade="F2"/>
            <w:vAlign w:val="center"/>
          </w:tcPr>
          <w:p w:rsidR="0057582C" w:rsidRDefault="0057582C" w:rsidP="00366E68">
            <w:pPr>
              <w:widowControl/>
              <w:autoSpaceDE/>
              <w:autoSpaceDN/>
              <w:adjustRightInd/>
              <w:rPr>
                <w:i/>
                <w:sz w:val="24"/>
                <w:szCs w:val="24"/>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Пусто</w:t>
            </w:r>
          </w:p>
        </w:tc>
      </w:tr>
      <w:tr w:rsidR="0057582C" w:rsidTr="005C723F">
        <w:trPr>
          <w:trHeight w:hRule="exact" w:val="509"/>
        </w:trPr>
        <w:tc>
          <w:tcPr>
            <w:tcW w:w="3260" w:type="dxa"/>
            <w:gridSpan w:val="2"/>
            <w:vMerge w:val="restart"/>
            <w:shd w:val="clear" w:color="auto" w:fill="F2F2F2" w:themeFill="background1" w:themeFillShade="F2"/>
          </w:tcPr>
          <w:p w:rsidR="0057582C" w:rsidRDefault="0057582C" w:rsidP="00366E68">
            <w:pPr>
              <w:rPr>
                <w:b/>
                <w:sz w:val="24"/>
                <w:szCs w:val="24"/>
              </w:rPr>
            </w:pPr>
            <w:r>
              <w:rPr>
                <w:sz w:val="24"/>
                <w:szCs w:val="24"/>
              </w:rPr>
              <w:t>Выделить текстовые поля</w:t>
            </w:r>
            <w:r>
              <w:rPr>
                <w:b/>
                <w:sz w:val="24"/>
                <w:szCs w:val="24"/>
              </w:rPr>
              <w:t xml:space="preserve"> </w:t>
            </w:r>
            <w:r w:rsidRPr="003A00AC">
              <w:rPr>
                <w:rFonts w:ascii="Courier New" w:hAnsi="Courier New" w:cs="Courier New"/>
                <w:b/>
                <w:bCs/>
                <w:color w:val="202020"/>
              </w:rPr>
              <w:t>TextBox1- TextBox5</w:t>
            </w:r>
            <w:r>
              <w:rPr>
                <w:b/>
                <w:i/>
                <w:sz w:val="24"/>
                <w:szCs w:val="24"/>
              </w:rPr>
              <w:t xml:space="preserve"> </w:t>
            </w:r>
            <w:r>
              <w:rPr>
                <w:sz w:val="24"/>
                <w:szCs w:val="24"/>
              </w:rPr>
              <w:t>и установить одинаковые для всех полей свойства</w:t>
            </w:r>
          </w:p>
        </w:tc>
        <w:tc>
          <w:tcPr>
            <w:tcW w:w="2268" w:type="dxa"/>
            <w:shd w:val="clear" w:color="auto" w:fill="F2F2F2" w:themeFill="background1" w:themeFillShade="F2"/>
          </w:tcPr>
          <w:p w:rsidR="0057582C" w:rsidRDefault="0057582C" w:rsidP="00366E68">
            <w:pPr>
              <w:rPr>
                <w:i/>
                <w:sz w:val="24"/>
                <w:szCs w:val="24"/>
              </w:rPr>
            </w:pPr>
            <w:r>
              <w:rPr>
                <w:i/>
                <w:sz w:val="24"/>
                <w:szCs w:val="24"/>
              </w:rPr>
              <w:t>TextBox4</w:t>
            </w:r>
          </w:p>
          <w:p w:rsidR="0057582C" w:rsidRDefault="0057582C" w:rsidP="00366E68">
            <w:pPr>
              <w:rPr>
                <w:i/>
                <w:sz w:val="24"/>
                <w:szCs w:val="24"/>
              </w:rPr>
            </w:pPr>
          </w:p>
          <w:p w:rsidR="0057582C" w:rsidRDefault="0057582C" w:rsidP="00366E68">
            <w:pPr>
              <w:rPr>
                <w:i/>
                <w:sz w:val="24"/>
                <w:szCs w:val="24"/>
              </w:rPr>
            </w:pPr>
          </w:p>
        </w:tc>
        <w:tc>
          <w:tcPr>
            <w:tcW w:w="3260" w:type="dxa"/>
            <w:shd w:val="clear" w:color="auto" w:fill="F2F2F2" w:themeFill="background1" w:themeFillShade="F2"/>
          </w:tcPr>
          <w:p w:rsidR="0057582C" w:rsidRDefault="0057582C" w:rsidP="00366E68">
            <w:pPr>
              <w:rPr>
                <w:i/>
                <w:sz w:val="24"/>
                <w:szCs w:val="24"/>
              </w:rPr>
            </w:pPr>
            <w:r>
              <w:rPr>
                <w:i/>
                <w:sz w:val="24"/>
                <w:szCs w:val="24"/>
              </w:rPr>
              <w:t xml:space="preserve">2 –  </w:t>
            </w:r>
            <w:proofErr w:type="spellStart"/>
            <w:r>
              <w:rPr>
                <w:i/>
                <w:sz w:val="24"/>
                <w:szCs w:val="24"/>
              </w:rPr>
              <w:t>Center</w:t>
            </w:r>
            <w:proofErr w:type="spellEnd"/>
          </w:p>
        </w:tc>
      </w:tr>
      <w:tr w:rsidR="0057582C" w:rsidTr="005C723F">
        <w:trPr>
          <w:trHeight w:hRule="exact" w:val="663"/>
        </w:trPr>
        <w:tc>
          <w:tcPr>
            <w:tcW w:w="5386" w:type="dxa"/>
            <w:gridSpan w:val="2"/>
            <w:vMerge/>
            <w:shd w:val="clear" w:color="auto" w:fill="F2F2F2" w:themeFill="background1" w:themeFillShade="F2"/>
            <w:vAlign w:val="center"/>
          </w:tcPr>
          <w:p w:rsidR="0057582C" w:rsidRDefault="0057582C" w:rsidP="00366E68">
            <w:pPr>
              <w:widowControl/>
              <w:autoSpaceDE/>
              <w:autoSpaceDN/>
              <w:adjustRightInd/>
              <w:rPr>
                <w:b/>
                <w:sz w:val="24"/>
                <w:szCs w:val="24"/>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Font</w:t>
            </w:r>
            <w:proofErr w:type="spellEnd"/>
          </w:p>
        </w:tc>
        <w:tc>
          <w:tcPr>
            <w:tcW w:w="3260" w:type="dxa"/>
            <w:shd w:val="clear" w:color="auto" w:fill="F2F2F2" w:themeFill="background1" w:themeFillShade="F2"/>
          </w:tcPr>
          <w:p w:rsidR="0057582C" w:rsidRDefault="0057582C" w:rsidP="00366E68">
            <w:pPr>
              <w:rPr>
                <w:i/>
                <w:sz w:val="24"/>
                <w:szCs w:val="24"/>
              </w:rPr>
            </w:pPr>
            <w:proofErr w:type="spellStart"/>
            <w:r>
              <w:rPr>
                <w:i/>
                <w:sz w:val="24"/>
                <w:szCs w:val="24"/>
              </w:rPr>
              <w:t>Arial</w:t>
            </w:r>
            <w:proofErr w:type="spellEnd"/>
            <w:r>
              <w:rPr>
                <w:i/>
                <w:sz w:val="24"/>
                <w:szCs w:val="24"/>
              </w:rPr>
              <w:t>, обычный, 12</w:t>
            </w:r>
          </w:p>
        </w:tc>
      </w:tr>
      <w:tr w:rsidR="0057582C" w:rsidTr="005C723F">
        <w:trPr>
          <w:trHeight w:hRule="exact" w:val="259"/>
        </w:trPr>
        <w:tc>
          <w:tcPr>
            <w:tcW w:w="1134" w:type="dxa"/>
            <w:vMerge w:val="restart"/>
            <w:shd w:val="clear" w:color="auto" w:fill="F2F2F2" w:themeFill="background1" w:themeFillShade="F2"/>
          </w:tcPr>
          <w:p w:rsidR="0057582C" w:rsidRDefault="0057582C" w:rsidP="00366E68">
            <w:pPr>
              <w:rPr>
                <w:sz w:val="24"/>
                <w:szCs w:val="24"/>
              </w:rPr>
            </w:pPr>
            <w:r>
              <w:rPr>
                <w:sz w:val="24"/>
                <w:szCs w:val="24"/>
              </w:rPr>
              <w:t>Кнопка</w:t>
            </w:r>
          </w:p>
          <w:p w:rsidR="0057582C" w:rsidRDefault="0057582C" w:rsidP="00366E68">
            <w:pPr>
              <w:rPr>
                <w:sz w:val="24"/>
                <w:szCs w:val="24"/>
              </w:rPr>
            </w:pPr>
          </w:p>
        </w:tc>
        <w:tc>
          <w:tcPr>
            <w:tcW w:w="2126" w:type="dxa"/>
            <w:vMerge w:val="restart"/>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Button1</w:t>
            </w:r>
          </w:p>
          <w:p w:rsidR="0057582C" w:rsidRPr="003A00AC" w:rsidRDefault="0057582C" w:rsidP="00366E68">
            <w:pPr>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Name</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Button1</w:t>
            </w:r>
          </w:p>
        </w:tc>
      </w:tr>
      <w:tr w:rsidR="0057582C" w:rsidTr="005C723F">
        <w:trPr>
          <w:trHeight w:hRule="exact" w:val="269"/>
        </w:trPr>
        <w:tc>
          <w:tcPr>
            <w:tcW w:w="3260" w:type="dxa"/>
            <w:vMerge/>
            <w:shd w:val="clear" w:color="auto" w:fill="F2F2F2" w:themeFill="background1" w:themeFillShade="F2"/>
            <w:vAlign w:val="center"/>
          </w:tcPr>
          <w:p w:rsidR="0057582C" w:rsidRDefault="0057582C" w:rsidP="00366E68">
            <w:pPr>
              <w:widowControl/>
              <w:autoSpaceDE/>
              <w:autoSpaceDN/>
              <w:adjustRightInd/>
              <w:rPr>
                <w:sz w:val="24"/>
                <w:szCs w:val="24"/>
              </w:rPr>
            </w:pPr>
          </w:p>
        </w:tc>
        <w:tc>
          <w:tcPr>
            <w:tcW w:w="2126" w:type="dxa"/>
            <w:vMerge/>
            <w:shd w:val="clear" w:color="auto" w:fill="F2F2F2" w:themeFill="background1" w:themeFillShade="F2"/>
            <w:vAlign w:val="center"/>
          </w:tcPr>
          <w:p w:rsidR="0057582C" w:rsidRPr="003A00AC" w:rsidRDefault="0057582C" w:rsidP="00366E68">
            <w:pPr>
              <w:widowControl/>
              <w:autoSpaceDE/>
              <w:autoSpaceDN/>
              <w:adjustRightInd/>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ВЫЧИСЛИТЬ</w:t>
            </w:r>
          </w:p>
        </w:tc>
      </w:tr>
      <w:tr w:rsidR="0057582C" w:rsidTr="005C723F">
        <w:trPr>
          <w:trHeight w:hRule="exact" w:val="269"/>
        </w:trPr>
        <w:tc>
          <w:tcPr>
            <w:tcW w:w="1134" w:type="dxa"/>
            <w:vMerge w:val="restart"/>
            <w:shd w:val="clear" w:color="auto" w:fill="F2F2F2" w:themeFill="background1" w:themeFillShade="F2"/>
          </w:tcPr>
          <w:p w:rsidR="0057582C" w:rsidRDefault="0057582C" w:rsidP="00366E68">
            <w:pPr>
              <w:rPr>
                <w:sz w:val="24"/>
                <w:szCs w:val="24"/>
              </w:rPr>
            </w:pPr>
            <w:r>
              <w:rPr>
                <w:sz w:val="24"/>
                <w:szCs w:val="24"/>
              </w:rPr>
              <w:t>Кнопка</w:t>
            </w:r>
          </w:p>
          <w:p w:rsidR="0057582C" w:rsidRDefault="0057582C" w:rsidP="00366E68">
            <w:pPr>
              <w:rPr>
                <w:sz w:val="24"/>
                <w:szCs w:val="24"/>
              </w:rPr>
            </w:pPr>
          </w:p>
        </w:tc>
        <w:tc>
          <w:tcPr>
            <w:tcW w:w="2126" w:type="dxa"/>
            <w:vMerge w:val="restart"/>
            <w:shd w:val="clear" w:color="auto" w:fill="F2F2F2" w:themeFill="background1" w:themeFillShade="F2"/>
          </w:tcPr>
          <w:p w:rsidR="0057582C" w:rsidRPr="003A00AC" w:rsidRDefault="0057582C" w:rsidP="00366E68">
            <w:pPr>
              <w:rPr>
                <w:rFonts w:ascii="Courier New" w:hAnsi="Courier New" w:cs="Courier New"/>
                <w:b/>
                <w:bCs/>
                <w:color w:val="202020"/>
              </w:rPr>
            </w:pPr>
            <w:r w:rsidRPr="003A00AC">
              <w:rPr>
                <w:rFonts w:ascii="Courier New" w:hAnsi="Courier New" w:cs="Courier New"/>
                <w:b/>
                <w:bCs/>
                <w:color w:val="202020"/>
              </w:rPr>
              <w:t>Button2</w:t>
            </w:r>
          </w:p>
          <w:p w:rsidR="0057582C" w:rsidRPr="003A00AC" w:rsidRDefault="0057582C" w:rsidP="00366E68">
            <w:pPr>
              <w:rPr>
                <w:rFonts w:ascii="Courier New" w:hAnsi="Courier New" w:cs="Courier New"/>
                <w:b/>
                <w:bCs/>
                <w:color w:val="202020"/>
              </w:rPr>
            </w:pPr>
          </w:p>
          <w:p w:rsidR="0057582C" w:rsidRPr="003A00AC" w:rsidRDefault="0057582C" w:rsidP="00366E68">
            <w:pPr>
              <w:rPr>
                <w:rFonts w:ascii="Courier New" w:hAnsi="Courier New" w:cs="Courier New"/>
                <w:b/>
                <w:bCs/>
                <w:color w:val="202020"/>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Name</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Button2</w:t>
            </w:r>
          </w:p>
        </w:tc>
      </w:tr>
      <w:tr w:rsidR="0057582C" w:rsidTr="005C723F">
        <w:trPr>
          <w:trHeight w:hRule="exact" w:val="269"/>
        </w:trPr>
        <w:tc>
          <w:tcPr>
            <w:tcW w:w="3260" w:type="dxa"/>
            <w:vMerge/>
            <w:shd w:val="clear" w:color="auto" w:fill="F2F2F2" w:themeFill="background1" w:themeFillShade="F2"/>
            <w:vAlign w:val="center"/>
          </w:tcPr>
          <w:p w:rsidR="0057582C" w:rsidRDefault="0057582C" w:rsidP="00366E68">
            <w:pPr>
              <w:widowControl/>
              <w:autoSpaceDE/>
              <w:autoSpaceDN/>
              <w:adjustRightInd/>
              <w:rPr>
                <w:sz w:val="24"/>
                <w:szCs w:val="24"/>
              </w:rPr>
            </w:pPr>
          </w:p>
        </w:tc>
        <w:tc>
          <w:tcPr>
            <w:tcW w:w="2126" w:type="dxa"/>
            <w:vMerge/>
            <w:shd w:val="clear" w:color="auto" w:fill="F2F2F2" w:themeFill="background1" w:themeFillShade="F2"/>
            <w:vAlign w:val="center"/>
          </w:tcPr>
          <w:p w:rsidR="0057582C" w:rsidRDefault="0057582C" w:rsidP="00366E68">
            <w:pPr>
              <w:widowControl/>
              <w:autoSpaceDE/>
              <w:autoSpaceDN/>
              <w:adjustRightInd/>
              <w:rPr>
                <w:i/>
                <w:sz w:val="24"/>
                <w:szCs w:val="24"/>
              </w:rPr>
            </w:pP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Text</w:t>
            </w:r>
            <w:proofErr w:type="spellEnd"/>
          </w:p>
        </w:tc>
        <w:tc>
          <w:tcPr>
            <w:tcW w:w="3260" w:type="dxa"/>
            <w:shd w:val="clear" w:color="auto" w:fill="F2F2F2" w:themeFill="background1" w:themeFillShade="F2"/>
          </w:tcPr>
          <w:p w:rsidR="0057582C" w:rsidRDefault="0057582C" w:rsidP="00366E68">
            <w:pPr>
              <w:rPr>
                <w:i/>
                <w:sz w:val="24"/>
                <w:szCs w:val="24"/>
              </w:rPr>
            </w:pPr>
            <w:r>
              <w:rPr>
                <w:i/>
                <w:sz w:val="24"/>
                <w:szCs w:val="24"/>
              </w:rPr>
              <w:t>ЗАВЕРШИТЬ</w:t>
            </w:r>
          </w:p>
        </w:tc>
      </w:tr>
      <w:tr w:rsidR="0057582C" w:rsidTr="005C723F">
        <w:trPr>
          <w:trHeight w:hRule="exact" w:val="1198"/>
        </w:trPr>
        <w:tc>
          <w:tcPr>
            <w:tcW w:w="3260" w:type="dxa"/>
            <w:gridSpan w:val="2"/>
            <w:shd w:val="clear" w:color="auto" w:fill="F2F2F2" w:themeFill="background1" w:themeFillShade="F2"/>
          </w:tcPr>
          <w:p w:rsidR="0057582C" w:rsidRDefault="0057582C" w:rsidP="00366E68">
            <w:pPr>
              <w:rPr>
                <w:sz w:val="24"/>
                <w:szCs w:val="24"/>
              </w:rPr>
            </w:pPr>
            <w:r>
              <w:rPr>
                <w:sz w:val="24"/>
                <w:szCs w:val="24"/>
              </w:rPr>
              <w:t xml:space="preserve">Выделить кнопки </w:t>
            </w:r>
            <w:r w:rsidRPr="003A00AC">
              <w:rPr>
                <w:rFonts w:ascii="Courier New" w:hAnsi="Courier New" w:cs="Courier New"/>
                <w:b/>
                <w:bCs/>
                <w:color w:val="202020"/>
              </w:rPr>
              <w:t>Button1</w:t>
            </w:r>
            <w:r>
              <w:rPr>
                <w:i/>
                <w:sz w:val="24"/>
                <w:szCs w:val="24"/>
              </w:rPr>
              <w:t xml:space="preserve"> </w:t>
            </w:r>
            <w:r>
              <w:rPr>
                <w:sz w:val="24"/>
                <w:szCs w:val="24"/>
              </w:rPr>
              <w:t>и</w:t>
            </w:r>
            <w:r>
              <w:rPr>
                <w:i/>
                <w:sz w:val="24"/>
                <w:szCs w:val="24"/>
              </w:rPr>
              <w:t xml:space="preserve"> </w:t>
            </w:r>
            <w:r w:rsidRPr="003A00AC">
              <w:rPr>
                <w:rFonts w:ascii="Courier New" w:hAnsi="Courier New" w:cs="Courier New"/>
                <w:b/>
                <w:bCs/>
                <w:color w:val="202020"/>
              </w:rPr>
              <w:t>Button2</w:t>
            </w:r>
            <w:r>
              <w:rPr>
                <w:sz w:val="24"/>
                <w:szCs w:val="24"/>
              </w:rPr>
              <w:t xml:space="preserve"> и установить одинаковое для кнопок свойство</w:t>
            </w:r>
          </w:p>
        </w:tc>
        <w:tc>
          <w:tcPr>
            <w:tcW w:w="2268" w:type="dxa"/>
            <w:shd w:val="clear" w:color="auto" w:fill="F2F2F2" w:themeFill="background1" w:themeFillShade="F2"/>
          </w:tcPr>
          <w:p w:rsidR="0057582C" w:rsidRDefault="0057582C" w:rsidP="00366E68">
            <w:pPr>
              <w:rPr>
                <w:i/>
                <w:sz w:val="24"/>
                <w:szCs w:val="24"/>
              </w:rPr>
            </w:pPr>
            <w:proofErr w:type="spellStart"/>
            <w:r>
              <w:rPr>
                <w:i/>
                <w:sz w:val="24"/>
                <w:szCs w:val="24"/>
              </w:rPr>
              <w:t>Font</w:t>
            </w:r>
            <w:proofErr w:type="spellEnd"/>
          </w:p>
        </w:tc>
        <w:tc>
          <w:tcPr>
            <w:tcW w:w="3260" w:type="dxa"/>
            <w:shd w:val="clear" w:color="auto" w:fill="F2F2F2" w:themeFill="background1" w:themeFillShade="F2"/>
          </w:tcPr>
          <w:p w:rsidR="0057582C" w:rsidRDefault="0057582C" w:rsidP="00366E68">
            <w:pPr>
              <w:rPr>
                <w:i/>
                <w:sz w:val="24"/>
                <w:szCs w:val="24"/>
              </w:rPr>
            </w:pPr>
            <w:proofErr w:type="spellStart"/>
            <w:r>
              <w:rPr>
                <w:i/>
                <w:sz w:val="24"/>
                <w:szCs w:val="24"/>
              </w:rPr>
              <w:t>Arial</w:t>
            </w:r>
            <w:proofErr w:type="spellEnd"/>
            <w:r>
              <w:rPr>
                <w:i/>
                <w:sz w:val="24"/>
                <w:szCs w:val="24"/>
              </w:rPr>
              <w:t>, жирный, 12</w:t>
            </w:r>
          </w:p>
        </w:tc>
      </w:tr>
    </w:tbl>
    <w:p w:rsidR="0057582C" w:rsidRDefault="0057582C" w:rsidP="00366E68">
      <w:pPr>
        <w:shd w:val="clear" w:color="auto" w:fill="FFFFFF"/>
        <w:tabs>
          <w:tab w:val="left" w:pos="851"/>
        </w:tabs>
        <w:ind w:left="786"/>
        <w:rPr>
          <w:rFonts w:ascii="Arial" w:hAnsi="Arial" w:cs="Arial"/>
          <w:b/>
          <w:color w:val="202020"/>
          <w:sz w:val="24"/>
          <w:szCs w:val="24"/>
        </w:rPr>
      </w:pPr>
    </w:p>
    <w:p w:rsidR="0057582C" w:rsidRDefault="0057582C" w:rsidP="00366E68">
      <w:pPr>
        <w:numPr>
          <w:ilvl w:val="0"/>
          <w:numId w:val="16"/>
        </w:numPr>
        <w:shd w:val="clear" w:color="auto" w:fill="FFFFFF"/>
        <w:tabs>
          <w:tab w:val="left" w:pos="851"/>
        </w:tabs>
        <w:ind w:left="376" w:firstLine="0"/>
        <w:rPr>
          <w:rFonts w:ascii="Arial" w:hAnsi="Arial" w:cs="Arial"/>
          <w:b/>
          <w:color w:val="202020"/>
          <w:sz w:val="24"/>
          <w:szCs w:val="24"/>
        </w:rPr>
      </w:pPr>
      <w:r>
        <w:rPr>
          <w:rFonts w:ascii="Arial" w:hAnsi="Arial" w:cs="Arial"/>
          <w:b/>
          <w:color w:val="202020"/>
          <w:sz w:val="24"/>
          <w:szCs w:val="24"/>
        </w:rPr>
        <w:t xml:space="preserve">Разработка схемы алгоритма </w:t>
      </w:r>
    </w:p>
    <w:p w:rsidR="0057582C" w:rsidRDefault="0057582C" w:rsidP="00366E68">
      <w:pPr>
        <w:shd w:val="clear" w:color="auto" w:fill="FFFFFF"/>
        <w:tabs>
          <w:tab w:val="left" w:pos="851"/>
        </w:tabs>
        <w:ind w:left="851"/>
        <w:rPr>
          <w:color w:val="202020"/>
          <w:sz w:val="24"/>
          <w:szCs w:val="24"/>
        </w:rPr>
      </w:pPr>
      <w:r>
        <w:rPr>
          <w:color w:val="202020"/>
          <w:sz w:val="24"/>
          <w:szCs w:val="24"/>
        </w:rPr>
        <w:t xml:space="preserve"> Схема алгоритма задачи  представлена на рис. 4.1-7.</w:t>
      </w:r>
    </w:p>
    <w:p w:rsidR="0057582C" w:rsidRDefault="0057582C" w:rsidP="00366E68">
      <w:pPr>
        <w:shd w:val="clear" w:color="auto" w:fill="FFFFFF"/>
        <w:tabs>
          <w:tab w:val="left" w:pos="851"/>
        </w:tabs>
        <w:ind w:left="851"/>
        <w:rPr>
          <w:color w:val="202020"/>
          <w:sz w:val="24"/>
          <w:szCs w:val="24"/>
        </w:rPr>
      </w:pPr>
      <w:r>
        <w:rPr>
          <w:color w:val="202020"/>
          <w:sz w:val="24"/>
          <w:szCs w:val="24"/>
        </w:rPr>
        <w:t xml:space="preserve"> Подробно о средствах описания алгоритмов и правилах оформления схем-алгоритмов   можно  прочитать в [2].</w:t>
      </w:r>
    </w:p>
    <w:p w:rsidR="0057582C" w:rsidRDefault="003A00AC" w:rsidP="00366E68">
      <w:pPr>
        <w:shd w:val="clear" w:color="auto" w:fill="FFFFFF"/>
        <w:tabs>
          <w:tab w:val="left" w:pos="851"/>
        </w:tabs>
        <w:ind w:left="786"/>
        <w:rPr>
          <w:rFonts w:ascii="Arial" w:hAnsi="Arial" w:cs="Arial"/>
          <w:b/>
          <w:color w:val="202020"/>
          <w:sz w:val="24"/>
          <w:szCs w:val="24"/>
        </w:rPr>
      </w:pPr>
      <w:r>
        <w:object w:dxaOrig="1936" w:dyaOrig="6842">
          <v:shape id="_x0000_i1027" type="#_x0000_t75" style="width:81pt;height:285.75pt" o:ole="">
            <v:imagedata r:id="rId14" o:title=""/>
          </v:shape>
          <o:OLEObject Type="Embed" ProgID="Visio.Drawing.11" ShapeID="_x0000_i1027" DrawAspect="Content" ObjectID="_1407872580" r:id="rId15"/>
        </w:object>
      </w:r>
    </w:p>
    <w:p w:rsidR="0057582C" w:rsidRDefault="0057582C" w:rsidP="00366E68">
      <w:pPr>
        <w:shd w:val="clear" w:color="auto" w:fill="FFFFFF"/>
        <w:tabs>
          <w:tab w:val="left" w:pos="851"/>
        </w:tabs>
        <w:ind w:left="786"/>
        <w:rPr>
          <w:color w:val="202020"/>
          <w:sz w:val="24"/>
          <w:szCs w:val="24"/>
          <w:lang w:val="en-US"/>
        </w:rPr>
      </w:pPr>
      <w:r>
        <w:rPr>
          <w:color w:val="202020"/>
          <w:sz w:val="24"/>
          <w:szCs w:val="24"/>
        </w:rPr>
        <w:t>Рис. 4.1-7</w:t>
      </w:r>
    </w:p>
    <w:p w:rsidR="0057582C" w:rsidRDefault="0057582C" w:rsidP="00366E68">
      <w:pPr>
        <w:shd w:val="clear" w:color="auto" w:fill="FFFFFF"/>
        <w:tabs>
          <w:tab w:val="left" w:pos="851"/>
        </w:tabs>
        <w:ind w:left="786"/>
        <w:rPr>
          <w:color w:val="202020"/>
          <w:sz w:val="24"/>
          <w:szCs w:val="24"/>
          <w:lang w:val="en-US"/>
        </w:rPr>
      </w:pPr>
    </w:p>
    <w:p w:rsidR="0057582C" w:rsidRDefault="0057582C" w:rsidP="00366E68">
      <w:pPr>
        <w:numPr>
          <w:ilvl w:val="0"/>
          <w:numId w:val="16"/>
        </w:numPr>
        <w:shd w:val="clear" w:color="auto" w:fill="FFFFFF"/>
        <w:tabs>
          <w:tab w:val="left" w:pos="851"/>
        </w:tabs>
        <w:ind w:left="376" w:firstLine="0"/>
        <w:rPr>
          <w:rFonts w:ascii="Arial" w:hAnsi="Arial" w:cs="Arial"/>
          <w:b/>
          <w:color w:val="202020"/>
          <w:sz w:val="24"/>
          <w:szCs w:val="24"/>
        </w:rPr>
      </w:pPr>
      <w:r>
        <w:rPr>
          <w:rFonts w:ascii="Arial" w:hAnsi="Arial" w:cs="Arial"/>
          <w:b/>
          <w:color w:val="202020"/>
          <w:sz w:val="24"/>
          <w:szCs w:val="24"/>
        </w:rPr>
        <w:t>Написание программного кода</w:t>
      </w:r>
    </w:p>
    <w:p w:rsidR="0057582C" w:rsidRDefault="0057582C" w:rsidP="00366E68">
      <w:pPr>
        <w:shd w:val="clear" w:color="auto" w:fill="FFFFFF"/>
        <w:ind w:left="851" w:hanging="143"/>
        <w:jc w:val="both"/>
        <w:rPr>
          <w:color w:val="000000"/>
          <w:sz w:val="24"/>
          <w:szCs w:val="24"/>
        </w:rPr>
      </w:pPr>
      <w:r>
        <w:rPr>
          <w:color w:val="202020"/>
          <w:sz w:val="24"/>
          <w:szCs w:val="24"/>
        </w:rPr>
        <w:t xml:space="preserve">  Теперь можно написать программный код для проекта Проект-4-1-Лаб. Так как большинство созданных ранее объектов уже «знают», как им надо работать, при запуске программы они будут готовы к приему ввода от пользователя и его обработке. Встроенная функциональность объектов является одной из самых сильных сторон       </w:t>
      </w:r>
      <w:r>
        <w:rPr>
          <w:b/>
          <w:color w:val="202020"/>
          <w:sz w:val="24"/>
          <w:szCs w:val="24"/>
        </w:rPr>
        <w:t xml:space="preserve">VS </w:t>
      </w:r>
      <w:r>
        <w:rPr>
          <w:color w:val="202020"/>
          <w:sz w:val="24"/>
          <w:szCs w:val="24"/>
        </w:rPr>
        <w:t xml:space="preserve"> и </w:t>
      </w:r>
      <w:r>
        <w:rPr>
          <w:b/>
          <w:color w:val="202020"/>
          <w:sz w:val="24"/>
          <w:szCs w:val="24"/>
        </w:rPr>
        <w:t xml:space="preserve">VB </w:t>
      </w:r>
      <w:r>
        <w:rPr>
          <w:color w:val="202020"/>
          <w:sz w:val="24"/>
          <w:szCs w:val="24"/>
        </w:rPr>
        <w:t xml:space="preserve"> –  после того, как объекты будут размещены на форме и их свойства будут установлены, они готовы к запуску без дополнительного программирования</w:t>
      </w:r>
      <w:r>
        <w:rPr>
          <w:color w:val="000000"/>
          <w:sz w:val="24"/>
          <w:szCs w:val="24"/>
        </w:rPr>
        <w:t xml:space="preserve"> (визуальное программирование). </w:t>
      </w:r>
    </w:p>
    <w:p w:rsidR="0057582C" w:rsidRDefault="0057582C" w:rsidP="00366E68">
      <w:pPr>
        <w:shd w:val="clear" w:color="auto" w:fill="FFFFFF"/>
        <w:ind w:left="851" w:hanging="143"/>
        <w:jc w:val="both"/>
        <w:rPr>
          <w:b/>
          <w:bCs/>
          <w:color w:val="000000"/>
          <w:spacing w:val="2"/>
          <w:sz w:val="24"/>
          <w:szCs w:val="24"/>
        </w:rPr>
      </w:pPr>
      <w:r>
        <w:rPr>
          <w:color w:val="000000"/>
          <w:spacing w:val="-1"/>
          <w:sz w:val="24"/>
          <w:szCs w:val="24"/>
        </w:rPr>
        <w:t xml:space="preserve">   Так как программой управляют кнопки</w:t>
      </w:r>
      <w:proofErr w:type="gramStart"/>
      <w:r>
        <w:rPr>
          <w:color w:val="000000"/>
          <w:spacing w:val="-1"/>
          <w:sz w:val="24"/>
          <w:szCs w:val="24"/>
        </w:rPr>
        <w:t xml:space="preserve">  </w:t>
      </w:r>
      <w:r>
        <w:rPr>
          <w:b/>
          <w:bCs/>
          <w:i/>
          <w:iCs/>
          <w:color w:val="000000"/>
          <w:spacing w:val="-1"/>
          <w:sz w:val="24"/>
          <w:szCs w:val="24"/>
        </w:rPr>
        <w:t>В</w:t>
      </w:r>
      <w:proofErr w:type="gramEnd"/>
      <w:r>
        <w:rPr>
          <w:b/>
          <w:bCs/>
          <w:i/>
          <w:iCs/>
          <w:color w:val="000000"/>
          <w:spacing w:val="-1"/>
          <w:sz w:val="24"/>
          <w:szCs w:val="24"/>
        </w:rPr>
        <w:t xml:space="preserve">ычислить </w:t>
      </w:r>
      <w:r>
        <w:rPr>
          <w:bCs/>
          <w:iCs/>
          <w:color w:val="000000"/>
          <w:spacing w:val="-1"/>
          <w:sz w:val="24"/>
          <w:szCs w:val="24"/>
        </w:rPr>
        <w:t>и</w:t>
      </w:r>
      <w:r>
        <w:rPr>
          <w:b/>
          <w:bCs/>
          <w:i/>
          <w:iCs/>
          <w:color w:val="000000"/>
          <w:spacing w:val="-1"/>
          <w:sz w:val="24"/>
          <w:szCs w:val="24"/>
        </w:rPr>
        <w:t xml:space="preserve"> Завершить, </w:t>
      </w:r>
      <w:r>
        <w:rPr>
          <w:color w:val="000000"/>
          <w:spacing w:val="-1"/>
          <w:sz w:val="24"/>
          <w:szCs w:val="24"/>
        </w:rPr>
        <w:t xml:space="preserve">программный </w:t>
      </w:r>
      <w:r>
        <w:rPr>
          <w:color w:val="000000"/>
          <w:spacing w:val="7"/>
          <w:sz w:val="24"/>
          <w:szCs w:val="24"/>
        </w:rPr>
        <w:lastRenderedPageBreak/>
        <w:t xml:space="preserve">код нашего проекта должен быть связан именно с этими кнопками. Для ввода и </w:t>
      </w:r>
      <w:r>
        <w:rPr>
          <w:color w:val="000000"/>
          <w:spacing w:val="1"/>
          <w:sz w:val="24"/>
          <w:szCs w:val="24"/>
        </w:rPr>
        <w:t xml:space="preserve">редактирования операторов программы на </w:t>
      </w:r>
      <w:r>
        <w:rPr>
          <w:b/>
          <w:bCs/>
          <w:color w:val="000000"/>
          <w:spacing w:val="1"/>
          <w:sz w:val="24"/>
          <w:szCs w:val="24"/>
          <w:lang w:val="en-US"/>
        </w:rPr>
        <w:t>VB</w:t>
      </w:r>
      <w:r>
        <w:rPr>
          <w:b/>
          <w:bCs/>
          <w:color w:val="000000"/>
          <w:spacing w:val="1"/>
          <w:sz w:val="24"/>
          <w:szCs w:val="24"/>
        </w:rPr>
        <w:t xml:space="preserve"> </w:t>
      </w:r>
      <w:r>
        <w:rPr>
          <w:color w:val="000000"/>
          <w:spacing w:val="1"/>
          <w:sz w:val="24"/>
          <w:szCs w:val="24"/>
        </w:rPr>
        <w:t xml:space="preserve">предназначено окно </w:t>
      </w:r>
      <w:r>
        <w:rPr>
          <w:b/>
          <w:bCs/>
          <w:color w:val="000000"/>
          <w:spacing w:val="1"/>
          <w:sz w:val="24"/>
          <w:szCs w:val="24"/>
        </w:rPr>
        <w:t xml:space="preserve">Редактор </w:t>
      </w:r>
      <w:r>
        <w:rPr>
          <w:b/>
          <w:bCs/>
          <w:color w:val="000000"/>
          <w:spacing w:val="2"/>
          <w:sz w:val="24"/>
          <w:szCs w:val="24"/>
        </w:rPr>
        <w:t>программного кода (</w:t>
      </w:r>
      <w:r>
        <w:rPr>
          <w:b/>
          <w:bCs/>
          <w:color w:val="000000"/>
          <w:spacing w:val="2"/>
          <w:sz w:val="24"/>
          <w:szCs w:val="24"/>
          <w:lang w:val="en-US"/>
        </w:rPr>
        <w:t>Code</w:t>
      </w:r>
      <w:r w:rsidRPr="0057582C">
        <w:rPr>
          <w:b/>
          <w:bCs/>
          <w:color w:val="000000"/>
          <w:spacing w:val="2"/>
          <w:sz w:val="24"/>
          <w:szCs w:val="24"/>
        </w:rPr>
        <w:t xml:space="preserve"> </w:t>
      </w:r>
      <w:r>
        <w:rPr>
          <w:b/>
          <w:bCs/>
          <w:color w:val="000000"/>
          <w:spacing w:val="2"/>
          <w:sz w:val="24"/>
          <w:szCs w:val="24"/>
          <w:lang w:val="en-US"/>
        </w:rPr>
        <w:t>Editor</w:t>
      </w:r>
      <w:r>
        <w:rPr>
          <w:b/>
          <w:bCs/>
          <w:color w:val="000000"/>
          <w:spacing w:val="2"/>
          <w:sz w:val="24"/>
          <w:szCs w:val="24"/>
        </w:rPr>
        <w:t>).</w:t>
      </w:r>
    </w:p>
    <w:p w:rsidR="003A00AC" w:rsidRDefault="003A00AC" w:rsidP="00366E68">
      <w:pPr>
        <w:shd w:val="clear" w:color="auto" w:fill="FFFFFF"/>
        <w:ind w:left="851" w:hanging="143"/>
        <w:jc w:val="both"/>
        <w:rPr>
          <w:sz w:val="24"/>
          <w:szCs w:val="24"/>
        </w:rPr>
      </w:pPr>
    </w:p>
    <w:p w:rsidR="0057582C" w:rsidRDefault="0057582C" w:rsidP="00366E68">
      <w:pPr>
        <w:pStyle w:val="a4"/>
        <w:keepLines w:val="0"/>
        <w:widowControl w:val="0"/>
        <w:numPr>
          <w:ilvl w:val="0"/>
          <w:numId w:val="24"/>
        </w:numPr>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Дописать код программы для обработки событий нажатия кнопки </w:t>
      </w:r>
      <w:r w:rsidRPr="003A00AC">
        <w:rPr>
          <w:rFonts w:ascii="Courier New" w:hAnsi="Courier New" w:cs="Courier New"/>
          <w:bCs w:val="0"/>
          <w:noProof/>
          <w:color w:val="auto"/>
          <w:sz w:val="20"/>
          <w:szCs w:val="20"/>
          <w:lang w:val="en-US" w:eastAsia="ru-RU"/>
        </w:rPr>
        <w:t>Button</w:t>
      </w:r>
      <w:r w:rsidRPr="000322C2">
        <w:rPr>
          <w:rFonts w:ascii="Courier New" w:hAnsi="Courier New" w:cs="Courier New"/>
          <w:bCs w:val="0"/>
          <w:noProof/>
          <w:color w:val="auto"/>
          <w:sz w:val="20"/>
          <w:szCs w:val="20"/>
          <w:lang w:eastAsia="ru-RU"/>
        </w:rPr>
        <w:t>1</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и кнопки</w:t>
      </w:r>
      <w:r>
        <w:rPr>
          <w:rFonts w:ascii="Times New Roman" w:hAnsi="Times New Roman"/>
          <w:i/>
          <w:color w:val="202020"/>
          <w:sz w:val="24"/>
          <w:szCs w:val="24"/>
          <w:lang w:eastAsia="ru-RU"/>
        </w:rPr>
        <w:t xml:space="preserve"> </w:t>
      </w:r>
      <w:r>
        <w:rPr>
          <w:rFonts w:ascii="Times New Roman" w:hAnsi="Times New Roman"/>
          <w:b w:val="0"/>
          <w:i/>
          <w:color w:val="202020"/>
          <w:sz w:val="24"/>
          <w:szCs w:val="24"/>
          <w:lang w:eastAsia="ru-RU"/>
        </w:rPr>
        <w:t>Button2</w:t>
      </w:r>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используя окно </w:t>
      </w:r>
      <w:r>
        <w:rPr>
          <w:rFonts w:ascii="Times New Roman" w:hAnsi="Times New Roman"/>
          <w:color w:val="202020"/>
          <w:sz w:val="24"/>
          <w:szCs w:val="24"/>
          <w:lang w:eastAsia="ru-RU"/>
        </w:rPr>
        <w:t>Редактор кода (</w:t>
      </w:r>
      <w:proofErr w:type="spellStart"/>
      <w:r>
        <w:rPr>
          <w:rFonts w:ascii="Times New Roman" w:hAnsi="Times New Roman"/>
          <w:color w:val="202020"/>
          <w:sz w:val="24"/>
          <w:szCs w:val="24"/>
          <w:lang w:eastAsia="ru-RU"/>
        </w:rPr>
        <w:t>Code</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Editor</w:t>
      </w:r>
      <w:proofErr w:type="spellEnd"/>
      <w:r>
        <w:rPr>
          <w:rFonts w:ascii="Times New Roman" w:hAnsi="Times New Roman"/>
          <w:b w:val="0"/>
          <w:color w:val="202020"/>
          <w:sz w:val="24"/>
          <w:szCs w:val="24"/>
          <w:lang w:eastAsia="ru-RU"/>
        </w:rPr>
        <w:t xml:space="preserve">). </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Внутри окна </w:t>
      </w:r>
      <w:r>
        <w:rPr>
          <w:rFonts w:ascii="Times New Roman" w:hAnsi="Times New Roman"/>
          <w:color w:val="202020"/>
          <w:sz w:val="24"/>
          <w:szCs w:val="24"/>
          <w:lang w:eastAsia="ru-RU"/>
        </w:rPr>
        <w:t>Редактора кода (</w:t>
      </w:r>
      <w:proofErr w:type="spellStart"/>
      <w:r>
        <w:rPr>
          <w:rFonts w:ascii="Times New Roman" w:hAnsi="Times New Roman"/>
          <w:color w:val="202020"/>
          <w:sz w:val="24"/>
          <w:szCs w:val="24"/>
          <w:lang w:eastAsia="ru-RU"/>
        </w:rPr>
        <w:t>Code</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Editor</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находятся строки кода, связанного с текущей формой. Операторы программы, которые используются совместно для выполнения некоторого действия, обычно группируются в программные конструкции, называемые процедурами. Обычным типом процедуры является процедура </w:t>
      </w:r>
      <w:r w:rsidRPr="003A00AC">
        <w:rPr>
          <w:rFonts w:ascii="Courier New" w:hAnsi="Courier New" w:cs="Courier New"/>
          <w:bCs w:val="0"/>
          <w:noProof/>
          <w:color w:val="0000FF"/>
          <w:sz w:val="20"/>
          <w:szCs w:val="20"/>
          <w:lang w:val="en-US" w:eastAsia="ru-RU"/>
        </w:rPr>
        <w:t>Sub</w:t>
      </w:r>
      <w:r>
        <w:rPr>
          <w:rFonts w:ascii="Times New Roman" w:hAnsi="Times New Roman"/>
          <w:b w:val="0"/>
          <w:color w:val="202020"/>
          <w:sz w:val="24"/>
          <w:szCs w:val="24"/>
          <w:lang w:eastAsia="ru-RU"/>
        </w:rPr>
        <w:t xml:space="preserve">, называемая процедурой-подпрограммой. Процедуры </w:t>
      </w:r>
      <w:r w:rsidRPr="003A00AC">
        <w:rPr>
          <w:rFonts w:ascii="Courier New" w:hAnsi="Courier New" w:cs="Courier New"/>
          <w:bCs w:val="0"/>
          <w:noProof/>
          <w:color w:val="0000FF"/>
          <w:sz w:val="20"/>
          <w:szCs w:val="20"/>
          <w:lang w:val="en-US" w:eastAsia="ru-RU"/>
        </w:rPr>
        <w:t>Sub</w:t>
      </w:r>
      <w:r>
        <w:rPr>
          <w:rFonts w:ascii="Times New Roman" w:hAnsi="Times New Roman"/>
          <w:b w:val="0"/>
          <w:color w:val="202020"/>
          <w:sz w:val="24"/>
          <w:szCs w:val="24"/>
          <w:lang w:eastAsia="ru-RU"/>
        </w:rPr>
        <w:t xml:space="preserve"> в первой строке содержат ключевое слово </w:t>
      </w:r>
      <w:r w:rsidRPr="003A00AC">
        <w:rPr>
          <w:rFonts w:ascii="Courier New" w:hAnsi="Courier New" w:cs="Courier New"/>
          <w:bCs w:val="0"/>
          <w:noProof/>
          <w:color w:val="0000FF"/>
          <w:sz w:val="20"/>
          <w:szCs w:val="20"/>
          <w:lang w:val="en-US" w:eastAsia="ru-RU"/>
        </w:rPr>
        <w:t>Sub</w:t>
      </w:r>
      <w:r>
        <w:rPr>
          <w:rFonts w:ascii="Times New Roman" w:hAnsi="Times New Roman"/>
          <w:b w:val="0"/>
          <w:color w:val="202020"/>
          <w:sz w:val="24"/>
          <w:szCs w:val="24"/>
          <w:lang w:eastAsia="ru-RU"/>
        </w:rPr>
        <w:t xml:space="preserve"> и заканчиваются оператором </w:t>
      </w:r>
      <w:r w:rsidRPr="003A00AC">
        <w:rPr>
          <w:rFonts w:ascii="Courier New" w:hAnsi="Courier New" w:cs="Courier New"/>
          <w:bCs w:val="0"/>
          <w:noProof/>
          <w:color w:val="0000FF"/>
          <w:sz w:val="20"/>
          <w:szCs w:val="20"/>
          <w:lang w:val="en-US" w:eastAsia="ru-RU"/>
        </w:rPr>
        <w:t>End</w:t>
      </w:r>
      <w:r w:rsidRPr="000322C2">
        <w:rPr>
          <w:rFonts w:ascii="Courier New" w:hAnsi="Courier New" w:cs="Courier New"/>
          <w:bCs w:val="0"/>
          <w:noProof/>
          <w:color w:val="0000FF"/>
          <w:sz w:val="20"/>
          <w:szCs w:val="20"/>
          <w:lang w:eastAsia="ru-RU"/>
        </w:rPr>
        <w:t xml:space="preserve"> </w:t>
      </w:r>
      <w:r w:rsidRPr="003A00AC">
        <w:rPr>
          <w:rFonts w:ascii="Courier New" w:hAnsi="Courier New" w:cs="Courier New"/>
          <w:bCs w:val="0"/>
          <w:noProof/>
          <w:color w:val="0000FF"/>
          <w:sz w:val="20"/>
          <w:szCs w:val="20"/>
          <w:lang w:val="en-US" w:eastAsia="ru-RU"/>
        </w:rPr>
        <w:t>Sub</w:t>
      </w:r>
      <w:r>
        <w:rPr>
          <w:rFonts w:ascii="Times New Roman" w:hAnsi="Times New Roman"/>
          <w:b w:val="0"/>
          <w:color w:val="202020"/>
          <w:sz w:val="24"/>
          <w:szCs w:val="24"/>
          <w:lang w:eastAsia="ru-RU"/>
        </w:rPr>
        <w:t xml:space="preserve">. Обычно процедуры выполняются при определенных обстоятельствах, например, таких, как щелчок на кнопке или вызовом специального оператора. Когда процедура ассоциирована с конкретным объектом и событием, она называется </w:t>
      </w:r>
      <w:r>
        <w:rPr>
          <w:rFonts w:ascii="Times New Roman" w:hAnsi="Times New Roman"/>
          <w:i/>
          <w:color w:val="202020"/>
          <w:sz w:val="24"/>
          <w:szCs w:val="24"/>
          <w:lang w:eastAsia="ru-RU"/>
        </w:rPr>
        <w:t>событийной процедурой</w:t>
      </w:r>
      <w:r>
        <w:rPr>
          <w:rFonts w:ascii="Times New Roman" w:hAnsi="Times New Roman"/>
          <w:b w:val="0"/>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При двойном щелчке мышью на кнопке </w:t>
      </w:r>
      <w:r>
        <w:rPr>
          <w:rFonts w:ascii="Times New Roman" w:hAnsi="Times New Roman"/>
          <w:color w:val="202020"/>
          <w:sz w:val="24"/>
          <w:szCs w:val="24"/>
          <w:lang w:eastAsia="ru-RU"/>
        </w:rPr>
        <w:t>ЗАВЕРШИТЬ</w:t>
      </w:r>
      <w:r>
        <w:rPr>
          <w:rFonts w:ascii="Times New Roman" w:hAnsi="Times New Roman"/>
          <w:b w:val="0"/>
          <w:color w:val="202020"/>
          <w:sz w:val="24"/>
          <w:szCs w:val="24"/>
          <w:lang w:eastAsia="ru-RU"/>
        </w:rPr>
        <w:t xml:space="preserve">  </w:t>
      </w:r>
      <w:r>
        <w:rPr>
          <w:rFonts w:ascii="Times New Roman" w:hAnsi="Times New Roman"/>
          <w:color w:val="202020"/>
          <w:sz w:val="24"/>
          <w:szCs w:val="24"/>
          <w:lang w:eastAsia="ru-RU"/>
        </w:rPr>
        <w:t>VB</w:t>
      </w:r>
      <w:r>
        <w:rPr>
          <w:rFonts w:ascii="Times New Roman" w:hAnsi="Times New Roman"/>
          <w:b w:val="0"/>
          <w:color w:val="202020"/>
          <w:sz w:val="24"/>
          <w:szCs w:val="24"/>
          <w:lang w:eastAsia="ru-RU"/>
        </w:rPr>
        <w:t xml:space="preserve"> автоматически добавляет первую и последнюю строки процедуры события </w:t>
      </w:r>
      <w:r w:rsidRPr="000945CE">
        <w:rPr>
          <w:rFonts w:ascii="Courier New" w:hAnsi="Courier New" w:cs="Courier New"/>
          <w:bCs w:val="0"/>
          <w:noProof/>
          <w:color w:val="0000FF"/>
          <w:sz w:val="20"/>
          <w:szCs w:val="20"/>
          <w:lang w:val="en-US" w:eastAsia="ru-RU"/>
        </w:rPr>
        <w:t>Button</w:t>
      </w:r>
      <w:r w:rsidRPr="00E20704">
        <w:rPr>
          <w:rFonts w:ascii="Courier New" w:hAnsi="Courier New" w:cs="Courier New"/>
          <w:bCs w:val="0"/>
          <w:noProof/>
          <w:color w:val="0000FF"/>
          <w:sz w:val="20"/>
          <w:szCs w:val="20"/>
          <w:lang w:eastAsia="ru-RU"/>
        </w:rPr>
        <w:t>2_</w:t>
      </w:r>
      <w:r w:rsidRPr="000945CE">
        <w:rPr>
          <w:rFonts w:ascii="Courier New" w:hAnsi="Courier New" w:cs="Courier New"/>
          <w:bCs w:val="0"/>
          <w:noProof/>
          <w:color w:val="0000FF"/>
          <w:sz w:val="20"/>
          <w:szCs w:val="20"/>
          <w:lang w:val="en-US" w:eastAsia="ru-RU"/>
        </w:rPr>
        <w:t>Click</w:t>
      </w:r>
      <w:r w:rsidRPr="00E20704">
        <w:rPr>
          <w:rFonts w:ascii="Courier New" w:hAnsi="Courier New" w:cs="Courier New"/>
          <w:bCs w:val="0"/>
          <w:noProof/>
          <w:color w:val="0000FF"/>
          <w:sz w:val="20"/>
          <w:szCs w:val="20"/>
          <w:lang w:eastAsia="ru-RU"/>
        </w:rPr>
        <w:t>( )</w:t>
      </w:r>
      <w:r w:rsidRPr="000322C2">
        <w:rPr>
          <w:rFonts w:ascii="Courier New" w:hAnsi="Courier New" w:cs="Courier New"/>
          <w:bCs w:val="0"/>
          <w:noProof/>
          <w:color w:val="auto"/>
          <w:sz w:val="20"/>
          <w:szCs w:val="20"/>
          <w:lang w:eastAsia="ru-RU"/>
        </w:rPr>
        <w:t>.</w:t>
      </w:r>
      <w:r>
        <w:rPr>
          <w:rFonts w:ascii="Times New Roman" w:hAnsi="Times New Roman"/>
          <w:b w:val="0"/>
          <w:color w:val="202020"/>
          <w:sz w:val="24"/>
          <w:szCs w:val="24"/>
          <w:lang w:eastAsia="ru-RU"/>
        </w:rPr>
        <w:t xml:space="preserve"> Обратите внимание, что первая строка перенесена на следующую строку, чтобы не вылезти за поля. </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Тело процедуры, которое  находится между заголовком процедуры и оператором, завершающим процедуру – </w:t>
      </w:r>
      <w:r w:rsidRPr="003A00AC">
        <w:rPr>
          <w:rFonts w:ascii="Courier New" w:hAnsi="Courier New" w:cs="Courier New"/>
          <w:bCs w:val="0"/>
          <w:noProof/>
          <w:color w:val="0000FF"/>
          <w:sz w:val="20"/>
          <w:szCs w:val="20"/>
          <w:lang w:val="en-US" w:eastAsia="ru-RU"/>
        </w:rPr>
        <w:t>Sub</w:t>
      </w:r>
      <w:r w:rsidRPr="000322C2">
        <w:rPr>
          <w:rFonts w:ascii="Courier New" w:hAnsi="Courier New" w:cs="Courier New"/>
          <w:bCs w:val="0"/>
          <w:noProof/>
          <w:color w:val="0000FF"/>
          <w:sz w:val="20"/>
          <w:szCs w:val="20"/>
          <w:lang w:eastAsia="ru-RU"/>
        </w:rPr>
        <w:t>…</w:t>
      </w:r>
      <w:r w:rsidRPr="003A00AC">
        <w:rPr>
          <w:rFonts w:ascii="Courier New" w:hAnsi="Courier New" w:cs="Courier New"/>
          <w:bCs w:val="0"/>
          <w:noProof/>
          <w:color w:val="0000FF"/>
          <w:sz w:val="20"/>
          <w:szCs w:val="20"/>
          <w:lang w:val="en-US" w:eastAsia="ru-RU"/>
        </w:rPr>
        <w:t>End</w:t>
      </w:r>
      <w:r w:rsidRPr="000322C2">
        <w:rPr>
          <w:rFonts w:ascii="Courier New" w:hAnsi="Courier New" w:cs="Courier New"/>
          <w:bCs w:val="0"/>
          <w:noProof/>
          <w:color w:val="0000FF"/>
          <w:sz w:val="20"/>
          <w:szCs w:val="20"/>
          <w:lang w:eastAsia="ru-RU"/>
        </w:rPr>
        <w:t xml:space="preserve"> </w:t>
      </w:r>
      <w:r w:rsidRPr="003A00AC">
        <w:rPr>
          <w:rFonts w:ascii="Courier New" w:hAnsi="Courier New" w:cs="Courier New"/>
          <w:bCs w:val="0"/>
          <w:noProof/>
          <w:color w:val="0000FF"/>
          <w:sz w:val="20"/>
          <w:szCs w:val="20"/>
          <w:lang w:val="en-US" w:eastAsia="ru-RU"/>
        </w:rPr>
        <w:t>Sub</w:t>
      </w:r>
      <w:r>
        <w:rPr>
          <w:rFonts w:ascii="Times New Roman" w:hAnsi="Times New Roman"/>
          <w:b w:val="0"/>
          <w:color w:val="202020"/>
          <w:sz w:val="24"/>
          <w:szCs w:val="24"/>
          <w:lang w:eastAsia="ru-RU"/>
        </w:rPr>
        <w:t xml:space="preserve">, будет исполняться каждый раз, когда пользователь активизирует элемент интерфейса, ассоциированный с этой процедурой. В данном случае событие - это щелчок мышью на кнопке </w:t>
      </w:r>
      <w:r w:rsidRPr="003A00AC">
        <w:rPr>
          <w:rFonts w:ascii="Courier New" w:hAnsi="Courier New" w:cs="Courier New"/>
          <w:bCs w:val="0"/>
          <w:noProof/>
          <w:color w:val="auto"/>
          <w:sz w:val="20"/>
          <w:szCs w:val="20"/>
          <w:lang w:val="en-US" w:eastAsia="ru-RU"/>
        </w:rPr>
        <w:t>Button</w:t>
      </w:r>
      <w:r w:rsidRPr="000322C2">
        <w:rPr>
          <w:rFonts w:ascii="Courier New" w:hAnsi="Courier New" w:cs="Courier New"/>
          <w:bCs w:val="0"/>
          <w:noProof/>
          <w:color w:val="auto"/>
          <w:sz w:val="20"/>
          <w:szCs w:val="20"/>
          <w:lang w:eastAsia="ru-RU"/>
        </w:rPr>
        <w:t>2</w:t>
      </w:r>
      <w:r>
        <w:rPr>
          <w:rFonts w:ascii="Times New Roman" w:hAnsi="Times New Roman"/>
          <w:b w:val="0"/>
          <w:color w:val="202020"/>
          <w:sz w:val="24"/>
          <w:szCs w:val="24"/>
          <w:lang w:eastAsia="ru-RU"/>
        </w:rPr>
        <w:t>, но как будет показано далее, это может быть и другой тип события.</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Между заголовком и концом процедуры ввести оператор </w:t>
      </w:r>
      <w:r w:rsidRPr="003A00AC">
        <w:rPr>
          <w:rFonts w:ascii="Courier New" w:hAnsi="Courier New" w:cs="Courier New"/>
          <w:bCs w:val="0"/>
          <w:noProof/>
          <w:color w:val="0000FF"/>
          <w:sz w:val="20"/>
          <w:szCs w:val="20"/>
          <w:lang w:val="en-US" w:eastAsia="ru-RU"/>
        </w:rPr>
        <w:t>End</w:t>
      </w:r>
      <w:r>
        <w:rPr>
          <w:rFonts w:ascii="Arial" w:hAnsi="Arial" w:cs="Arial"/>
          <w:b w:val="0"/>
          <w:color w:val="202020"/>
          <w:sz w:val="24"/>
          <w:szCs w:val="24"/>
          <w:lang w:eastAsia="ru-RU"/>
        </w:rPr>
        <w:t xml:space="preserve">, </w:t>
      </w:r>
      <w:r>
        <w:rPr>
          <w:rFonts w:ascii="Times New Roman" w:hAnsi="Times New Roman"/>
          <w:b w:val="0"/>
          <w:color w:val="202020"/>
          <w:sz w:val="24"/>
          <w:szCs w:val="24"/>
          <w:lang w:eastAsia="ru-RU"/>
        </w:rPr>
        <w:t>а</w:t>
      </w:r>
      <w:r>
        <w:rPr>
          <w:rFonts w:ascii="Arial" w:hAnsi="Arial" w:cs="Arial"/>
          <w:b w:val="0"/>
          <w:color w:val="202020"/>
          <w:sz w:val="24"/>
          <w:szCs w:val="24"/>
          <w:lang w:eastAsia="ru-RU"/>
        </w:rPr>
        <w:t xml:space="preserve"> </w:t>
      </w:r>
      <w:r>
        <w:rPr>
          <w:rFonts w:ascii="Times New Roman" w:hAnsi="Times New Roman"/>
          <w:b w:val="0"/>
          <w:color w:val="202020"/>
          <w:sz w:val="24"/>
          <w:szCs w:val="24"/>
          <w:lang w:eastAsia="ru-RU"/>
        </w:rPr>
        <w:t xml:space="preserve"> затем нажать на клавишу со стрелкой вниз.</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После ввода оператора буквы становятся синими и создаются отступы, что указывает, что </w:t>
      </w:r>
      <w:r w:rsidRPr="00ED7E06">
        <w:rPr>
          <w:rFonts w:ascii="Times New Roman" w:hAnsi="Times New Roman"/>
          <w:color w:val="202020"/>
          <w:sz w:val="24"/>
          <w:szCs w:val="24"/>
          <w:lang w:eastAsia="ru-RU"/>
        </w:rPr>
        <w:t>VB</w:t>
      </w:r>
      <w:r>
        <w:rPr>
          <w:rFonts w:ascii="Times New Roman" w:hAnsi="Times New Roman"/>
          <w:b w:val="0"/>
          <w:color w:val="202020"/>
          <w:sz w:val="24"/>
          <w:szCs w:val="24"/>
          <w:lang w:eastAsia="ru-RU"/>
        </w:rPr>
        <w:t xml:space="preserve"> распознал </w:t>
      </w:r>
      <w:r w:rsidRPr="003A00AC">
        <w:rPr>
          <w:rFonts w:ascii="Courier New" w:hAnsi="Courier New" w:cs="Courier New"/>
          <w:bCs w:val="0"/>
          <w:noProof/>
          <w:color w:val="0000FF"/>
          <w:sz w:val="20"/>
          <w:szCs w:val="20"/>
          <w:lang w:val="en-US" w:eastAsia="ru-RU"/>
        </w:rPr>
        <w:t>End</w:t>
      </w:r>
      <w:r>
        <w:rPr>
          <w:rFonts w:ascii="Times New Roman" w:hAnsi="Times New Roman"/>
          <w:b w:val="0"/>
          <w:color w:val="202020"/>
          <w:sz w:val="24"/>
          <w:szCs w:val="24"/>
          <w:lang w:eastAsia="ru-RU"/>
        </w:rPr>
        <w:t xml:space="preserve"> как одно из нескольких сотен зарезервированных - или ключевых  слов языка </w:t>
      </w:r>
      <w:r>
        <w:rPr>
          <w:rFonts w:ascii="Times New Roman" w:hAnsi="Times New Roman"/>
          <w:color w:val="202020"/>
          <w:sz w:val="24"/>
          <w:szCs w:val="24"/>
          <w:lang w:eastAsia="ru-RU"/>
        </w:rPr>
        <w:t>VB</w:t>
      </w:r>
      <w:r>
        <w:rPr>
          <w:rFonts w:ascii="Times New Roman" w:hAnsi="Times New Roman"/>
          <w:b w:val="0"/>
          <w:color w:val="202020"/>
          <w:sz w:val="24"/>
          <w:szCs w:val="24"/>
          <w:lang w:eastAsia="ru-RU"/>
        </w:rPr>
        <w:t xml:space="preserve">. Ключевое слово </w:t>
      </w:r>
      <w:r w:rsidRPr="003A00AC">
        <w:rPr>
          <w:rFonts w:ascii="Courier New" w:hAnsi="Courier New" w:cs="Courier New"/>
          <w:bCs w:val="0"/>
          <w:noProof/>
          <w:color w:val="0000FF"/>
          <w:sz w:val="20"/>
          <w:szCs w:val="20"/>
          <w:lang w:val="en-US" w:eastAsia="ru-RU"/>
        </w:rPr>
        <w:t>End</w:t>
      </w:r>
      <w:r>
        <w:rPr>
          <w:rFonts w:ascii="Times New Roman" w:hAnsi="Times New Roman"/>
          <w:b w:val="0"/>
          <w:color w:val="202020"/>
          <w:sz w:val="24"/>
          <w:szCs w:val="24"/>
          <w:lang w:eastAsia="ru-RU"/>
        </w:rPr>
        <w:t xml:space="preserve"> используется для остановки программы и удаления с экрана ее формы. В данном случае </w:t>
      </w:r>
      <w:r w:rsidRPr="003A00AC">
        <w:rPr>
          <w:rFonts w:ascii="Courier New" w:hAnsi="Courier New" w:cs="Courier New"/>
          <w:bCs w:val="0"/>
          <w:noProof/>
          <w:color w:val="0000FF"/>
          <w:sz w:val="20"/>
          <w:szCs w:val="20"/>
          <w:lang w:val="en-US" w:eastAsia="ru-RU"/>
        </w:rPr>
        <w:t>End</w:t>
      </w:r>
      <w:r>
        <w:rPr>
          <w:rFonts w:ascii="Times New Roman" w:hAnsi="Times New Roman"/>
          <w:b w:val="0"/>
          <w:color w:val="202020"/>
          <w:sz w:val="24"/>
          <w:szCs w:val="24"/>
          <w:lang w:eastAsia="ru-RU"/>
        </w:rPr>
        <w:t xml:space="preserve"> также является законченным оператором программы, то есть инструкцией, исполняемой компилятором </w:t>
      </w:r>
      <w:r>
        <w:rPr>
          <w:rFonts w:ascii="Times New Roman" w:hAnsi="Times New Roman"/>
          <w:color w:val="202020"/>
          <w:sz w:val="24"/>
          <w:szCs w:val="24"/>
          <w:lang w:eastAsia="ru-RU"/>
        </w:rPr>
        <w:t xml:space="preserve">VB. </w:t>
      </w:r>
      <w:r>
        <w:rPr>
          <w:rFonts w:ascii="Times New Roman" w:hAnsi="Times New Roman"/>
          <w:b w:val="0"/>
          <w:color w:val="202020"/>
          <w:sz w:val="24"/>
          <w:szCs w:val="24"/>
          <w:lang w:eastAsia="ru-RU"/>
        </w:rPr>
        <w:t xml:space="preserve">Напомним, что компилятор – это часть </w:t>
      </w:r>
      <w:r>
        <w:rPr>
          <w:rFonts w:ascii="Times New Roman" w:hAnsi="Times New Roman"/>
          <w:color w:val="202020"/>
          <w:sz w:val="24"/>
          <w:szCs w:val="24"/>
          <w:lang w:eastAsia="ru-RU"/>
        </w:rPr>
        <w:t>VS</w:t>
      </w:r>
      <w:r>
        <w:rPr>
          <w:rFonts w:ascii="Times New Roman" w:hAnsi="Times New Roman"/>
          <w:b w:val="0"/>
          <w:color w:val="202020"/>
          <w:sz w:val="24"/>
          <w:szCs w:val="24"/>
          <w:lang w:eastAsia="ru-RU"/>
        </w:rPr>
        <w:t xml:space="preserve">, обрабатывающая и выполняющая анализ каждой строки исходного кода </w:t>
      </w:r>
      <w:r>
        <w:rPr>
          <w:rFonts w:ascii="Times New Roman" w:hAnsi="Times New Roman"/>
          <w:color w:val="202020"/>
          <w:sz w:val="24"/>
          <w:szCs w:val="24"/>
          <w:lang w:eastAsia="ru-RU"/>
        </w:rPr>
        <w:t>VB</w:t>
      </w:r>
      <w:r>
        <w:rPr>
          <w:rFonts w:ascii="Times New Roman" w:hAnsi="Times New Roman"/>
          <w:b w:val="0"/>
          <w:color w:val="202020"/>
          <w:sz w:val="24"/>
          <w:szCs w:val="24"/>
          <w:lang w:eastAsia="ru-RU"/>
        </w:rPr>
        <w:t xml:space="preserve">, и объединяющая результаты с другими ресурсами с целью создания исполняемого файла. Все операторы программы должны следовать грамматическим правилам компилятора. </w:t>
      </w:r>
      <w:r>
        <w:rPr>
          <w:rFonts w:ascii="Times New Roman" w:hAnsi="Times New Roman"/>
          <w:color w:val="202020"/>
          <w:sz w:val="24"/>
          <w:szCs w:val="24"/>
          <w:lang w:eastAsia="ru-RU"/>
        </w:rPr>
        <w:t xml:space="preserve">В VS </w:t>
      </w:r>
      <w:r>
        <w:rPr>
          <w:rFonts w:ascii="Times New Roman" w:hAnsi="Times New Roman"/>
          <w:b w:val="0"/>
          <w:color w:val="202020"/>
          <w:sz w:val="24"/>
          <w:szCs w:val="24"/>
          <w:lang w:eastAsia="ru-RU"/>
        </w:rPr>
        <w:t xml:space="preserve"> операторы программ могут состоять из ключевых слов, свойств, имен объектов, переменных, чисел, специальных символов и других значений. При вводе операторов программы и внесении других изменений, окно </w:t>
      </w:r>
      <w:r>
        <w:rPr>
          <w:rFonts w:ascii="Times New Roman" w:hAnsi="Times New Roman"/>
          <w:color w:val="202020"/>
          <w:sz w:val="24"/>
          <w:szCs w:val="24"/>
          <w:lang w:eastAsia="ru-RU"/>
        </w:rPr>
        <w:t>Редактор кода (</w:t>
      </w:r>
      <w:proofErr w:type="spellStart"/>
      <w:r>
        <w:rPr>
          <w:rFonts w:ascii="Times New Roman" w:hAnsi="Times New Roman"/>
          <w:color w:val="202020"/>
          <w:sz w:val="24"/>
          <w:szCs w:val="24"/>
          <w:lang w:eastAsia="ru-RU"/>
        </w:rPr>
        <w:t>Code</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Editor</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выполняет многие задачи, связанные с форматированием, включая настройку отступов, пробелов и добавление необходимых скобок. Точное написание, оператора программы называется </w:t>
      </w:r>
      <w:r>
        <w:rPr>
          <w:rFonts w:ascii="Times New Roman" w:hAnsi="Times New Roman"/>
          <w:i/>
          <w:color w:val="202020"/>
          <w:sz w:val="24"/>
          <w:szCs w:val="24"/>
          <w:lang w:eastAsia="ru-RU"/>
        </w:rPr>
        <w:t>синтаксисом оператора</w:t>
      </w:r>
      <w:r>
        <w:rPr>
          <w:rFonts w:ascii="Times New Roman" w:hAnsi="Times New Roman"/>
          <w:b w:val="0"/>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При нажатии на клавишу </w:t>
      </w:r>
      <w:r>
        <w:rPr>
          <w:rFonts w:ascii="Times New Roman" w:hAnsi="Times New Roman"/>
          <w:i/>
          <w:color w:val="202020"/>
          <w:sz w:val="24"/>
          <w:szCs w:val="24"/>
          <w:lang w:eastAsia="ru-RU"/>
        </w:rPr>
        <w:t>«стрелка вниз»</w:t>
      </w:r>
      <w:r>
        <w:rPr>
          <w:rFonts w:ascii="Times New Roman" w:hAnsi="Times New Roman"/>
          <w:b w:val="0"/>
          <w:color w:val="202020"/>
          <w:sz w:val="24"/>
          <w:szCs w:val="24"/>
          <w:lang w:eastAsia="ru-RU"/>
        </w:rPr>
        <w:t xml:space="preserve"> оператор  </w:t>
      </w:r>
      <w:r w:rsidRPr="003A00AC">
        <w:rPr>
          <w:rFonts w:ascii="Courier New" w:hAnsi="Courier New" w:cs="Courier New"/>
          <w:bCs w:val="0"/>
          <w:noProof/>
          <w:color w:val="0000FF"/>
          <w:sz w:val="20"/>
          <w:szCs w:val="20"/>
          <w:lang w:val="en-US" w:eastAsia="ru-RU"/>
        </w:rPr>
        <w:t>End</w:t>
      </w:r>
      <w:r w:rsidRPr="000322C2">
        <w:rPr>
          <w:rFonts w:ascii="Courier New" w:hAnsi="Courier New" w:cs="Courier New"/>
          <w:bCs w:val="0"/>
          <w:noProof/>
          <w:color w:val="0000FF"/>
          <w:sz w:val="20"/>
          <w:szCs w:val="20"/>
          <w:lang w:eastAsia="ru-RU"/>
        </w:rPr>
        <w:t xml:space="preserve"> </w:t>
      </w:r>
      <w:r>
        <w:rPr>
          <w:rFonts w:ascii="Times New Roman" w:hAnsi="Times New Roman"/>
          <w:b w:val="0"/>
          <w:color w:val="202020"/>
          <w:sz w:val="24"/>
          <w:szCs w:val="24"/>
          <w:lang w:eastAsia="ru-RU"/>
        </w:rPr>
        <w:t xml:space="preserve">был сдвинут вправо так, чтобы он был отделен от операторов </w:t>
      </w:r>
      <w:r w:rsidRPr="003A00AC">
        <w:rPr>
          <w:rFonts w:ascii="Courier New" w:hAnsi="Courier New" w:cs="Courier New"/>
          <w:bCs w:val="0"/>
          <w:noProof/>
          <w:color w:val="0000FF"/>
          <w:sz w:val="20"/>
          <w:szCs w:val="20"/>
          <w:lang w:val="en-US" w:eastAsia="ru-RU"/>
        </w:rPr>
        <w:t>Private</w:t>
      </w:r>
      <w:r w:rsidRPr="000322C2">
        <w:rPr>
          <w:rFonts w:ascii="Courier New" w:hAnsi="Courier New" w:cs="Courier New"/>
          <w:bCs w:val="0"/>
          <w:noProof/>
          <w:color w:val="0000FF"/>
          <w:sz w:val="20"/>
          <w:szCs w:val="20"/>
          <w:lang w:eastAsia="ru-RU"/>
        </w:rPr>
        <w:t xml:space="preserve"> </w:t>
      </w:r>
      <w:r w:rsidRPr="003A00AC">
        <w:rPr>
          <w:rFonts w:ascii="Courier New" w:hAnsi="Courier New" w:cs="Courier New"/>
          <w:bCs w:val="0"/>
          <w:noProof/>
          <w:color w:val="0000FF"/>
          <w:sz w:val="20"/>
          <w:szCs w:val="20"/>
          <w:lang w:val="en-US" w:eastAsia="ru-RU"/>
        </w:rPr>
        <w:t>Sub</w:t>
      </w:r>
      <w:r>
        <w:rPr>
          <w:rFonts w:ascii="Arial" w:hAnsi="Arial" w:cs="Arial"/>
          <w:b w:val="0"/>
          <w:color w:val="202020"/>
          <w:sz w:val="24"/>
          <w:szCs w:val="24"/>
          <w:lang w:eastAsia="ru-RU"/>
        </w:rPr>
        <w:t xml:space="preserve"> </w:t>
      </w:r>
      <w:r>
        <w:rPr>
          <w:rFonts w:ascii="Times New Roman" w:hAnsi="Times New Roman"/>
          <w:b w:val="0"/>
          <w:color w:val="202020"/>
          <w:sz w:val="24"/>
          <w:szCs w:val="24"/>
          <w:lang w:eastAsia="ru-RU"/>
        </w:rPr>
        <w:t xml:space="preserve">и </w:t>
      </w:r>
      <w:r w:rsidRPr="003A00AC">
        <w:rPr>
          <w:rFonts w:ascii="Courier New" w:hAnsi="Courier New" w:cs="Courier New"/>
          <w:bCs w:val="0"/>
          <w:noProof/>
          <w:color w:val="0000FF"/>
          <w:sz w:val="20"/>
          <w:szCs w:val="20"/>
          <w:lang w:val="en-US" w:eastAsia="ru-RU"/>
        </w:rPr>
        <w:t>End</w:t>
      </w:r>
      <w:r w:rsidRPr="000322C2">
        <w:rPr>
          <w:rFonts w:ascii="Courier New" w:hAnsi="Courier New" w:cs="Courier New"/>
          <w:bCs w:val="0"/>
          <w:noProof/>
          <w:color w:val="0000FF"/>
          <w:sz w:val="20"/>
          <w:szCs w:val="20"/>
          <w:lang w:eastAsia="ru-RU"/>
        </w:rPr>
        <w:t xml:space="preserve"> </w:t>
      </w:r>
      <w:r w:rsidRPr="003A00AC">
        <w:rPr>
          <w:rFonts w:ascii="Courier New" w:hAnsi="Courier New" w:cs="Courier New"/>
          <w:bCs w:val="0"/>
          <w:noProof/>
          <w:color w:val="0000FF"/>
          <w:sz w:val="20"/>
          <w:szCs w:val="20"/>
          <w:lang w:val="en-US" w:eastAsia="ru-RU"/>
        </w:rPr>
        <w:t>Sub</w:t>
      </w:r>
      <w:r>
        <w:rPr>
          <w:rFonts w:ascii="Times New Roman" w:hAnsi="Times New Roman"/>
          <w:b w:val="0"/>
          <w:color w:val="202020"/>
          <w:sz w:val="24"/>
          <w:szCs w:val="24"/>
          <w:lang w:eastAsia="ru-RU"/>
        </w:rPr>
        <w:t xml:space="preserve">. Эта схема форматирования является одним из соглашений программирования и предназначена для того, чтобы программы выглядели ясно и читаемо. Соглашения относительно того, как организуется код в программе, часто называется </w:t>
      </w:r>
      <w:r>
        <w:rPr>
          <w:rFonts w:ascii="Times New Roman" w:hAnsi="Times New Roman"/>
          <w:i/>
          <w:color w:val="202020"/>
          <w:sz w:val="24"/>
          <w:szCs w:val="24"/>
          <w:lang w:eastAsia="ru-RU"/>
        </w:rPr>
        <w:t>стилем программирования</w:t>
      </w:r>
      <w:r>
        <w:rPr>
          <w:rFonts w:ascii="Times New Roman" w:hAnsi="Times New Roman"/>
          <w:b w:val="0"/>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Теперь, когда написан код, связанный с кнопкой</w:t>
      </w:r>
      <w:proofErr w:type="gramStart"/>
      <w:r>
        <w:rPr>
          <w:rFonts w:ascii="Times New Roman" w:hAnsi="Times New Roman"/>
          <w:b w:val="0"/>
          <w:color w:val="202020"/>
          <w:sz w:val="24"/>
          <w:szCs w:val="24"/>
          <w:lang w:eastAsia="ru-RU"/>
        </w:rPr>
        <w:t xml:space="preserve"> </w:t>
      </w:r>
      <w:r>
        <w:rPr>
          <w:rFonts w:ascii="Times New Roman" w:hAnsi="Times New Roman"/>
          <w:i/>
          <w:color w:val="202020"/>
          <w:sz w:val="24"/>
          <w:szCs w:val="24"/>
          <w:lang w:eastAsia="ru-RU"/>
        </w:rPr>
        <w:t>З</w:t>
      </w:r>
      <w:proofErr w:type="gramEnd"/>
      <w:r>
        <w:rPr>
          <w:rFonts w:ascii="Times New Roman" w:hAnsi="Times New Roman"/>
          <w:i/>
          <w:color w:val="202020"/>
          <w:sz w:val="24"/>
          <w:szCs w:val="24"/>
          <w:lang w:eastAsia="ru-RU"/>
        </w:rPr>
        <w:t>авершить</w:t>
      </w:r>
      <w:r>
        <w:rPr>
          <w:rFonts w:ascii="Times New Roman" w:hAnsi="Times New Roman"/>
          <w:b w:val="0"/>
          <w:color w:val="202020"/>
          <w:sz w:val="24"/>
          <w:szCs w:val="24"/>
          <w:lang w:eastAsia="ru-RU"/>
        </w:rPr>
        <w:t xml:space="preserve">, необходимо написать код для кнопки  </w:t>
      </w:r>
      <w:r>
        <w:rPr>
          <w:rFonts w:ascii="Times New Roman" w:hAnsi="Times New Roman"/>
          <w:i/>
          <w:color w:val="202020"/>
          <w:sz w:val="24"/>
          <w:szCs w:val="24"/>
          <w:lang w:eastAsia="ru-RU"/>
        </w:rPr>
        <w:t>Вычислить</w:t>
      </w:r>
      <w:r>
        <w:rPr>
          <w:rFonts w:ascii="Times New Roman" w:hAnsi="Times New Roman"/>
          <w:b w:val="0"/>
          <w:color w:val="202020"/>
          <w:sz w:val="24"/>
          <w:szCs w:val="24"/>
          <w:lang w:eastAsia="ru-RU"/>
        </w:rPr>
        <w:t>.</w:t>
      </w:r>
    </w:p>
    <w:p w:rsidR="0057582C" w:rsidRDefault="0057582C" w:rsidP="00366E68">
      <w:pPr>
        <w:pStyle w:val="a4"/>
        <w:keepLines w:val="0"/>
        <w:widowControl w:val="0"/>
        <w:numPr>
          <w:ilvl w:val="0"/>
          <w:numId w:val="24"/>
        </w:numPr>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Написать программный код, который будет выполняться при нажатии кнопки </w:t>
      </w:r>
      <w:r w:rsidRPr="000945CE">
        <w:rPr>
          <w:rFonts w:ascii="Times New Roman" w:hAnsi="Times New Roman"/>
          <w:color w:val="202020"/>
          <w:sz w:val="20"/>
          <w:szCs w:val="20"/>
          <w:lang w:eastAsia="ru-RU"/>
        </w:rPr>
        <w:lastRenderedPageBreak/>
        <w:t>ВЫЧИСЛИТЬ</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то есть</w:t>
      </w:r>
      <w:r>
        <w:rPr>
          <w:rFonts w:ascii="Times New Roman" w:hAnsi="Times New Roman"/>
          <w:i/>
          <w:color w:val="202020"/>
          <w:sz w:val="24"/>
          <w:szCs w:val="24"/>
          <w:lang w:eastAsia="ru-RU"/>
        </w:rPr>
        <w:t xml:space="preserve"> событийную процедуру </w:t>
      </w:r>
      <w:r>
        <w:rPr>
          <w:rFonts w:ascii="Times New Roman" w:hAnsi="Times New Roman"/>
          <w:b w:val="0"/>
          <w:color w:val="202020"/>
          <w:sz w:val="24"/>
          <w:szCs w:val="24"/>
          <w:lang w:eastAsia="ru-RU"/>
        </w:rPr>
        <w:t>для кнопки</w:t>
      </w:r>
      <w:r>
        <w:rPr>
          <w:rFonts w:ascii="Times New Roman" w:hAnsi="Times New Roman"/>
          <w:i/>
          <w:color w:val="202020"/>
          <w:sz w:val="24"/>
          <w:szCs w:val="24"/>
          <w:lang w:eastAsia="ru-RU"/>
        </w:rPr>
        <w:t xml:space="preserve"> </w:t>
      </w:r>
      <w:r w:rsidRPr="0050691C">
        <w:rPr>
          <w:rFonts w:ascii="Courier New" w:hAnsi="Courier New" w:cs="Courier New"/>
          <w:bCs w:val="0"/>
          <w:noProof/>
          <w:color w:val="auto"/>
          <w:sz w:val="20"/>
          <w:szCs w:val="20"/>
          <w:lang w:val="en-US" w:eastAsia="ru-RU"/>
        </w:rPr>
        <w:t>Button</w:t>
      </w:r>
      <w:r w:rsidRPr="000322C2">
        <w:rPr>
          <w:rFonts w:ascii="Courier New" w:hAnsi="Courier New" w:cs="Courier New"/>
          <w:bCs w:val="0"/>
          <w:noProof/>
          <w:color w:val="auto"/>
          <w:sz w:val="20"/>
          <w:szCs w:val="20"/>
          <w:lang w:eastAsia="ru-RU"/>
        </w:rPr>
        <w:t>1</w:t>
      </w:r>
      <w:r>
        <w:rPr>
          <w:rFonts w:ascii="Times New Roman" w:hAnsi="Times New Roman"/>
          <w:b w:val="0"/>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Чтобы отобразить форму, щелкнуть в окне    </w:t>
      </w:r>
      <w:r>
        <w:rPr>
          <w:rFonts w:ascii="Times New Roman" w:hAnsi="Times New Roman"/>
          <w:color w:val="202020"/>
          <w:sz w:val="24"/>
          <w:szCs w:val="24"/>
          <w:lang w:eastAsia="ru-RU"/>
        </w:rPr>
        <w:t>Обозреватель решений (</w:t>
      </w:r>
      <w:proofErr w:type="spellStart"/>
      <w:r>
        <w:rPr>
          <w:rFonts w:ascii="Times New Roman" w:hAnsi="Times New Roman"/>
          <w:color w:val="202020"/>
          <w:sz w:val="24"/>
          <w:szCs w:val="24"/>
          <w:lang w:eastAsia="ru-RU"/>
        </w:rPr>
        <w:t>Solution</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Explorer</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на кнопке </w:t>
      </w:r>
      <w:r>
        <w:rPr>
          <w:rFonts w:ascii="Times New Roman" w:hAnsi="Times New Roman"/>
          <w:i/>
          <w:color w:val="202020"/>
          <w:sz w:val="24"/>
          <w:szCs w:val="24"/>
          <w:lang w:eastAsia="ru-RU"/>
        </w:rPr>
        <w:t>Конструктор   (</w:t>
      </w:r>
      <w:proofErr w:type="spellStart"/>
      <w:r>
        <w:rPr>
          <w:rFonts w:ascii="Times New Roman" w:hAnsi="Times New Roman"/>
          <w:i/>
          <w:color w:val="202020"/>
          <w:sz w:val="24"/>
          <w:szCs w:val="24"/>
          <w:lang w:eastAsia="ru-RU"/>
        </w:rPr>
        <w:t>View</w:t>
      </w:r>
      <w:proofErr w:type="spellEnd"/>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Designe</w:t>
      </w:r>
      <w:proofErr w:type="spellEnd"/>
      <w:r>
        <w:rPr>
          <w:rFonts w:ascii="Times New Roman" w:hAnsi="Times New Roman"/>
          <w:i/>
          <w:color w:val="202020"/>
          <w:sz w:val="24"/>
          <w:szCs w:val="24"/>
          <w:lang w:val="en-US" w:eastAsia="ru-RU"/>
        </w:rPr>
        <w:t>r</w:t>
      </w:r>
      <w:r>
        <w:rPr>
          <w:rFonts w:ascii="Times New Roman" w:hAnsi="Times New Roman"/>
          <w:b w:val="0"/>
          <w:color w:val="202020"/>
          <w:sz w:val="24"/>
          <w:szCs w:val="24"/>
          <w:lang w:eastAsia="ru-RU"/>
        </w:rPr>
        <w:t xml:space="preserve">). В режиме </w:t>
      </w:r>
      <w:r>
        <w:rPr>
          <w:rFonts w:ascii="Times New Roman" w:hAnsi="Times New Roman"/>
          <w:i/>
          <w:color w:val="202020"/>
          <w:sz w:val="24"/>
          <w:szCs w:val="24"/>
          <w:lang w:eastAsia="ru-RU"/>
        </w:rPr>
        <w:t>Редактор программного кода (</w:t>
      </w:r>
      <w:proofErr w:type="spellStart"/>
      <w:r>
        <w:rPr>
          <w:rFonts w:ascii="Times New Roman" w:hAnsi="Times New Roman"/>
          <w:i/>
          <w:color w:val="202020"/>
          <w:sz w:val="24"/>
          <w:szCs w:val="24"/>
          <w:lang w:eastAsia="ru-RU"/>
        </w:rPr>
        <w:t>Code</w:t>
      </w:r>
      <w:proofErr w:type="spellEnd"/>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Editor</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форма, с которой производится работа, не отображается. Кнопка </w:t>
      </w:r>
      <w:r>
        <w:rPr>
          <w:rFonts w:ascii="Times New Roman" w:hAnsi="Times New Roman"/>
          <w:i/>
          <w:color w:val="202020"/>
          <w:sz w:val="24"/>
          <w:szCs w:val="24"/>
          <w:lang w:eastAsia="ru-RU"/>
        </w:rPr>
        <w:t>Конструктор (</w:t>
      </w:r>
      <w:proofErr w:type="spellStart"/>
      <w:r>
        <w:rPr>
          <w:rFonts w:ascii="Times New Roman" w:hAnsi="Times New Roman"/>
          <w:i/>
          <w:color w:val="202020"/>
          <w:sz w:val="24"/>
          <w:szCs w:val="24"/>
          <w:lang w:eastAsia="ru-RU"/>
        </w:rPr>
        <w:t>View</w:t>
      </w:r>
      <w:proofErr w:type="spellEnd"/>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Designer</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является одним из тех механизмов, которые используются для того, чтобы снова вывести форму на экран. Также можно щелкнуть на вкладке </w:t>
      </w:r>
      <w:r w:rsidRPr="0050691C">
        <w:rPr>
          <w:rFonts w:ascii="Courier New" w:hAnsi="Courier New" w:cs="Courier New"/>
          <w:bCs w:val="0"/>
          <w:noProof/>
          <w:color w:val="auto"/>
          <w:sz w:val="20"/>
          <w:szCs w:val="20"/>
          <w:lang w:val="en-US" w:eastAsia="ru-RU"/>
        </w:rPr>
        <w:t>Form</w:t>
      </w:r>
      <w:r w:rsidRPr="000322C2">
        <w:rPr>
          <w:rFonts w:ascii="Courier New" w:hAnsi="Courier New" w:cs="Courier New"/>
          <w:bCs w:val="0"/>
          <w:noProof/>
          <w:color w:val="auto"/>
          <w:sz w:val="20"/>
          <w:szCs w:val="20"/>
          <w:lang w:eastAsia="ru-RU"/>
        </w:rPr>
        <w:t>1.</w:t>
      </w:r>
      <w:r w:rsidRPr="0050691C">
        <w:rPr>
          <w:rFonts w:ascii="Courier New" w:hAnsi="Courier New" w:cs="Courier New"/>
          <w:bCs w:val="0"/>
          <w:noProof/>
          <w:color w:val="auto"/>
          <w:sz w:val="20"/>
          <w:szCs w:val="20"/>
          <w:lang w:val="en-US" w:eastAsia="ru-RU"/>
        </w:rPr>
        <w:t>vb</w:t>
      </w:r>
      <w:r w:rsidRPr="000322C2">
        <w:rPr>
          <w:rFonts w:ascii="Courier New" w:hAnsi="Courier New" w:cs="Courier New"/>
          <w:bCs w:val="0"/>
          <w:noProof/>
          <w:color w:val="auto"/>
          <w:sz w:val="20"/>
          <w:szCs w:val="20"/>
          <w:lang w:eastAsia="ru-RU"/>
        </w:rPr>
        <w:t xml:space="preserve"> [</w:t>
      </w:r>
      <w:r w:rsidRPr="0050691C">
        <w:rPr>
          <w:rFonts w:ascii="Courier New" w:hAnsi="Courier New" w:cs="Courier New"/>
          <w:bCs w:val="0"/>
          <w:noProof/>
          <w:color w:val="auto"/>
          <w:sz w:val="20"/>
          <w:szCs w:val="20"/>
          <w:lang w:val="en-US" w:eastAsia="ru-RU"/>
        </w:rPr>
        <w:t>Design</w:t>
      </w:r>
      <w:r w:rsidRPr="000322C2">
        <w:rPr>
          <w:rFonts w:ascii="Courier New" w:hAnsi="Courier New" w:cs="Courier New"/>
          <w:bCs w:val="0"/>
          <w:noProof/>
          <w:color w:val="auto"/>
          <w:sz w:val="20"/>
          <w:szCs w:val="20"/>
          <w:lang w:eastAsia="ru-RU"/>
        </w:rPr>
        <w:t>].</w:t>
      </w:r>
      <w:r>
        <w:rPr>
          <w:rFonts w:ascii="Times New Roman" w:hAnsi="Times New Roman"/>
          <w:b w:val="0"/>
          <w:color w:val="202020"/>
          <w:sz w:val="24"/>
          <w:szCs w:val="24"/>
          <w:lang w:eastAsia="ru-RU"/>
        </w:rPr>
        <w:t xml:space="preserve"> </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Дважды </w:t>
      </w:r>
      <w:proofErr w:type="gramStart"/>
      <w:r>
        <w:rPr>
          <w:rFonts w:ascii="Times New Roman" w:hAnsi="Times New Roman"/>
          <w:b w:val="0"/>
          <w:color w:val="202020"/>
          <w:sz w:val="24"/>
          <w:szCs w:val="24"/>
          <w:lang w:eastAsia="ru-RU"/>
        </w:rPr>
        <w:t xml:space="preserve">щелкнуть мышью на кнопке   </w:t>
      </w:r>
      <w:r w:rsidRPr="000945CE">
        <w:rPr>
          <w:rFonts w:ascii="Times New Roman" w:hAnsi="Times New Roman"/>
          <w:color w:val="202020"/>
          <w:sz w:val="20"/>
          <w:szCs w:val="20"/>
          <w:lang w:eastAsia="ru-RU"/>
        </w:rPr>
        <w:t>ВЫЧИСЛИТЬ</w:t>
      </w:r>
      <w:proofErr w:type="gramEnd"/>
      <w:r>
        <w:rPr>
          <w:rFonts w:ascii="Times New Roman" w:hAnsi="Times New Roman"/>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Через некоторое время появится окно </w:t>
      </w:r>
      <w:r>
        <w:rPr>
          <w:rFonts w:ascii="Times New Roman" w:hAnsi="Times New Roman"/>
          <w:color w:val="202020"/>
          <w:sz w:val="24"/>
          <w:szCs w:val="24"/>
          <w:lang w:eastAsia="ru-RU"/>
        </w:rPr>
        <w:t>Редактор кода (</w:t>
      </w:r>
      <w:proofErr w:type="spellStart"/>
      <w:r>
        <w:rPr>
          <w:rFonts w:ascii="Times New Roman" w:hAnsi="Times New Roman"/>
          <w:color w:val="202020"/>
          <w:sz w:val="24"/>
          <w:szCs w:val="24"/>
          <w:lang w:eastAsia="ru-RU"/>
        </w:rPr>
        <w:t>Code</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Editor</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и рядом с процедурой события,  связанной с кнопкой </w:t>
      </w:r>
      <w:r w:rsidRPr="0050691C">
        <w:rPr>
          <w:rFonts w:ascii="Courier New" w:hAnsi="Courier New" w:cs="Courier New"/>
          <w:bCs w:val="0"/>
          <w:noProof/>
          <w:color w:val="auto"/>
          <w:sz w:val="20"/>
          <w:szCs w:val="20"/>
          <w:lang w:val="en-US" w:eastAsia="ru-RU"/>
        </w:rPr>
        <w:t>Button</w:t>
      </w:r>
      <w:r w:rsidRPr="000322C2">
        <w:rPr>
          <w:rFonts w:ascii="Courier New" w:hAnsi="Courier New" w:cs="Courier New"/>
          <w:bCs w:val="0"/>
          <w:noProof/>
          <w:color w:val="auto"/>
          <w:sz w:val="20"/>
          <w:szCs w:val="20"/>
          <w:lang w:eastAsia="ru-RU"/>
        </w:rPr>
        <w:t>2</w:t>
      </w:r>
      <w:r>
        <w:rPr>
          <w:rFonts w:ascii="Times New Roman" w:hAnsi="Times New Roman"/>
          <w:b w:val="0"/>
          <w:color w:val="202020"/>
          <w:sz w:val="24"/>
          <w:szCs w:val="24"/>
          <w:lang w:eastAsia="ru-RU"/>
        </w:rPr>
        <w:t xml:space="preserve">,  появится процедура события, ассоциированная с кнопкой </w:t>
      </w:r>
      <w:r w:rsidRPr="0050691C">
        <w:rPr>
          <w:rFonts w:ascii="Courier New" w:hAnsi="Courier New" w:cs="Courier New"/>
          <w:bCs w:val="0"/>
          <w:noProof/>
          <w:color w:val="auto"/>
          <w:sz w:val="20"/>
          <w:szCs w:val="20"/>
          <w:lang w:val="en-US" w:eastAsia="ru-RU"/>
        </w:rPr>
        <w:t>Button</w:t>
      </w:r>
      <w:r w:rsidRPr="000322C2">
        <w:rPr>
          <w:rFonts w:ascii="Courier New" w:hAnsi="Courier New" w:cs="Courier New"/>
          <w:bCs w:val="0"/>
          <w:noProof/>
          <w:color w:val="auto"/>
          <w:sz w:val="20"/>
          <w:szCs w:val="20"/>
          <w:lang w:eastAsia="ru-RU"/>
        </w:rPr>
        <w:t>1</w:t>
      </w:r>
      <w:r>
        <w:rPr>
          <w:rFonts w:ascii="Times New Roman" w:hAnsi="Times New Roman"/>
          <w:i/>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Хотя текст этой кнопки был изменен на </w:t>
      </w:r>
      <w:r>
        <w:rPr>
          <w:rFonts w:ascii="Times New Roman" w:hAnsi="Times New Roman"/>
          <w:i/>
          <w:color w:val="202020"/>
          <w:sz w:val="24"/>
          <w:szCs w:val="24"/>
          <w:lang w:eastAsia="ru-RU"/>
        </w:rPr>
        <w:t>«</w:t>
      </w:r>
      <w:r w:rsidR="000945CE" w:rsidRPr="000945CE">
        <w:rPr>
          <w:rFonts w:ascii="Times New Roman" w:hAnsi="Times New Roman"/>
          <w:color w:val="202020"/>
          <w:sz w:val="20"/>
          <w:szCs w:val="20"/>
          <w:lang w:eastAsia="ru-RU"/>
        </w:rPr>
        <w:t>ВЫЧИСЛИТЬ</w:t>
      </w:r>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ее имя в программе осталось </w:t>
      </w:r>
      <w:r w:rsidRPr="0050691C">
        <w:rPr>
          <w:rFonts w:ascii="Courier New" w:hAnsi="Courier New" w:cs="Courier New"/>
          <w:bCs w:val="0"/>
          <w:noProof/>
          <w:color w:val="auto"/>
          <w:sz w:val="20"/>
          <w:szCs w:val="20"/>
          <w:lang w:val="en-US" w:eastAsia="ru-RU"/>
        </w:rPr>
        <w:t>Button</w:t>
      </w:r>
      <w:r w:rsidRPr="000322C2">
        <w:rPr>
          <w:rFonts w:ascii="Courier New" w:hAnsi="Courier New" w:cs="Courier New"/>
          <w:bCs w:val="0"/>
          <w:noProof/>
          <w:color w:val="auto"/>
          <w:sz w:val="20"/>
          <w:szCs w:val="20"/>
          <w:lang w:eastAsia="ru-RU"/>
        </w:rPr>
        <w:t>1</w:t>
      </w:r>
      <w:r>
        <w:rPr>
          <w:rFonts w:ascii="Times New Roman" w:hAnsi="Times New Roman"/>
          <w:b w:val="0"/>
          <w:color w:val="202020"/>
          <w:sz w:val="24"/>
          <w:szCs w:val="24"/>
          <w:lang w:eastAsia="ru-RU"/>
        </w:rPr>
        <w:t>. (Имя и текст элемента интерфейса могут быть различными для удобства программирования.) Каждый объект может иметь несколько связанных с ним процедур - по одной для каждого распознаваемого события.</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Между операторами  </w:t>
      </w:r>
      <w:r w:rsidRPr="0050691C">
        <w:rPr>
          <w:rFonts w:ascii="Courier New" w:hAnsi="Courier New" w:cs="Courier New"/>
          <w:bCs w:val="0"/>
          <w:noProof/>
          <w:color w:val="0000FF"/>
          <w:sz w:val="20"/>
          <w:szCs w:val="20"/>
          <w:lang w:val="en-US" w:eastAsia="ru-RU"/>
        </w:rPr>
        <w:t>Private</w:t>
      </w:r>
      <w:r w:rsidRPr="000322C2">
        <w:rPr>
          <w:rFonts w:ascii="Courier New" w:hAnsi="Courier New" w:cs="Courier New"/>
          <w:bCs w:val="0"/>
          <w:noProof/>
          <w:color w:val="0000FF"/>
          <w:sz w:val="20"/>
          <w:szCs w:val="20"/>
          <w:lang w:eastAsia="ru-RU"/>
        </w:rPr>
        <w:t xml:space="preserve"> </w:t>
      </w:r>
      <w:r w:rsidRPr="0050691C">
        <w:rPr>
          <w:rFonts w:ascii="Courier New" w:hAnsi="Courier New" w:cs="Courier New"/>
          <w:bCs w:val="0"/>
          <w:noProof/>
          <w:color w:val="0000FF"/>
          <w:sz w:val="20"/>
          <w:szCs w:val="20"/>
          <w:lang w:val="en-US" w:eastAsia="ru-RU"/>
        </w:rPr>
        <w:t>Sub</w:t>
      </w:r>
      <w:r w:rsidRPr="000322C2">
        <w:rPr>
          <w:rFonts w:ascii="Courier New" w:hAnsi="Courier New" w:cs="Courier New"/>
          <w:bCs w:val="0"/>
          <w:noProof/>
          <w:color w:val="auto"/>
          <w:sz w:val="20"/>
          <w:szCs w:val="20"/>
          <w:lang w:eastAsia="ru-RU"/>
        </w:rPr>
        <w:t xml:space="preserve"> </w:t>
      </w:r>
      <w:r w:rsidRPr="000945CE">
        <w:rPr>
          <w:rFonts w:ascii="Courier New" w:hAnsi="Courier New" w:cs="Courier New"/>
          <w:bCs w:val="0"/>
          <w:noProof/>
          <w:color w:val="0000FF"/>
          <w:sz w:val="20"/>
          <w:szCs w:val="20"/>
          <w:lang w:val="en-US" w:eastAsia="ru-RU"/>
        </w:rPr>
        <w:t>Button</w:t>
      </w:r>
      <w:r w:rsidRPr="00E20704">
        <w:rPr>
          <w:rFonts w:ascii="Courier New" w:hAnsi="Courier New" w:cs="Courier New"/>
          <w:bCs w:val="0"/>
          <w:noProof/>
          <w:color w:val="0000FF"/>
          <w:sz w:val="20"/>
          <w:szCs w:val="20"/>
          <w:lang w:eastAsia="ru-RU"/>
        </w:rPr>
        <w:t>1_</w:t>
      </w:r>
      <w:r w:rsidRPr="000945CE">
        <w:rPr>
          <w:rFonts w:ascii="Courier New" w:hAnsi="Courier New" w:cs="Courier New"/>
          <w:bCs w:val="0"/>
          <w:noProof/>
          <w:color w:val="0000FF"/>
          <w:sz w:val="20"/>
          <w:szCs w:val="20"/>
          <w:lang w:val="en-US" w:eastAsia="ru-RU"/>
        </w:rPr>
        <w:t>Click</w:t>
      </w:r>
      <w:r w:rsidRPr="00E20704">
        <w:rPr>
          <w:rFonts w:ascii="Courier New" w:hAnsi="Courier New" w:cs="Courier New"/>
          <w:bCs w:val="0"/>
          <w:noProof/>
          <w:color w:val="0000FF"/>
          <w:sz w:val="20"/>
          <w:szCs w:val="20"/>
          <w:lang w:eastAsia="ru-RU"/>
        </w:rPr>
        <w:t>( )</w:t>
      </w:r>
      <w:r>
        <w:rPr>
          <w:rFonts w:ascii="Arial" w:hAnsi="Arial" w:cs="Arial"/>
          <w:b w:val="0"/>
          <w:color w:val="202020"/>
          <w:sz w:val="24"/>
          <w:szCs w:val="24"/>
          <w:lang w:eastAsia="ru-RU"/>
        </w:rPr>
        <w:t xml:space="preserve"> </w:t>
      </w:r>
      <w:r>
        <w:rPr>
          <w:rFonts w:ascii="Times New Roman" w:hAnsi="Times New Roman"/>
          <w:b w:val="0"/>
          <w:color w:val="202020"/>
          <w:sz w:val="24"/>
          <w:szCs w:val="24"/>
          <w:lang w:eastAsia="ru-RU"/>
        </w:rPr>
        <w:t xml:space="preserve"> и </w:t>
      </w:r>
      <w:r w:rsidRPr="0050691C">
        <w:rPr>
          <w:rFonts w:ascii="Courier New" w:hAnsi="Courier New" w:cs="Courier New"/>
          <w:bCs w:val="0"/>
          <w:noProof/>
          <w:color w:val="0000FF"/>
          <w:sz w:val="20"/>
          <w:szCs w:val="20"/>
          <w:lang w:val="en-US" w:eastAsia="ru-RU"/>
        </w:rPr>
        <w:t>End</w:t>
      </w:r>
      <w:r w:rsidRPr="000322C2">
        <w:rPr>
          <w:rFonts w:ascii="Courier New" w:hAnsi="Courier New" w:cs="Courier New"/>
          <w:bCs w:val="0"/>
          <w:noProof/>
          <w:color w:val="0000FF"/>
          <w:sz w:val="20"/>
          <w:szCs w:val="20"/>
          <w:lang w:eastAsia="ru-RU"/>
        </w:rPr>
        <w:t xml:space="preserve"> </w:t>
      </w:r>
      <w:r w:rsidRPr="0050691C">
        <w:rPr>
          <w:rFonts w:ascii="Courier New" w:hAnsi="Courier New" w:cs="Courier New"/>
          <w:bCs w:val="0"/>
          <w:noProof/>
          <w:color w:val="0000FF"/>
          <w:sz w:val="20"/>
          <w:szCs w:val="20"/>
          <w:lang w:val="en-US" w:eastAsia="ru-RU"/>
        </w:rPr>
        <w:t>Sub</w:t>
      </w:r>
      <w:r>
        <w:rPr>
          <w:rFonts w:ascii="Arial" w:hAnsi="Arial" w:cs="Arial"/>
          <w:b w:val="0"/>
          <w:color w:val="202020"/>
          <w:sz w:val="24"/>
          <w:szCs w:val="24"/>
          <w:lang w:eastAsia="ru-RU"/>
        </w:rPr>
        <w:t xml:space="preserve"> </w:t>
      </w:r>
      <w:r>
        <w:rPr>
          <w:rFonts w:ascii="Times New Roman" w:hAnsi="Times New Roman"/>
          <w:b w:val="0"/>
          <w:color w:val="202020"/>
          <w:sz w:val="24"/>
          <w:szCs w:val="24"/>
          <w:lang w:eastAsia="ru-RU"/>
        </w:rPr>
        <w:t xml:space="preserve"> необходимо ввести строки программы, показанные на рис. 4.1-8.</w:t>
      </w:r>
    </w:p>
    <w:tbl>
      <w:tblPr>
        <w:tblW w:w="8679"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8679"/>
      </w:tblGrid>
      <w:tr w:rsidR="0057582C" w:rsidRPr="00366E68" w:rsidTr="005C723F">
        <w:tc>
          <w:tcPr>
            <w:tcW w:w="8679" w:type="dxa"/>
            <w:shd w:val="clear" w:color="auto" w:fill="F2F2F2" w:themeFill="background1" w:themeFillShade="F2"/>
          </w:tcPr>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auto"/>
                <w:sz w:val="20"/>
                <w:szCs w:val="20"/>
                <w:lang w:val="en-US" w:eastAsia="ru-RU"/>
              </w:rPr>
            </w:pPr>
            <w:r w:rsidRPr="00366E68">
              <w:rPr>
                <w:rFonts w:ascii="Courier New" w:hAnsi="Courier New" w:cs="Courier New"/>
                <w:bCs w:val="0"/>
                <w:noProof/>
                <w:color w:val="0000FF"/>
                <w:sz w:val="20"/>
                <w:szCs w:val="20"/>
                <w:lang w:val="en-US" w:eastAsia="ru-RU"/>
              </w:rPr>
              <w:t>Private</w:t>
            </w: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0000FF"/>
                <w:sz w:val="20"/>
                <w:szCs w:val="20"/>
                <w:lang w:val="en-US" w:eastAsia="ru-RU"/>
              </w:rPr>
              <w:t>Sub</w:t>
            </w:r>
            <w:r w:rsidRPr="00366E68">
              <w:rPr>
                <w:rFonts w:ascii="Courier New" w:hAnsi="Courier New" w:cs="Courier New"/>
                <w:bCs w:val="0"/>
                <w:noProof/>
                <w:color w:val="auto"/>
                <w:sz w:val="20"/>
                <w:szCs w:val="20"/>
                <w:lang w:val="en-US" w:eastAsia="ru-RU"/>
              </w:rPr>
              <w:t xml:space="preserve"> Button1_Click(</w:t>
            </w:r>
            <w:r w:rsidRPr="00366E68">
              <w:rPr>
                <w:rFonts w:ascii="Courier New" w:hAnsi="Courier New" w:cs="Courier New"/>
                <w:bCs w:val="0"/>
                <w:noProof/>
                <w:color w:val="0000FF"/>
                <w:sz w:val="20"/>
                <w:szCs w:val="20"/>
                <w:lang w:val="en-US" w:eastAsia="ru-RU"/>
              </w:rPr>
              <w:t>ByVal</w:t>
            </w:r>
            <w:r w:rsidRPr="00366E68">
              <w:rPr>
                <w:rFonts w:ascii="Courier New" w:hAnsi="Courier New" w:cs="Courier New"/>
                <w:bCs w:val="0"/>
                <w:noProof/>
                <w:color w:val="auto"/>
                <w:sz w:val="20"/>
                <w:szCs w:val="20"/>
                <w:lang w:val="en-US" w:eastAsia="ru-RU"/>
              </w:rPr>
              <w:t xml:space="preserve"> sender </w:t>
            </w:r>
            <w:r w:rsidRPr="00366E68">
              <w:rPr>
                <w:rFonts w:ascii="Courier New" w:hAnsi="Courier New" w:cs="Courier New"/>
                <w:bCs w:val="0"/>
                <w:noProof/>
                <w:color w:val="0000FF"/>
                <w:sz w:val="20"/>
                <w:szCs w:val="20"/>
                <w:lang w:val="en-US" w:eastAsia="ru-RU"/>
              </w:rPr>
              <w:t>As</w:t>
            </w:r>
            <w:r w:rsidRPr="00366E68">
              <w:rPr>
                <w:rFonts w:ascii="Courier New" w:hAnsi="Courier New" w:cs="Courier New"/>
                <w:bCs w:val="0"/>
                <w:noProof/>
                <w:color w:val="auto"/>
                <w:sz w:val="20"/>
                <w:szCs w:val="20"/>
                <w:lang w:val="en-US" w:eastAsia="ru-RU"/>
              </w:rPr>
              <w:t xml:space="preserve"> System.Object, _</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auto"/>
                <w:sz w:val="20"/>
                <w:szCs w:val="20"/>
                <w:lang w:val="en-US" w:eastAsia="ru-RU"/>
              </w:rPr>
            </w:pPr>
            <w:r w:rsidRPr="00366E68">
              <w:rPr>
                <w:rFonts w:ascii="Courier New" w:hAnsi="Courier New" w:cs="Courier New"/>
                <w:bCs w:val="0"/>
                <w:noProof/>
                <w:color w:val="0000FF"/>
                <w:sz w:val="20"/>
                <w:szCs w:val="20"/>
                <w:lang w:val="en-US" w:eastAsia="ru-RU"/>
              </w:rPr>
              <w:t xml:space="preserve">                  ByVal</w:t>
            </w:r>
            <w:r w:rsidRPr="00366E68">
              <w:rPr>
                <w:rFonts w:ascii="Courier New" w:hAnsi="Courier New" w:cs="Courier New"/>
                <w:bCs w:val="0"/>
                <w:noProof/>
                <w:color w:val="auto"/>
                <w:sz w:val="20"/>
                <w:szCs w:val="20"/>
                <w:lang w:val="en-US" w:eastAsia="ru-RU"/>
              </w:rPr>
              <w:t xml:space="preserve"> e </w:t>
            </w:r>
            <w:r w:rsidRPr="00366E68">
              <w:rPr>
                <w:rFonts w:ascii="Courier New" w:hAnsi="Courier New" w:cs="Courier New"/>
                <w:bCs w:val="0"/>
                <w:noProof/>
                <w:color w:val="0000FF"/>
                <w:sz w:val="20"/>
                <w:szCs w:val="20"/>
                <w:lang w:val="en-US" w:eastAsia="ru-RU"/>
              </w:rPr>
              <w:t>As</w:t>
            </w:r>
            <w:r w:rsidRPr="00366E68">
              <w:rPr>
                <w:rFonts w:ascii="Courier New" w:hAnsi="Courier New" w:cs="Courier New"/>
                <w:bCs w:val="0"/>
                <w:noProof/>
                <w:color w:val="auto"/>
                <w:sz w:val="20"/>
                <w:szCs w:val="20"/>
                <w:lang w:val="en-US" w:eastAsia="ru-RU"/>
              </w:rPr>
              <w:t xml:space="preserve"> System.EventArgs) </w:t>
            </w:r>
            <w:r w:rsidRPr="00366E68">
              <w:rPr>
                <w:rFonts w:ascii="Courier New" w:hAnsi="Courier New" w:cs="Courier New"/>
                <w:bCs w:val="0"/>
                <w:noProof/>
                <w:color w:val="0000FF"/>
                <w:sz w:val="20"/>
                <w:szCs w:val="20"/>
                <w:lang w:val="en-US" w:eastAsia="ru-RU"/>
              </w:rPr>
              <w:t>Handles</w:t>
            </w:r>
            <w:r w:rsidRPr="00366E68">
              <w:rPr>
                <w:rFonts w:ascii="Courier New" w:hAnsi="Courier New" w:cs="Courier New"/>
                <w:bCs w:val="0"/>
                <w:noProof/>
                <w:color w:val="auto"/>
                <w:sz w:val="20"/>
                <w:szCs w:val="20"/>
                <w:lang w:val="en-US" w:eastAsia="ru-RU"/>
              </w:rPr>
              <w:t xml:space="preserve"> Button1.Click</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00FF"/>
                <w:sz w:val="20"/>
                <w:szCs w:val="20"/>
                <w:lang w:val="en-US" w:eastAsia="ru-RU"/>
              </w:rPr>
            </w:pPr>
            <w:r w:rsidRPr="00366E68">
              <w:rPr>
                <w:rFonts w:ascii="Courier New" w:hAnsi="Courier New" w:cs="Courier New"/>
                <w:bCs w:val="0"/>
                <w:noProof/>
                <w:color w:val="0000FF"/>
                <w:sz w:val="20"/>
                <w:szCs w:val="20"/>
                <w:lang w:val="en-US" w:eastAsia="ru-RU"/>
              </w:rPr>
              <w:t xml:space="preserve">   Dim</w:t>
            </w:r>
            <w:r w:rsidRPr="00366E68">
              <w:rPr>
                <w:rFonts w:ascii="Courier New" w:hAnsi="Courier New" w:cs="Courier New"/>
                <w:bCs w:val="0"/>
                <w:noProof/>
                <w:color w:val="auto"/>
                <w:sz w:val="20"/>
                <w:szCs w:val="20"/>
                <w:lang w:val="en-US" w:eastAsia="ru-RU"/>
              </w:rPr>
              <w:t xml:space="preserve"> A </w:t>
            </w:r>
            <w:r w:rsidRPr="00366E68">
              <w:rPr>
                <w:rFonts w:ascii="Courier New" w:hAnsi="Courier New" w:cs="Courier New"/>
                <w:bCs w:val="0"/>
                <w:noProof/>
                <w:color w:val="0000FF"/>
                <w:sz w:val="20"/>
                <w:szCs w:val="20"/>
                <w:lang w:val="en-US" w:eastAsia="ru-RU"/>
              </w:rPr>
              <w:t>As</w:t>
            </w: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0000FF"/>
                <w:sz w:val="20"/>
                <w:szCs w:val="20"/>
                <w:lang w:val="en-US" w:eastAsia="ru-RU"/>
              </w:rPr>
              <w:t>Single</w:t>
            </w:r>
            <w:r w:rsidRPr="00366E68">
              <w:rPr>
                <w:rFonts w:ascii="Courier New" w:hAnsi="Courier New" w:cs="Courier New"/>
                <w:bCs w:val="0"/>
                <w:noProof/>
                <w:color w:val="auto"/>
                <w:sz w:val="20"/>
                <w:szCs w:val="20"/>
                <w:lang w:val="en-US" w:eastAsia="ru-RU"/>
              </w:rPr>
              <w:t xml:space="preserve">, B </w:t>
            </w:r>
            <w:r w:rsidRPr="00366E68">
              <w:rPr>
                <w:rFonts w:ascii="Courier New" w:hAnsi="Courier New" w:cs="Courier New"/>
                <w:bCs w:val="0"/>
                <w:noProof/>
                <w:color w:val="0000FF"/>
                <w:sz w:val="20"/>
                <w:szCs w:val="20"/>
                <w:lang w:val="en-US" w:eastAsia="ru-RU"/>
              </w:rPr>
              <w:t>As</w:t>
            </w: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0000FF"/>
                <w:sz w:val="20"/>
                <w:szCs w:val="20"/>
                <w:lang w:val="en-US" w:eastAsia="ru-RU"/>
              </w:rPr>
              <w:t>Single</w:t>
            </w:r>
            <w:r w:rsidRPr="00366E68">
              <w:rPr>
                <w:rFonts w:ascii="Courier New" w:hAnsi="Courier New" w:cs="Courier New"/>
                <w:bCs w:val="0"/>
                <w:noProof/>
                <w:color w:val="auto"/>
                <w:sz w:val="20"/>
                <w:szCs w:val="20"/>
                <w:lang w:val="en-US" w:eastAsia="ru-RU"/>
              </w:rPr>
              <w:t xml:space="preserve">, C </w:t>
            </w:r>
            <w:r w:rsidRPr="00366E68">
              <w:rPr>
                <w:rFonts w:ascii="Courier New" w:hAnsi="Courier New" w:cs="Courier New"/>
                <w:bCs w:val="0"/>
                <w:noProof/>
                <w:color w:val="0000FF"/>
                <w:sz w:val="20"/>
                <w:szCs w:val="20"/>
                <w:lang w:val="en-US" w:eastAsia="ru-RU"/>
              </w:rPr>
              <w:t>As</w:t>
            </w: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0000FF"/>
                <w:sz w:val="20"/>
                <w:szCs w:val="20"/>
                <w:lang w:val="en-US" w:eastAsia="ru-RU"/>
              </w:rPr>
              <w:t>Single</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00FF"/>
                <w:sz w:val="20"/>
                <w:szCs w:val="20"/>
                <w:lang w:val="en-US" w:eastAsia="ru-RU"/>
              </w:rPr>
            </w:pPr>
            <w:r w:rsidRPr="00366E68">
              <w:rPr>
                <w:rFonts w:ascii="Courier New" w:hAnsi="Courier New" w:cs="Courier New"/>
                <w:bCs w:val="0"/>
                <w:noProof/>
                <w:color w:val="0000FF"/>
                <w:sz w:val="20"/>
                <w:szCs w:val="20"/>
                <w:lang w:val="en-US" w:eastAsia="ru-RU"/>
              </w:rPr>
              <w:t xml:space="preserve">   Dim</w:t>
            </w:r>
            <w:r w:rsidRPr="00366E68">
              <w:rPr>
                <w:rFonts w:ascii="Courier New" w:hAnsi="Courier New" w:cs="Courier New"/>
                <w:bCs w:val="0"/>
                <w:noProof/>
                <w:color w:val="auto"/>
                <w:sz w:val="20"/>
                <w:szCs w:val="20"/>
                <w:lang w:val="en-US" w:eastAsia="ru-RU"/>
              </w:rPr>
              <w:t xml:space="preserve"> P </w:t>
            </w:r>
            <w:r w:rsidRPr="00366E68">
              <w:rPr>
                <w:rFonts w:ascii="Courier New" w:hAnsi="Courier New" w:cs="Courier New"/>
                <w:bCs w:val="0"/>
                <w:noProof/>
                <w:color w:val="0000FF"/>
                <w:sz w:val="20"/>
                <w:szCs w:val="20"/>
                <w:lang w:val="en-US" w:eastAsia="ru-RU"/>
              </w:rPr>
              <w:t>As</w:t>
            </w: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0000FF"/>
                <w:sz w:val="20"/>
                <w:szCs w:val="20"/>
                <w:lang w:val="en-US" w:eastAsia="ru-RU"/>
              </w:rPr>
              <w:t>Single</w:t>
            </w:r>
            <w:r w:rsidRPr="00366E68">
              <w:rPr>
                <w:rFonts w:ascii="Courier New" w:hAnsi="Courier New" w:cs="Courier New"/>
                <w:bCs w:val="0"/>
                <w:noProof/>
                <w:color w:val="auto"/>
                <w:sz w:val="20"/>
                <w:szCs w:val="20"/>
                <w:lang w:val="en-US" w:eastAsia="ru-RU"/>
              </w:rPr>
              <w:t xml:space="preserve">, Pp </w:t>
            </w:r>
            <w:r w:rsidRPr="00366E68">
              <w:rPr>
                <w:rFonts w:ascii="Courier New" w:hAnsi="Courier New" w:cs="Courier New"/>
                <w:bCs w:val="0"/>
                <w:noProof/>
                <w:color w:val="0000FF"/>
                <w:sz w:val="20"/>
                <w:szCs w:val="20"/>
                <w:lang w:val="en-US" w:eastAsia="ru-RU"/>
              </w:rPr>
              <w:t>As</w:t>
            </w: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0000FF"/>
                <w:sz w:val="20"/>
                <w:szCs w:val="20"/>
                <w:lang w:val="en-US" w:eastAsia="ru-RU"/>
              </w:rPr>
              <w:t>Single</w:t>
            </w:r>
            <w:r w:rsidRPr="00366E68">
              <w:rPr>
                <w:rFonts w:ascii="Courier New" w:hAnsi="Courier New" w:cs="Courier New"/>
                <w:bCs w:val="0"/>
                <w:noProof/>
                <w:color w:val="auto"/>
                <w:sz w:val="20"/>
                <w:szCs w:val="20"/>
                <w:lang w:val="en-US" w:eastAsia="ru-RU"/>
              </w:rPr>
              <w:t xml:space="preserve">, S </w:t>
            </w:r>
            <w:r w:rsidRPr="00366E68">
              <w:rPr>
                <w:rFonts w:ascii="Courier New" w:hAnsi="Courier New" w:cs="Courier New"/>
                <w:bCs w:val="0"/>
                <w:noProof/>
                <w:color w:val="0000FF"/>
                <w:sz w:val="20"/>
                <w:szCs w:val="20"/>
                <w:lang w:val="en-US" w:eastAsia="ru-RU"/>
              </w:rPr>
              <w:t>As</w:t>
            </w: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0000FF"/>
                <w:sz w:val="20"/>
                <w:szCs w:val="20"/>
                <w:lang w:val="en-US" w:eastAsia="ru-RU"/>
              </w:rPr>
              <w:t>Single</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8000"/>
                <w:sz w:val="20"/>
                <w:szCs w:val="20"/>
                <w:lang w:eastAsia="ru-RU"/>
              </w:rPr>
            </w:pP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auto"/>
                <w:sz w:val="20"/>
                <w:szCs w:val="20"/>
                <w:lang w:eastAsia="ru-RU"/>
              </w:rPr>
              <w:t xml:space="preserve">B = TextBox2.Text </w:t>
            </w:r>
            <w:r w:rsidRPr="00366E68">
              <w:rPr>
                <w:rFonts w:ascii="Courier New" w:hAnsi="Courier New" w:cs="Courier New"/>
                <w:bCs w:val="0"/>
                <w:noProof/>
                <w:color w:val="008000"/>
                <w:sz w:val="20"/>
                <w:szCs w:val="20"/>
                <w:lang w:eastAsia="ru-RU"/>
              </w:rPr>
              <w:t>'Присваивание переменной В значения поля TextBox2</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8000"/>
                <w:sz w:val="20"/>
                <w:szCs w:val="20"/>
                <w:lang w:eastAsia="ru-RU"/>
              </w:rPr>
            </w:pPr>
            <w:r w:rsidRPr="00366E68">
              <w:rPr>
                <w:rFonts w:ascii="Courier New" w:hAnsi="Courier New" w:cs="Courier New"/>
                <w:bCs w:val="0"/>
                <w:noProof/>
                <w:color w:val="auto"/>
                <w:sz w:val="20"/>
                <w:szCs w:val="20"/>
                <w:lang w:eastAsia="ru-RU"/>
              </w:rPr>
              <w:t xml:space="preserve">   A = TextBox1.Text </w:t>
            </w:r>
            <w:r w:rsidRPr="00366E68">
              <w:rPr>
                <w:rFonts w:ascii="Courier New" w:hAnsi="Courier New" w:cs="Courier New"/>
                <w:bCs w:val="0"/>
                <w:noProof/>
                <w:color w:val="008000"/>
                <w:sz w:val="20"/>
                <w:szCs w:val="20"/>
                <w:lang w:eastAsia="ru-RU"/>
              </w:rPr>
              <w:t>'Присваивание переменной А значения поля TextBox1</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8000"/>
                <w:sz w:val="20"/>
                <w:szCs w:val="20"/>
                <w:lang w:eastAsia="ru-RU"/>
              </w:rPr>
            </w:pPr>
            <w:r w:rsidRPr="00366E68">
              <w:rPr>
                <w:rFonts w:ascii="Courier New" w:hAnsi="Courier New" w:cs="Courier New"/>
                <w:bCs w:val="0"/>
                <w:noProof/>
                <w:color w:val="auto"/>
                <w:sz w:val="20"/>
                <w:szCs w:val="20"/>
                <w:lang w:eastAsia="ru-RU"/>
              </w:rPr>
              <w:t xml:space="preserve">   C = TextBox3.Text </w:t>
            </w:r>
            <w:r w:rsidRPr="00366E68">
              <w:rPr>
                <w:rFonts w:ascii="Courier New" w:hAnsi="Courier New" w:cs="Courier New"/>
                <w:bCs w:val="0"/>
                <w:noProof/>
                <w:color w:val="008000"/>
                <w:sz w:val="20"/>
                <w:szCs w:val="20"/>
                <w:lang w:eastAsia="ru-RU"/>
              </w:rPr>
              <w:t>'Присваивание переменной С значения поля TextBox3</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8000"/>
                <w:sz w:val="20"/>
                <w:szCs w:val="20"/>
                <w:lang w:eastAsia="ru-RU"/>
              </w:rPr>
            </w:pPr>
            <w:r w:rsidRPr="00366E68">
              <w:rPr>
                <w:rFonts w:ascii="Courier New" w:hAnsi="Courier New" w:cs="Courier New"/>
                <w:bCs w:val="0"/>
                <w:noProof/>
                <w:color w:val="008000"/>
                <w:sz w:val="20"/>
                <w:szCs w:val="20"/>
                <w:lang w:eastAsia="ru-RU"/>
              </w:rPr>
              <w:t xml:space="preserve"> </w:t>
            </w:r>
            <w:r w:rsidRPr="00366E68">
              <w:rPr>
                <w:rFonts w:ascii="Courier New" w:hAnsi="Courier New" w:cs="Courier New"/>
                <w:bCs w:val="0"/>
                <w:noProof/>
                <w:color w:val="auto"/>
                <w:sz w:val="20"/>
                <w:szCs w:val="20"/>
                <w:lang w:eastAsia="ru-RU"/>
              </w:rPr>
              <w:t xml:space="preserve">  P = (A + B + C)   </w:t>
            </w:r>
            <w:r w:rsidRPr="00366E68">
              <w:rPr>
                <w:rFonts w:ascii="Courier New" w:hAnsi="Courier New" w:cs="Courier New"/>
                <w:bCs w:val="0"/>
                <w:noProof/>
                <w:color w:val="008000"/>
                <w:sz w:val="20"/>
                <w:szCs w:val="20"/>
                <w:lang w:eastAsia="ru-RU"/>
              </w:rPr>
              <w:t>'Вычисление периметра и присваивание значения Р</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8000"/>
                <w:sz w:val="20"/>
                <w:szCs w:val="20"/>
                <w:lang w:eastAsia="ru-RU"/>
              </w:rPr>
            </w:pPr>
            <w:r w:rsidRPr="00366E68">
              <w:rPr>
                <w:rFonts w:ascii="Courier New" w:hAnsi="Courier New" w:cs="Courier New"/>
                <w:bCs w:val="0"/>
                <w:noProof/>
                <w:color w:val="auto"/>
                <w:sz w:val="20"/>
                <w:szCs w:val="20"/>
                <w:lang w:eastAsia="ru-RU"/>
              </w:rPr>
              <w:t xml:space="preserve">   Pp = P / 2        </w:t>
            </w:r>
            <w:r w:rsidRPr="00366E68">
              <w:rPr>
                <w:rFonts w:ascii="Courier New" w:hAnsi="Courier New" w:cs="Courier New"/>
                <w:bCs w:val="0"/>
                <w:noProof/>
                <w:color w:val="008000"/>
                <w:sz w:val="20"/>
                <w:szCs w:val="20"/>
                <w:lang w:eastAsia="ru-RU"/>
              </w:rPr>
              <w:t>'Вычисление полуперим. и присваивание значения Рр</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auto"/>
                <w:sz w:val="20"/>
                <w:szCs w:val="20"/>
                <w:lang w:val="en-US" w:eastAsia="ru-RU"/>
              </w:rPr>
            </w:pPr>
            <w:r w:rsidRPr="00366E68">
              <w:rPr>
                <w:rFonts w:ascii="Courier New" w:hAnsi="Courier New" w:cs="Courier New"/>
                <w:bCs w:val="0"/>
                <w:noProof/>
                <w:color w:val="auto"/>
                <w:sz w:val="20"/>
                <w:szCs w:val="20"/>
                <w:lang w:eastAsia="ru-RU"/>
              </w:rPr>
              <w:t xml:space="preserve">   </w:t>
            </w:r>
            <w:r w:rsidRPr="00366E68">
              <w:rPr>
                <w:rFonts w:ascii="Courier New" w:hAnsi="Courier New" w:cs="Courier New"/>
                <w:bCs w:val="0"/>
                <w:noProof/>
                <w:color w:val="auto"/>
                <w:sz w:val="20"/>
                <w:szCs w:val="20"/>
                <w:lang w:val="en-US" w:eastAsia="ru-RU"/>
              </w:rPr>
              <w:t>S = Sqrt(Pp * (Pp - A) * (Pp - B) * (Pp - C))</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8000"/>
                <w:sz w:val="20"/>
                <w:szCs w:val="20"/>
                <w:lang w:eastAsia="ru-RU"/>
              </w:rPr>
            </w:pPr>
            <w:r w:rsidRPr="00366E68">
              <w:rPr>
                <w:rFonts w:ascii="Courier New" w:hAnsi="Courier New" w:cs="Courier New"/>
                <w:bCs w:val="0"/>
                <w:noProof/>
                <w:color w:val="008000"/>
                <w:sz w:val="20"/>
                <w:szCs w:val="20"/>
                <w:lang w:val="en-US" w:eastAsia="ru-RU"/>
              </w:rPr>
              <w:t xml:space="preserve">              </w:t>
            </w:r>
            <w:r w:rsidRPr="00366E68">
              <w:rPr>
                <w:rFonts w:ascii="Courier New" w:hAnsi="Courier New" w:cs="Courier New"/>
                <w:bCs w:val="0"/>
                <w:noProof/>
                <w:color w:val="008000"/>
                <w:sz w:val="20"/>
                <w:szCs w:val="20"/>
                <w:lang w:eastAsia="ru-RU"/>
              </w:rPr>
              <w:t>'Вычисление площади и присваивание значения переменной S</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auto"/>
                <w:sz w:val="20"/>
                <w:szCs w:val="20"/>
                <w:lang w:eastAsia="ru-RU"/>
              </w:rPr>
            </w:pPr>
            <w:r w:rsidRPr="00366E68">
              <w:rPr>
                <w:rFonts w:ascii="Courier New" w:hAnsi="Courier New" w:cs="Courier New"/>
                <w:bCs w:val="0"/>
                <w:noProof/>
                <w:color w:val="auto"/>
                <w:sz w:val="20"/>
                <w:szCs w:val="20"/>
                <w:lang w:eastAsia="ru-RU"/>
              </w:rPr>
              <w:t xml:space="preserve">   TextBox4.Text = </w:t>
            </w:r>
            <w:r w:rsidRPr="00366E68">
              <w:rPr>
                <w:rFonts w:ascii="Courier New" w:hAnsi="Courier New" w:cs="Courier New"/>
                <w:bCs w:val="0"/>
                <w:noProof/>
                <w:color w:val="auto"/>
                <w:sz w:val="20"/>
                <w:szCs w:val="20"/>
                <w:lang w:val="en-US" w:eastAsia="ru-RU"/>
              </w:rPr>
              <w:t>C</w:t>
            </w:r>
            <w:r w:rsidRPr="00366E68">
              <w:rPr>
                <w:rFonts w:ascii="Courier New" w:hAnsi="Courier New" w:cs="Courier New"/>
                <w:bCs w:val="0"/>
                <w:noProof/>
                <w:color w:val="auto"/>
                <w:sz w:val="20"/>
                <w:szCs w:val="20"/>
                <w:lang w:eastAsia="ru-RU"/>
              </w:rPr>
              <w:t>Str(P)</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8000"/>
                <w:sz w:val="20"/>
                <w:szCs w:val="20"/>
                <w:lang w:eastAsia="ru-RU"/>
              </w:rPr>
            </w:pPr>
            <w:r w:rsidRPr="00366E68">
              <w:rPr>
                <w:rFonts w:ascii="Courier New" w:hAnsi="Courier New" w:cs="Courier New"/>
                <w:bCs w:val="0"/>
                <w:noProof/>
                <w:color w:val="008000"/>
                <w:sz w:val="20"/>
                <w:szCs w:val="20"/>
                <w:lang w:eastAsia="ru-RU"/>
              </w:rPr>
              <w:t xml:space="preserve">               'Вывод значения полупериметра в текстовое поле TextBox4</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auto"/>
                <w:sz w:val="20"/>
                <w:szCs w:val="20"/>
                <w:lang w:eastAsia="ru-RU"/>
              </w:rPr>
            </w:pPr>
            <w:r w:rsidRPr="00366E68">
              <w:rPr>
                <w:rFonts w:ascii="Courier New" w:hAnsi="Courier New" w:cs="Courier New"/>
                <w:bCs w:val="0"/>
                <w:noProof/>
                <w:color w:val="auto"/>
                <w:sz w:val="20"/>
                <w:szCs w:val="20"/>
                <w:lang w:eastAsia="ru-RU"/>
              </w:rPr>
              <w:t xml:space="preserve">   TextBox5.Text = </w:t>
            </w:r>
            <w:r w:rsidRPr="00366E68">
              <w:rPr>
                <w:rFonts w:ascii="Courier New" w:hAnsi="Courier New" w:cs="Courier New"/>
                <w:bCs w:val="0"/>
                <w:noProof/>
                <w:color w:val="auto"/>
                <w:sz w:val="20"/>
                <w:szCs w:val="20"/>
                <w:lang w:val="en-US" w:eastAsia="ru-RU"/>
              </w:rPr>
              <w:t>C</w:t>
            </w:r>
            <w:r w:rsidRPr="00366E68">
              <w:rPr>
                <w:rFonts w:ascii="Courier New" w:hAnsi="Courier New" w:cs="Courier New"/>
                <w:bCs w:val="0"/>
                <w:noProof/>
                <w:color w:val="auto"/>
                <w:sz w:val="20"/>
                <w:szCs w:val="20"/>
                <w:lang w:eastAsia="ru-RU"/>
              </w:rPr>
              <w:t xml:space="preserve">Str(S) </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8000"/>
                <w:sz w:val="20"/>
                <w:szCs w:val="20"/>
                <w:lang w:eastAsia="ru-RU"/>
              </w:rPr>
            </w:pPr>
            <w:r w:rsidRPr="00366E68">
              <w:rPr>
                <w:rFonts w:ascii="Courier New" w:hAnsi="Courier New" w:cs="Courier New"/>
                <w:bCs w:val="0"/>
                <w:noProof/>
                <w:color w:val="008000"/>
                <w:sz w:val="20"/>
                <w:szCs w:val="20"/>
                <w:lang w:eastAsia="ru-RU"/>
              </w:rPr>
              <w:t xml:space="preserve">               'Вывод значения площади в текстовое поле TextBox5.</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auto"/>
                <w:sz w:val="20"/>
                <w:szCs w:val="20"/>
                <w:lang w:val="en-US" w:eastAsia="ru-RU"/>
              </w:rPr>
            </w:pPr>
            <w:r w:rsidRPr="00366E68">
              <w:rPr>
                <w:rFonts w:ascii="Courier New" w:hAnsi="Courier New" w:cs="Courier New"/>
                <w:bCs w:val="0"/>
                <w:noProof/>
                <w:color w:val="0000FF"/>
                <w:sz w:val="20"/>
                <w:szCs w:val="20"/>
                <w:lang w:val="en-US" w:eastAsia="ru-RU"/>
              </w:rPr>
              <w:t>End Sub</w:t>
            </w:r>
          </w:p>
        </w:tc>
      </w:tr>
    </w:tbl>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802"/>
        <w:contextualSpacing/>
        <w:rPr>
          <w:rFonts w:ascii="Times New Roman" w:hAnsi="Times New Roman"/>
          <w:b w:val="0"/>
          <w:color w:val="202020"/>
          <w:sz w:val="24"/>
          <w:szCs w:val="24"/>
          <w:lang w:val="en-US" w:eastAsia="ru-RU"/>
        </w:rPr>
      </w:pPr>
      <w:r>
        <w:rPr>
          <w:rFonts w:ascii="Times New Roman" w:hAnsi="Times New Roman"/>
          <w:b w:val="0"/>
          <w:color w:val="202020"/>
          <w:sz w:val="24"/>
          <w:szCs w:val="24"/>
          <w:lang w:eastAsia="ru-RU"/>
        </w:rPr>
        <w:t xml:space="preserve">      Рис. 4.1-8</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2508"/>
        <w:contextualSpacing/>
        <w:jc w:val="both"/>
        <w:rPr>
          <w:rFonts w:ascii="Times New Roman" w:hAnsi="Times New Roman"/>
          <w:b w:val="0"/>
          <w:color w:val="202020"/>
          <w:sz w:val="24"/>
          <w:szCs w:val="24"/>
          <w:lang w:eastAsia="ru-RU"/>
        </w:rPr>
      </w:pP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После ввода каждой строки необходимо нажать </w:t>
      </w:r>
      <w:r>
        <w:rPr>
          <w:rFonts w:ascii="Times New Roman" w:hAnsi="Times New Roman"/>
          <w:color w:val="202020"/>
          <w:sz w:val="24"/>
          <w:szCs w:val="24"/>
          <w:lang w:eastAsia="ru-RU"/>
        </w:rPr>
        <w:t>&lt;</w:t>
      </w:r>
      <w:proofErr w:type="spellStart"/>
      <w:r w:rsidRPr="0050691C">
        <w:rPr>
          <w:rFonts w:ascii="Times New Roman" w:hAnsi="Times New Roman"/>
          <w:b w:val="0"/>
          <w:color w:val="202020"/>
          <w:sz w:val="24"/>
          <w:szCs w:val="24"/>
          <w:lang w:eastAsia="ru-RU"/>
        </w:rPr>
        <w:t>Ente</w:t>
      </w:r>
      <w:r>
        <w:rPr>
          <w:rFonts w:ascii="Times New Roman" w:hAnsi="Times New Roman"/>
          <w:color w:val="202020"/>
          <w:sz w:val="24"/>
          <w:szCs w:val="24"/>
          <w:lang w:eastAsia="ru-RU"/>
        </w:rPr>
        <w:t>r</w:t>
      </w:r>
      <w:proofErr w:type="spellEnd"/>
      <w:r>
        <w:rPr>
          <w:rFonts w:ascii="Times New Roman" w:hAnsi="Times New Roman"/>
          <w:color w:val="202020"/>
          <w:sz w:val="24"/>
          <w:szCs w:val="24"/>
          <w:lang w:eastAsia="ru-RU"/>
        </w:rPr>
        <w:t>&gt;,</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а для создания отступа необходимо нажать на </w:t>
      </w:r>
      <w:r>
        <w:rPr>
          <w:rFonts w:ascii="Times New Roman" w:hAnsi="Times New Roman"/>
          <w:color w:val="202020"/>
          <w:sz w:val="24"/>
          <w:szCs w:val="24"/>
          <w:lang w:eastAsia="ru-RU"/>
        </w:rPr>
        <w:t>&lt;</w:t>
      </w:r>
      <w:proofErr w:type="spellStart"/>
      <w:r w:rsidRPr="0050691C">
        <w:rPr>
          <w:rFonts w:ascii="Times New Roman" w:hAnsi="Times New Roman"/>
          <w:b w:val="0"/>
          <w:color w:val="202020"/>
          <w:sz w:val="24"/>
          <w:szCs w:val="24"/>
          <w:lang w:eastAsia="ru-RU"/>
        </w:rPr>
        <w:t>ТаЬ</w:t>
      </w:r>
      <w:proofErr w:type="spellEnd"/>
      <w:r>
        <w:rPr>
          <w:rFonts w:ascii="Times New Roman" w:hAnsi="Times New Roman"/>
          <w:color w:val="202020"/>
          <w:sz w:val="24"/>
          <w:szCs w:val="24"/>
          <w:lang w:eastAsia="ru-RU"/>
        </w:rPr>
        <w:t>&gt;</w:t>
      </w:r>
      <w:r>
        <w:rPr>
          <w:rFonts w:ascii="Times New Roman" w:hAnsi="Times New Roman"/>
          <w:b w:val="0"/>
          <w:color w:val="202020"/>
          <w:sz w:val="24"/>
          <w:szCs w:val="24"/>
          <w:lang w:eastAsia="ru-RU"/>
        </w:rPr>
        <w:t xml:space="preserve"> и следить за вводом операторов программы в точности так, как они напечатаны на рис. 4.1-8. (При вводе длинных строк </w:t>
      </w:r>
      <w:r>
        <w:rPr>
          <w:rFonts w:ascii="Times New Roman" w:hAnsi="Times New Roman"/>
          <w:color w:val="202020"/>
          <w:sz w:val="24"/>
          <w:szCs w:val="24"/>
          <w:lang w:eastAsia="ru-RU"/>
        </w:rPr>
        <w:t>Редактор кода (</w:t>
      </w:r>
      <w:proofErr w:type="spellStart"/>
      <w:r>
        <w:rPr>
          <w:rFonts w:ascii="Times New Roman" w:hAnsi="Times New Roman"/>
          <w:color w:val="202020"/>
          <w:sz w:val="24"/>
          <w:szCs w:val="24"/>
          <w:lang w:eastAsia="ru-RU"/>
        </w:rPr>
        <w:t>Code</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Editor</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будет прокручивать экран влево.) Если будет сделана ошибка, которая обычно определяется  по подчеркиванию волнистой лини</w:t>
      </w:r>
      <w:r>
        <w:rPr>
          <w:rFonts w:ascii="Times New Roman" w:hAnsi="Times New Roman"/>
          <w:b w:val="0"/>
          <w:color w:val="202020"/>
          <w:sz w:val="24"/>
          <w:szCs w:val="24"/>
          <w:lang w:eastAsia="ru-RU"/>
        </w:rPr>
        <w:softHyphen/>
        <w:t>ей, удалите неверную строку и введите ее снова.</w:t>
      </w: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При вводе кода программы </w:t>
      </w:r>
      <w:r>
        <w:rPr>
          <w:rFonts w:ascii="Times New Roman" w:hAnsi="Times New Roman"/>
          <w:color w:val="202020"/>
          <w:sz w:val="24"/>
          <w:szCs w:val="24"/>
          <w:lang w:eastAsia="ru-RU"/>
        </w:rPr>
        <w:t xml:space="preserve">VB </w:t>
      </w:r>
      <w:r>
        <w:rPr>
          <w:rFonts w:ascii="Times New Roman" w:hAnsi="Times New Roman"/>
          <w:b w:val="0"/>
          <w:color w:val="202020"/>
          <w:sz w:val="24"/>
          <w:szCs w:val="24"/>
          <w:lang w:eastAsia="ru-RU"/>
        </w:rPr>
        <w:t xml:space="preserve"> форматирует ее текст и отображает различные части программы различными цветами, которые помогают распознавать различные элементы. В момент ввода свойства отображается список, содержащий все допустимые свойства объекта, так что вместо набора свойства вручную можно дважды щелкнуть на свойстве мышью. Если </w:t>
      </w:r>
      <w:r>
        <w:rPr>
          <w:rFonts w:ascii="Times New Roman" w:hAnsi="Times New Roman"/>
          <w:color w:val="202020"/>
          <w:sz w:val="24"/>
          <w:szCs w:val="24"/>
          <w:lang w:eastAsia="ru-RU"/>
        </w:rPr>
        <w:t xml:space="preserve">VB </w:t>
      </w:r>
      <w:r>
        <w:rPr>
          <w:rFonts w:ascii="Times New Roman" w:hAnsi="Times New Roman"/>
          <w:b w:val="0"/>
          <w:color w:val="202020"/>
          <w:sz w:val="24"/>
          <w:szCs w:val="24"/>
          <w:lang w:eastAsia="ru-RU"/>
        </w:rPr>
        <w:t xml:space="preserve"> отображает сообщение об ошибке, то оператор, скорее всего, введен с ошибкой. Сверьте строку с текстом в книге, сделайте необходимые исправления и продолжайте набирать. Также можете удалить всю строку и начать вво</w:t>
      </w:r>
      <w:r>
        <w:rPr>
          <w:rFonts w:ascii="Times New Roman" w:hAnsi="Times New Roman"/>
          <w:b w:val="0"/>
          <w:color w:val="202020"/>
          <w:sz w:val="24"/>
          <w:szCs w:val="24"/>
          <w:lang w:eastAsia="ru-RU"/>
        </w:rPr>
        <w:softHyphen/>
        <w:t xml:space="preserve">дить ее заново. Кроме того, </w:t>
      </w:r>
      <w:r>
        <w:rPr>
          <w:rFonts w:ascii="Times New Roman" w:hAnsi="Times New Roman"/>
          <w:color w:val="202020"/>
          <w:sz w:val="24"/>
          <w:szCs w:val="24"/>
          <w:lang w:eastAsia="ru-RU"/>
        </w:rPr>
        <w:t xml:space="preserve">VB </w:t>
      </w:r>
      <w:r>
        <w:rPr>
          <w:rFonts w:ascii="Times New Roman" w:hAnsi="Times New Roman"/>
          <w:b w:val="0"/>
          <w:color w:val="202020"/>
          <w:sz w:val="24"/>
          <w:szCs w:val="24"/>
          <w:lang w:eastAsia="ru-RU"/>
        </w:rPr>
        <w:t xml:space="preserve"> может автоматически добавлять необходимый код.</w:t>
      </w:r>
    </w:p>
    <w:p w:rsidR="0057582C" w:rsidRDefault="0057582C" w:rsidP="00366E68">
      <w:pPr>
        <w:pStyle w:val="a4"/>
        <w:keepLines w:val="0"/>
        <w:widowControl w:val="0"/>
        <w:numPr>
          <w:ilvl w:val="0"/>
          <w:numId w:val="24"/>
        </w:numPr>
        <w:shd w:val="clear" w:color="auto" w:fill="FFFFFF"/>
        <w:tabs>
          <w:tab w:val="left" w:pos="802"/>
        </w:tabs>
        <w:autoSpaceDE w:val="0"/>
        <w:autoSpaceDN w:val="0"/>
        <w:adjustRightInd w:val="0"/>
        <w:spacing w:before="0" w:line="240" w:lineRule="auto"/>
        <w:ind w:left="1068"/>
        <w:contextualSpacing/>
        <w:jc w:val="both"/>
        <w:rPr>
          <w:rFonts w:ascii="Times New Roman" w:hAnsi="Times New Roman"/>
          <w:color w:val="202020"/>
          <w:sz w:val="24"/>
          <w:szCs w:val="24"/>
          <w:lang w:eastAsia="ru-RU"/>
        </w:rPr>
      </w:pPr>
      <w:r>
        <w:rPr>
          <w:rFonts w:ascii="Times New Roman" w:hAnsi="Times New Roman"/>
          <w:b w:val="0"/>
          <w:color w:val="202020"/>
          <w:sz w:val="24"/>
          <w:szCs w:val="24"/>
          <w:lang w:eastAsia="ru-RU"/>
        </w:rPr>
        <w:t xml:space="preserve">Дописать программный код,  </w:t>
      </w:r>
      <w:proofErr w:type="gramStart"/>
      <w:r>
        <w:rPr>
          <w:rFonts w:ascii="Times New Roman" w:hAnsi="Times New Roman"/>
          <w:b w:val="0"/>
          <w:color w:val="202020"/>
          <w:sz w:val="24"/>
          <w:szCs w:val="24"/>
          <w:lang w:eastAsia="ru-RU"/>
        </w:rPr>
        <w:t xml:space="preserve">добавив в него до оператора </w:t>
      </w:r>
      <w:r w:rsidRPr="0050691C">
        <w:rPr>
          <w:rFonts w:ascii="Courier New" w:hAnsi="Courier New" w:cs="Courier New"/>
          <w:bCs w:val="0"/>
          <w:noProof/>
          <w:color w:val="0000FF"/>
          <w:sz w:val="20"/>
          <w:szCs w:val="20"/>
          <w:lang w:val="en-US" w:eastAsia="ru-RU"/>
        </w:rPr>
        <w:t>Public</w:t>
      </w:r>
      <w:r w:rsidRPr="000322C2">
        <w:rPr>
          <w:rFonts w:ascii="Courier New" w:hAnsi="Courier New" w:cs="Courier New"/>
          <w:bCs w:val="0"/>
          <w:noProof/>
          <w:color w:val="0000FF"/>
          <w:sz w:val="20"/>
          <w:szCs w:val="20"/>
          <w:lang w:eastAsia="ru-RU"/>
        </w:rPr>
        <w:t xml:space="preserve"> </w:t>
      </w:r>
      <w:r w:rsidRPr="0050691C">
        <w:rPr>
          <w:rFonts w:ascii="Courier New" w:hAnsi="Courier New" w:cs="Courier New"/>
          <w:bCs w:val="0"/>
          <w:noProof/>
          <w:color w:val="0000FF"/>
          <w:sz w:val="20"/>
          <w:szCs w:val="20"/>
          <w:lang w:val="en-US" w:eastAsia="ru-RU"/>
        </w:rPr>
        <w:t>Class</w:t>
      </w:r>
      <w:r w:rsidRPr="000322C2">
        <w:rPr>
          <w:rFonts w:ascii="Courier New" w:hAnsi="Courier New" w:cs="Courier New"/>
          <w:bCs w:val="0"/>
          <w:noProof/>
          <w:color w:val="0000FF"/>
          <w:sz w:val="20"/>
          <w:szCs w:val="20"/>
          <w:lang w:eastAsia="ru-RU"/>
        </w:rPr>
        <w:t xml:space="preserve"> </w:t>
      </w:r>
      <w:r w:rsidRPr="0050691C">
        <w:rPr>
          <w:rFonts w:ascii="Courier New" w:hAnsi="Courier New" w:cs="Courier New"/>
          <w:bCs w:val="0"/>
          <w:noProof/>
          <w:color w:val="auto"/>
          <w:sz w:val="20"/>
          <w:szCs w:val="20"/>
          <w:lang w:val="en-US" w:eastAsia="ru-RU"/>
        </w:rPr>
        <w:t>Form</w:t>
      </w:r>
      <w:r w:rsidRPr="000322C2">
        <w:rPr>
          <w:rFonts w:ascii="Courier New" w:hAnsi="Courier New" w:cs="Courier New"/>
          <w:bCs w:val="0"/>
          <w:noProof/>
          <w:color w:val="auto"/>
          <w:sz w:val="20"/>
          <w:szCs w:val="20"/>
          <w:lang w:eastAsia="ru-RU"/>
        </w:rPr>
        <w:t>1</w:t>
      </w:r>
      <w:r w:rsidRPr="0050691C">
        <w:rPr>
          <w:rFonts w:ascii="Arial" w:hAnsi="Arial" w:cs="Arial"/>
          <w:b w:val="0"/>
          <w:color w:val="auto"/>
          <w:sz w:val="24"/>
          <w:szCs w:val="24"/>
          <w:lang w:eastAsia="ru-RU"/>
        </w:rPr>
        <w:t xml:space="preserve"> </w:t>
      </w:r>
      <w:r>
        <w:rPr>
          <w:rFonts w:ascii="Times New Roman" w:hAnsi="Times New Roman"/>
          <w:b w:val="0"/>
          <w:color w:val="202020"/>
          <w:sz w:val="24"/>
          <w:szCs w:val="24"/>
          <w:lang w:eastAsia="ru-RU"/>
        </w:rPr>
        <w:t>операторы установки параметров</w:t>
      </w:r>
      <w:proofErr w:type="gramEnd"/>
      <w:r>
        <w:rPr>
          <w:rFonts w:ascii="Arial" w:hAnsi="Arial" w:cs="Arial"/>
          <w:b w:val="0"/>
          <w:color w:val="202020"/>
          <w:sz w:val="24"/>
          <w:szCs w:val="24"/>
          <w:lang w:eastAsia="ru-RU"/>
        </w:rPr>
        <w:t xml:space="preserve">  </w:t>
      </w:r>
      <w:r>
        <w:rPr>
          <w:rFonts w:ascii="Times New Roman" w:hAnsi="Times New Roman"/>
          <w:color w:val="202020"/>
          <w:sz w:val="24"/>
          <w:szCs w:val="24"/>
          <w:lang w:eastAsia="ru-RU"/>
        </w:rPr>
        <w:t>VB:</w:t>
      </w:r>
    </w:p>
    <w:p w:rsidR="005C723F" w:rsidRPr="005C723F" w:rsidRDefault="005C723F" w:rsidP="005C723F"/>
    <w:tbl>
      <w:tblPr>
        <w:tblW w:w="8505"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8505"/>
      </w:tblGrid>
      <w:tr w:rsidR="0057582C" w:rsidRPr="00366E68" w:rsidTr="005C723F">
        <w:tc>
          <w:tcPr>
            <w:tcW w:w="8505" w:type="dxa"/>
            <w:shd w:val="clear" w:color="auto" w:fill="F2F2F2" w:themeFill="background1" w:themeFillShade="F2"/>
          </w:tcPr>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00FF"/>
                <w:sz w:val="20"/>
                <w:szCs w:val="20"/>
                <w:lang w:val="en-US" w:eastAsia="ru-RU"/>
              </w:rPr>
            </w:pPr>
            <w:r w:rsidRPr="00366E68">
              <w:rPr>
                <w:rFonts w:ascii="Courier New" w:hAnsi="Courier New" w:cs="Courier New"/>
                <w:bCs w:val="0"/>
                <w:noProof/>
                <w:color w:val="0000FF"/>
                <w:sz w:val="20"/>
                <w:szCs w:val="20"/>
                <w:lang w:val="en-US" w:eastAsia="ru-RU"/>
              </w:rPr>
              <w:lastRenderedPageBreak/>
              <w:t>Option</w:t>
            </w: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0000FF"/>
                <w:sz w:val="20"/>
                <w:szCs w:val="20"/>
                <w:lang w:val="en-US" w:eastAsia="ru-RU"/>
              </w:rPr>
              <w:t>Strict</w:t>
            </w: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0000FF"/>
                <w:sz w:val="20"/>
                <w:szCs w:val="20"/>
                <w:lang w:val="en-US" w:eastAsia="ru-RU"/>
              </w:rPr>
              <w:t>On</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bCs w:val="0"/>
                <w:noProof/>
                <w:color w:val="0000FF"/>
                <w:sz w:val="20"/>
                <w:szCs w:val="20"/>
                <w:lang w:val="en-US" w:eastAsia="ru-RU"/>
              </w:rPr>
            </w:pPr>
            <w:r w:rsidRPr="00366E68">
              <w:rPr>
                <w:rFonts w:ascii="Courier New" w:hAnsi="Courier New" w:cs="Courier New"/>
                <w:bCs w:val="0"/>
                <w:noProof/>
                <w:color w:val="0000FF"/>
                <w:sz w:val="20"/>
                <w:szCs w:val="20"/>
                <w:lang w:val="en-US" w:eastAsia="ru-RU"/>
              </w:rPr>
              <w:t>Option</w:t>
            </w: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0000FF"/>
                <w:sz w:val="20"/>
                <w:szCs w:val="20"/>
                <w:lang w:val="en-US" w:eastAsia="ru-RU"/>
              </w:rPr>
              <w:t>Explicit</w:t>
            </w:r>
            <w:r w:rsidRPr="00366E68">
              <w:rPr>
                <w:rFonts w:ascii="Courier New" w:hAnsi="Courier New" w:cs="Courier New"/>
                <w:bCs w:val="0"/>
                <w:noProof/>
                <w:color w:val="auto"/>
                <w:sz w:val="20"/>
                <w:szCs w:val="20"/>
                <w:lang w:val="en-US" w:eastAsia="ru-RU"/>
              </w:rPr>
              <w:t xml:space="preserve"> </w:t>
            </w:r>
            <w:r w:rsidRPr="00366E68">
              <w:rPr>
                <w:rFonts w:ascii="Courier New" w:hAnsi="Courier New" w:cs="Courier New"/>
                <w:bCs w:val="0"/>
                <w:noProof/>
                <w:color w:val="0000FF"/>
                <w:sz w:val="20"/>
                <w:szCs w:val="20"/>
                <w:lang w:val="en-US" w:eastAsia="ru-RU"/>
              </w:rPr>
              <w:t>On</w:t>
            </w:r>
          </w:p>
          <w:p w:rsidR="0057582C" w:rsidRPr="00366E68" w:rsidRDefault="0057582C" w:rsidP="00366E68">
            <w:pPr>
              <w:pStyle w:val="a4"/>
              <w:keepLines w:val="0"/>
              <w:autoSpaceDE w:val="0"/>
              <w:autoSpaceDN w:val="0"/>
              <w:adjustRightInd w:val="0"/>
              <w:spacing w:before="0" w:line="240" w:lineRule="auto"/>
              <w:contextualSpacing/>
              <w:rPr>
                <w:rFonts w:ascii="Courier New" w:hAnsi="Courier New" w:cs="Courier New"/>
                <w:color w:val="202020"/>
                <w:sz w:val="24"/>
                <w:szCs w:val="24"/>
                <w:lang w:eastAsia="ru-RU"/>
              </w:rPr>
            </w:pPr>
            <w:r w:rsidRPr="00366E68">
              <w:rPr>
                <w:rFonts w:ascii="Courier New" w:hAnsi="Courier New" w:cs="Courier New"/>
                <w:bCs w:val="0"/>
                <w:noProof/>
                <w:color w:val="0000FF"/>
                <w:sz w:val="20"/>
                <w:szCs w:val="20"/>
                <w:lang w:val="en-US" w:eastAsia="ru-RU"/>
              </w:rPr>
              <w:t xml:space="preserve">Imports </w:t>
            </w:r>
            <w:r w:rsidRPr="00366E68">
              <w:rPr>
                <w:rFonts w:ascii="Courier New" w:hAnsi="Courier New" w:cs="Courier New"/>
                <w:bCs w:val="0"/>
                <w:noProof/>
                <w:color w:val="auto"/>
                <w:sz w:val="20"/>
                <w:szCs w:val="20"/>
                <w:lang w:val="en-US" w:eastAsia="ru-RU"/>
              </w:rPr>
              <w:t>System.Math</w:t>
            </w:r>
          </w:p>
        </w:tc>
      </w:tr>
    </w:tbl>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2508"/>
        <w:contextualSpacing/>
        <w:jc w:val="both"/>
        <w:rPr>
          <w:rFonts w:ascii="Times New Roman" w:hAnsi="Times New Roman"/>
          <w:b w:val="0"/>
          <w:color w:val="202020"/>
          <w:sz w:val="24"/>
          <w:szCs w:val="24"/>
          <w:lang w:eastAsia="ru-RU"/>
        </w:rPr>
      </w:pP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Окно панели </w:t>
      </w:r>
      <w:r>
        <w:rPr>
          <w:rFonts w:ascii="Times New Roman" w:hAnsi="Times New Roman"/>
          <w:color w:val="202020"/>
          <w:sz w:val="24"/>
          <w:szCs w:val="24"/>
          <w:lang w:eastAsia="ru-RU"/>
        </w:rPr>
        <w:t>Редактора кода (</w:t>
      </w:r>
      <w:proofErr w:type="spellStart"/>
      <w:r>
        <w:rPr>
          <w:rFonts w:ascii="Times New Roman" w:hAnsi="Times New Roman"/>
          <w:color w:val="202020"/>
          <w:sz w:val="24"/>
          <w:szCs w:val="24"/>
          <w:lang w:eastAsia="ru-RU"/>
        </w:rPr>
        <w:t>Code</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Editor</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будет выглядеть так, как показано на рис. 4.1-9.</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77"/>
        <w:contextualSpacing/>
        <w:rPr>
          <w:rFonts w:ascii="Times New Roman" w:hAnsi="Times New Roman"/>
          <w:b w:val="0"/>
          <w:color w:val="202020"/>
          <w:sz w:val="24"/>
          <w:szCs w:val="24"/>
          <w:lang w:eastAsia="ru-RU"/>
        </w:rPr>
      </w:pPr>
      <w:r>
        <w:rPr>
          <w:rFonts w:ascii="Times New Roman" w:hAnsi="Times New Roman"/>
          <w:b w:val="0"/>
          <w:color w:val="202020"/>
          <w:sz w:val="24"/>
          <w:szCs w:val="24"/>
          <w:lang w:eastAsia="ru-RU"/>
        </w:rPr>
        <w:tab/>
      </w:r>
      <w:r w:rsidR="002B0A13">
        <w:rPr>
          <w:rFonts w:ascii="Times New Roman" w:hAnsi="Times New Roman"/>
          <w:b w:val="0"/>
          <w:bCs w:val="0"/>
          <w:noProof/>
          <w:color w:val="202020"/>
          <w:sz w:val="24"/>
          <w:szCs w:val="24"/>
          <w:lang w:eastAsia="ru-RU"/>
        </w:rPr>
        <w:drawing>
          <wp:inline distT="0" distB="0" distL="0" distR="0">
            <wp:extent cx="5410200" cy="5695950"/>
            <wp:effectExtent l="19050" t="19050" r="19050" b="19050"/>
            <wp:docPr id="10" name="Рисунок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8"/>
                    <pic:cNvPicPr>
                      <a:picLocks noChangeAspect="1" noChangeArrowheads="1"/>
                    </pic:cNvPicPr>
                  </pic:nvPicPr>
                  <pic:blipFill>
                    <a:blip r:embed="rId16">
                      <a:extLst>
                        <a:ext uri="{28A0092B-C50C-407E-A947-70E740481C1C}">
                          <a14:useLocalDpi xmlns:a14="http://schemas.microsoft.com/office/drawing/2010/main" val="0"/>
                        </a:ext>
                      </a:extLst>
                    </a:blip>
                    <a:srcRect b="3470"/>
                    <a:stretch>
                      <a:fillRect/>
                    </a:stretch>
                  </pic:blipFill>
                  <pic:spPr bwMode="auto">
                    <a:xfrm>
                      <a:off x="0" y="0"/>
                      <a:ext cx="5410200" cy="5695950"/>
                    </a:xfrm>
                    <a:prstGeom prst="rect">
                      <a:avLst/>
                    </a:prstGeom>
                    <a:noFill/>
                    <a:ln w="19050" cmpd="sng">
                      <a:solidFill>
                        <a:srgbClr val="000000"/>
                      </a:solidFill>
                      <a:miter lim="800000"/>
                      <a:headEnd/>
                      <a:tailEnd/>
                    </a:ln>
                    <a:effectLst/>
                  </pic:spPr>
                </pic:pic>
              </a:graphicData>
            </a:graphic>
          </wp:inline>
        </w:drawing>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802"/>
        <w:contextualSpacing/>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     Рис. 4.1-9</w:t>
      </w: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Элементы </w:t>
      </w:r>
      <w:r>
        <w:rPr>
          <w:rFonts w:ascii="Times New Roman" w:hAnsi="Times New Roman"/>
          <w:color w:val="202020"/>
          <w:sz w:val="24"/>
          <w:szCs w:val="24"/>
          <w:lang w:eastAsia="ru-RU"/>
        </w:rPr>
        <w:t>VB</w:t>
      </w:r>
      <w:r>
        <w:rPr>
          <w:rFonts w:ascii="Times New Roman" w:hAnsi="Times New Roman"/>
          <w:b w:val="0"/>
          <w:color w:val="202020"/>
          <w:sz w:val="24"/>
          <w:szCs w:val="24"/>
          <w:lang w:eastAsia="ru-RU"/>
        </w:rPr>
        <w:t xml:space="preserve">, отображаемые на экране зеленым цветом, называются комментарием. </w:t>
      </w:r>
      <w:r>
        <w:rPr>
          <w:rFonts w:ascii="Times New Roman" w:hAnsi="Times New Roman"/>
          <w:i/>
          <w:color w:val="202020"/>
          <w:sz w:val="24"/>
          <w:szCs w:val="24"/>
          <w:lang w:eastAsia="ru-RU"/>
        </w:rPr>
        <w:t>Комментарии</w:t>
      </w:r>
      <w:r>
        <w:rPr>
          <w:rFonts w:ascii="Times New Roman" w:hAnsi="Times New Roman"/>
          <w:b w:val="0"/>
          <w:color w:val="202020"/>
          <w:sz w:val="24"/>
          <w:szCs w:val="24"/>
          <w:lang w:eastAsia="ru-RU"/>
        </w:rPr>
        <w:t xml:space="preserve"> - это описательные пояснения, включаемые в программный код после символа апострофа</w:t>
      </w:r>
      <w:proofErr w:type="gramStart"/>
      <w:r>
        <w:rPr>
          <w:rFonts w:ascii="Times New Roman" w:hAnsi="Times New Roman"/>
          <w:b w:val="0"/>
          <w:color w:val="202020"/>
          <w:sz w:val="24"/>
          <w:szCs w:val="24"/>
          <w:lang w:eastAsia="ru-RU"/>
        </w:rPr>
        <w:t xml:space="preserve"> ( '</w:t>
      </w:r>
      <w:r w:rsidR="0050691C">
        <w:rPr>
          <w:rFonts w:ascii="Times New Roman" w:hAnsi="Times New Roman"/>
          <w:b w:val="0"/>
          <w:color w:val="202020"/>
          <w:sz w:val="24"/>
          <w:szCs w:val="24"/>
          <w:lang w:eastAsia="ru-RU"/>
        </w:rPr>
        <w:t xml:space="preserve"> </w:t>
      </w:r>
      <w:r>
        <w:rPr>
          <w:rFonts w:ascii="Times New Roman" w:hAnsi="Times New Roman"/>
          <w:b w:val="0"/>
          <w:color w:val="202020"/>
          <w:sz w:val="24"/>
          <w:szCs w:val="24"/>
          <w:lang w:eastAsia="ru-RU"/>
        </w:rPr>
        <w:t xml:space="preserve">). </w:t>
      </w:r>
      <w:proofErr w:type="gramEnd"/>
      <w:r>
        <w:rPr>
          <w:rFonts w:ascii="Times New Roman" w:hAnsi="Times New Roman"/>
          <w:b w:val="0"/>
          <w:color w:val="202020"/>
          <w:sz w:val="24"/>
          <w:szCs w:val="24"/>
          <w:lang w:eastAsia="ru-RU"/>
        </w:rPr>
        <w:t xml:space="preserve">Программисты используют комментарии для описания действия операторов программы. </w:t>
      </w:r>
      <w:r>
        <w:rPr>
          <w:rFonts w:ascii="Times New Roman" w:hAnsi="Times New Roman"/>
          <w:color w:val="202020"/>
          <w:sz w:val="24"/>
          <w:szCs w:val="24"/>
          <w:lang w:eastAsia="ru-RU"/>
        </w:rPr>
        <w:t xml:space="preserve">VB </w:t>
      </w:r>
      <w:r>
        <w:rPr>
          <w:rFonts w:ascii="Times New Roman" w:hAnsi="Times New Roman"/>
          <w:b w:val="0"/>
          <w:color w:val="202020"/>
          <w:sz w:val="24"/>
          <w:szCs w:val="24"/>
          <w:lang w:eastAsia="ru-RU"/>
        </w:rPr>
        <w:t xml:space="preserve"> при запуске программы не обрабатывает эти пояснения; они существуют только для документирования того, что делает программа. При написании программы часто придется использовать комментарии, чтобы оставить легко воспринимаемые записи о том, что же вы сделали.</w:t>
      </w:r>
    </w:p>
    <w:p w:rsidR="0057582C" w:rsidRDefault="0057582C" w:rsidP="00366E68">
      <w:pPr>
        <w:pStyle w:val="a4"/>
        <w:keepLines w:val="0"/>
        <w:widowControl w:val="0"/>
        <w:numPr>
          <w:ilvl w:val="0"/>
          <w:numId w:val="24"/>
        </w:numPr>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Сохранить введенный программный код, выполнив команду</w:t>
      </w:r>
      <w:proofErr w:type="gramStart"/>
      <w:r>
        <w:rPr>
          <w:rFonts w:ascii="Times New Roman" w:hAnsi="Times New Roman"/>
          <w:b w:val="0"/>
          <w:color w:val="202020"/>
          <w:sz w:val="24"/>
          <w:szCs w:val="24"/>
          <w:lang w:eastAsia="ru-RU"/>
        </w:rPr>
        <w:t xml:space="preserve"> </w:t>
      </w:r>
      <w:r>
        <w:rPr>
          <w:rFonts w:ascii="Times New Roman" w:hAnsi="Times New Roman"/>
          <w:i/>
          <w:color w:val="202020"/>
          <w:sz w:val="24"/>
          <w:szCs w:val="24"/>
          <w:lang w:eastAsia="ru-RU"/>
        </w:rPr>
        <w:t>С</w:t>
      </w:r>
      <w:proofErr w:type="gramEnd"/>
      <w:r>
        <w:rPr>
          <w:rFonts w:ascii="Times New Roman" w:hAnsi="Times New Roman"/>
          <w:i/>
          <w:color w:val="202020"/>
          <w:sz w:val="24"/>
          <w:szCs w:val="24"/>
          <w:lang w:eastAsia="ru-RU"/>
        </w:rPr>
        <w:t>охранить все   (</w:t>
      </w:r>
      <w:proofErr w:type="spellStart"/>
      <w:r>
        <w:rPr>
          <w:rFonts w:ascii="Times New Roman" w:hAnsi="Times New Roman"/>
          <w:i/>
          <w:color w:val="202020"/>
          <w:sz w:val="24"/>
          <w:szCs w:val="24"/>
          <w:lang w:eastAsia="ru-RU"/>
        </w:rPr>
        <w:t>Save</w:t>
      </w:r>
      <w:proofErr w:type="spellEnd"/>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All</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элемента главного меню  </w:t>
      </w:r>
      <w:r>
        <w:rPr>
          <w:rFonts w:ascii="Times New Roman" w:hAnsi="Times New Roman"/>
          <w:color w:val="202020"/>
          <w:sz w:val="24"/>
          <w:szCs w:val="24"/>
          <w:lang w:eastAsia="ru-RU"/>
        </w:rPr>
        <w:t>Файл (</w:t>
      </w:r>
      <w:proofErr w:type="spellStart"/>
      <w:r>
        <w:rPr>
          <w:rFonts w:ascii="Times New Roman" w:hAnsi="Times New Roman"/>
          <w:color w:val="202020"/>
          <w:sz w:val="24"/>
          <w:szCs w:val="24"/>
          <w:lang w:eastAsia="ru-RU"/>
        </w:rPr>
        <w:t>File</w:t>
      </w:r>
      <w:proofErr w:type="spellEnd"/>
      <w:r>
        <w:rPr>
          <w:rFonts w:ascii="Times New Roman" w:hAnsi="Times New Roman"/>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lastRenderedPageBreak/>
        <w:t>Команда</w:t>
      </w:r>
      <w:proofErr w:type="gramStart"/>
      <w:r>
        <w:rPr>
          <w:rFonts w:ascii="Times New Roman" w:hAnsi="Times New Roman"/>
          <w:b w:val="0"/>
          <w:color w:val="202020"/>
          <w:sz w:val="24"/>
          <w:szCs w:val="24"/>
          <w:lang w:eastAsia="ru-RU"/>
        </w:rPr>
        <w:t xml:space="preserve"> </w:t>
      </w:r>
      <w:r>
        <w:rPr>
          <w:rFonts w:ascii="Times New Roman" w:hAnsi="Times New Roman"/>
          <w:color w:val="202020"/>
          <w:sz w:val="24"/>
          <w:szCs w:val="24"/>
          <w:lang w:eastAsia="ru-RU"/>
        </w:rPr>
        <w:t>С</w:t>
      </w:r>
      <w:proofErr w:type="gramEnd"/>
      <w:r>
        <w:rPr>
          <w:rFonts w:ascii="Times New Roman" w:hAnsi="Times New Roman"/>
          <w:color w:val="202020"/>
          <w:sz w:val="24"/>
          <w:szCs w:val="24"/>
          <w:lang w:eastAsia="ru-RU"/>
        </w:rPr>
        <w:t>охранить все (</w:t>
      </w:r>
      <w:proofErr w:type="spellStart"/>
      <w:r>
        <w:rPr>
          <w:rFonts w:ascii="Times New Roman" w:hAnsi="Times New Roman"/>
          <w:color w:val="202020"/>
          <w:sz w:val="24"/>
          <w:szCs w:val="24"/>
          <w:lang w:eastAsia="ru-RU"/>
        </w:rPr>
        <w:t>Save</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All</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сохраняет все файлы, входящие в проект –  собственно файл проекта, файл формы, все модули кода и все связанные с приложением компоненты.    Если    это   первое    сохранение   проекта,    появится   диалоговое   окно</w:t>
      </w:r>
      <w:proofErr w:type="gramStart"/>
      <w:r>
        <w:rPr>
          <w:rFonts w:ascii="Times New Roman" w:hAnsi="Times New Roman"/>
          <w:b w:val="0"/>
          <w:color w:val="202020"/>
          <w:sz w:val="24"/>
          <w:szCs w:val="24"/>
          <w:lang w:eastAsia="ru-RU"/>
        </w:rPr>
        <w:t xml:space="preserve">  </w:t>
      </w:r>
      <w:r>
        <w:rPr>
          <w:rFonts w:ascii="Times New Roman" w:hAnsi="Times New Roman"/>
          <w:color w:val="202020"/>
          <w:sz w:val="24"/>
          <w:szCs w:val="24"/>
          <w:lang w:eastAsia="ru-RU"/>
        </w:rPr>
        <w:t>С</w:t>
      </w:r>
      <w:proofErr w:type="gramEnd"/>
      <w:r>
        <w:rPr>
          <w:rFonts w:ascii="Times New Roman" w:hAnsi="Times New Roman"/>
          <w:color w:val="202020"/>
          <w:sz w:val="24"/>
          <w:szCs w:val="24"/>
          <w:lang w:eastAsia="ru-RU"/>
        </w:rPr>
        <w:t>охранить проект (</w:t>
      </w:r>
      <w:proofErr w:type="spellStart"/>
      <w:r>
        <w:rPr>
          <w:rFonts w:ascii="Times New Roman" w:hAnsi="Times New Roman"/>
          <w:color w:val="202020"/>
          <w:sz w:val="24"/>
          <w:szCs w:val="24"/>
          <w:lang w:eastAsia="ru-RU"/>
        </w:rPr>
        <w:t>Save</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Project</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запрашивающее имя и место для сохранения проекта. (Если ваша копия </w:t>
      </w:r>
      <w:r>
        <w:rPr>
          <w:rFonts w:ascii="Times New Roman" w:hAnsi="Times New Roman"/>
          <w:color w:val="202020"/>
          <w:sz w:val="24"/>
          <w:szCs w:val="24"/>
          <w:lang w:eastAsia="ru-RU"/>
        </w:rPr>
        <w:t xml:space="preserve">VS </w:t>
      </w:r>
      <w:r>
        <w:rPr>
          <w:rFonts w:ascii="Times New Roman" w:hAnsi="Times New Roman"/>
          <w:b w:val="0"/>
          <w:color w:val="202020"/>
          <w:sz w:val="24"/>
          <w:szCs w:val="24"/>
          <w:lang w:eastAsia="ru-RU"/>
        </w:rPr>
        <w:t>настроена так, чтобы запрашивать место сохранения проекта при его создании, то сейчас диалогового окна</w:t>
      </w:r>
      <w:proofErr w:type="gramStart"/>
      <w:r>
        <w:rPr>
          <w:rFonts w:ascii="Times New Roman" w:hAnsi="Times New Roman"/>
          <w:b w:val="0"/>
          <w:color w:val="202020"/>
          <w:sz w:val="24"/>
          <w:szCs w:val="24"/>
          <w:lang w:eastAsia="ru-RU"/>
        </w:rPr>
        <w:t xml:space="preserve">  </w:t>
      </w:r>
      <w:r>
        <w:rPr>
          <w:rFonts w:ascii="Times New Roman" w:hAnsi="Times New Roman"/>
          <w:color w:val="202020"/>
          <w:sz w:val="24"/>
          <w:szCs w:val="24"/>
          <w:lang w:eastAsia="ru-RU"/>
        </w:rPr>
        <w:t>С</w:t>
      </w:r>
      <w:proofErr w:type="gramEnd"/>
      <w:r>
        <w:rPr>
          <w:rFonts w:ascii="Times New Roman" w:hAnsi="Times New Roman"/>
          <w:color w:val="202020"/>
          <w:sz w:val="24"/>
          <w:szCs w:val="24"/>
          <w:lang w:eastAsia="ru-RU"/>
        </w:rPr>
        <w:t>охранить проект (</w:t>
      </w:r>
      <w:proofErr w:type="spellStart"/>
      <w:r>
        <w:rPr>
          <w:rFonts w:ascii="Times New Roman" w:hAnsi="Times New Roman"/>
          <w:color w:val="202020"/>
          <w:sz w:val="24"/>
          <w:szCs w:val="24"/>
          <w:lang w:eastAsia="ru-RU"/>
        </w:rPr>
        <w:t>Save</w:t>
      </w:r>
      <w:proofErr w:type="spellEnd"/>
      <w:r>
        <w:rPr>
          <w:rFonts w:ascii="Times New Roman" w:hAnsi="Times New Roman"/>
          <w:color w:val="202020"/>
          <w:sz w:val="24"/>
          <w:szCs w:val="24"/>
          <w:lang w:eastAsia="ru-RU"/>
        </w:rPr>
        <w:t xml:space="preserve"> </w:t>
      </w:r>
      <w:proofErr w:type="spellStart"/>
      <w:r>
        <w:rPr>
          <w:rFonts w:ascii="Times New Roman" w:hAnsi="Times New Roman"/>
          <w:color w:val="202020"/>
          <w:sz w:val="24"/>
          <w:szCs w:val="24"/>
          <w:lang w:eastAsia="ru-RU"/>
        </w:rPr>
        <w:t>Project</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вы не увидите – </w:t>
      </w:r>
      <w:r>
        <w:rPr>
          <w:rFonts w:ascii="Times New Roman" w:hAnsi="Times New Roman"/>
          <w:color w:val="202020"/>
          <w:sz w:val="24"/>
          <w:szCs w:val="24"/>
          <w:lang w:eastAsia="ru-RU"/>
        </w:rPr>
        <w:t xml:space="preserve">VS </w:t>
      </w:r>
      <w:r>
        <w:rPr>
          <w:rFonts w:ascii="Times New Roman" w:hAnsi="Times New Roman"/>
          <w:b w:val="0"/>
          <w:color w:val="202020"/>
          <w:sz w:val="24"/>
          <w:szCs w:val="24"/>
          <w:lang w:eastAsia="ru-RU"/>
        </w:rPr>
        <w:t xml:space="preserve"> просто сохранит все изменения.)</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Щелкнуть на кнопке </w:t>
      </w:r>
      <w:r>
        <w:rPr>
          <w:rFonts w:ascii="Times New Roman" w:hAnsi="Times New Roman"/>
          <w:i/>
          <w:color w:val="202020"/>
          <w:sz w:val="24"/>
          <w:szCs w:val="24"/>
          <w:lang w:eastAsia="ru-RU"/>
        </w:rPr>
        <w:t>Обзор (</w:t>
      </w:r>
      <w:proofErr w:type="spellStart"/>
      <w:r>
        <w:rPr>
          <w:rFonts w:ascii="Times New Roman" w:hAnsi="Times New Roman"/>
          <w:i/>
          <w:color w:val="202020"/>
          <w:sz w:val="24"/>
          <w:szCs w:val="24"/>
          <w:lang w:eastAsia="ru-RU"/>
        </w:rPr>
        <w:t>Browse</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справа от текстового поля </w:t>
      </w:r>
      <w:r>
        <w:rPr>
          <w:rFonts w:ascii="Times New Roman" w:hAnsi="Times New Roman"/>
          <w:i/>
          <w:color w:val="202020"/>
          <w:sz w:val="24"/>
          <w:szCs w:val="24"/>
          <w:lang w:eastAsia="ru-RU"/>
        </w:rPr>
        <w:t>Местоположение (</w:t>
      </w:r>
      <w:proofErr w:type="spellStart"/>
      <w:r>
        <w:rPr>
          <w:rFonts w:ascii="Times New Roman" w:hAnsi="Times New Roman"/>
          <w:i/>
          <w:color w:val="202020"/>
          <w:sz w:val="24"/>
          <w:szCs w:val="24"/>
          <w:lang w:eastAsia="ru-RU"/>
        </w:rPr>
        <w:t>Location</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и выбрать место для сохранения файлов.</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i/>
          <w:color w:val="202020"/>
          <w:sz w:val="24"/>
          <w:szCs w:val="24"/>
          <w:lang w:eastAsia="ru-RU"/>
        </w:rPr>
      </w:pPr>
      <w:r>
        <w:rPr>
          <w:rFonts w:ascii="Times New Roman" w:hAnsi="Times New Roman"/>
          <w:b w:val="0"/>
          <w:color w:val="202020"/>
          <w:sz w:val="24"/>
          <w:szCs w:val="24"/>
          <w:lang w:eastAsia="ru-RU"/>
        </w:rPr>
        <w:t xml:space="preserve">Необходимо использовать папку на диске </w:t>
      </w:r>
      <w:r>
        <w:rPr>
          <w:rFonts w:ascii="Times New Roman" w:hAnsi="Times New Roman"/>
          <w:color w:val="auto"/>
          <w:sz w:val="24"/>
          <w:szCs w:val="24"/>
          <w:lang w:eastAsia="ru-RU"/>
        </w:rPr>
        <w:t>d:\...</w:t>
      </w:r>
      <w:r>
        <w:rPr>
          <w:rFonts w:ascii="Times New Roman" w:hAnsi="Times New Roman"/>
          <w:b w:val="0"/>
          <w:color w:val="202020"/>
          <w:sz w:val="24"/>
          <w:szCs w:val="24"/>
          <w:lang w:eastAsia="ru-RU"/>
        </w:rPr>
        <w:t xml:space="preserve"> (место, где находятся файлы лабораторных работ, созданные студентами). Если необходимо  сохранить только элемент, с которым в настоящий момент работаете (форму, модуль кода или что-либо еще), то используется команда</w:t>
      </w:r>
      <w:proofErr w:type="gramStart"/>
      <w:r>
        <w:rPr>
          <w:rFonts w:ascii="Times New Roman" w:hAnsi="Times New Roman"/>
          <w:b w:val="0"/>
          <w:color w:val="202020"/>
          <w:sz w:val="24"/>
          <w:szCs w:val="24"/>
          <w:lang w:eastAsia="ru-RU"/>
        </w:rPr>
        <w:t xml:space="preserve"> </w:t>
      </w:r>
      <w:r>
        <w:rPr>
          <w:rFonts w:ascii="Times New Roman" w:hAnsi="Times New Roman"/>
          <w:i/>
          <w:color w:val="202020"/>
          <w:sz w:val="24"/>
          <w:szCs w:val="24"/>
          <w:lang w:eastAsia="ru-RU"/>
        </w:rPr>
        <w:t>С</w:t>
      </w:r>
      <w:proofErr w:type="gramEnd"/>
      <w:r>
        <w:rPr>
          <w:rFonts w:ascii="Times New Roman" w:hAnsi="Times New Roman"/>
          <w:i/>
          <w:color w:val="202020"/>
          <w:sz w:val="24"/>
          <w:szCs w:val="24"/>
          <w:lang w:eastAsia="ru-RU"/>
        </w:rPr>
        <w:t>охранить (</w:t>
      </w:r>
      <w:proofErr w:type="spellStart"/>
      <w:r>
        <w:rPr>
          <w:rFonts w:ascii="Times New Roman" w:hAnsi="Times New Roman"/>
          <w:i/>
          <w:color w:val="202020"/>
          <w:sz w:val="24"/>
          <w:szCs w:val="24"/>
          <w:lang w:eastAsia="ru-RU"/>
        </w:rPr>
        <w:t>Save</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также находящаяся в меню </w:t>
      </w:r>
      <w:r>
        <w:rPr>
          <w:rFonts w:ascii="Times New Roman" w:hAnsi="Times New Roman"/>
          <w:color w:val="202020"/>
          <w:sz w:val="24"/>
          <w:szCs w:val="24"/>
          <w:lang w:eastAsia="ru-RU"/>
        </w:rPr>
        <w:t>Файл (</w:t>
      </w:r>
      <w:proofErr w:type="spellStart"/>
      <w:r>
        <w:rPr>
          <w:rFonts w:ascii="Times New Roman" w:hAnsi="Times New Roman"/>
          <w:color w:val="202020"/>
          <w:sz w:val="24"/>
          <w:szCs w:val="24"/>
          <w:lang w:eastAsia="ru-RU"/>
        </w:rPr>
        <w:t>File</w:t>
      </w:r>
      <w:proofErr w:type="spellEnd"/>
      <w:r>
        <w:rPr>
          <w:rFonts w:ascii="Times New Roman" w:hAnsi="Times New Roman"/>
          <w:b w:val="0"/>
          <w:color w:val="202020"/>
          <w:sz w:val="24"/>
          <w:szCs w:val="24"/>
          <w:lang w:eastAsia="ru-RU"/>
        </w:rPr>
        <w:t>). Если необходимо сохранить текущий элемент с другим именем, то используется команда</w:t>
      </w:r>
      <w:proofErr w:type="gramStart"/>
      <w:r>
        <w:rPr>
          <w:rFonts w:ascii="Times New Roman" w:hAnsi="Times New Roman"/>
          <w:b w:val="0"/>
          <w:color w:val="202020"/>
          <w:sz w:val="24"/>
          <w:szCs w:val="24"/>
          <w:lang w:eastAsia="ru-RU"/>
        </w:rPr>
        <w:t xml:space="preserve">  </w:t>
      </w:r>
      <w:r>
        <w:rPr>
          <w:rFonts w:ascii="Times New Roman" w:hAnsi="Times New Roman"/>
          <w:i/>
          <w:color w:val="202020"/>
          <w:sz w:val="24"/>
          <w:szCs w:val="24"/>
          <w:lang w:eastAsia="ru-RU"/>
        </w:rPr>
        <w:t>С</w:t>
      </w:r>
      <w:proofErr w:type="gramEnd"/>
      <w:r>
        <w:rPr>
          <w:rFonts w:ascii="Times New Roman" w:hAnsi="Times New Roman"/>
          <w:i/>
          <w:color w:val="202020"/>
          <w:sz w:val="24"/>
          <w:szCs w:val="24"/>
          <w:lang w:eastAsia="ru-RU"/>
        </w:rPr>
        <w:t>охранить как (</w:t>
      </w:r>
      <w:proofErr w:type="spellStart"/>
      <w:r>
        <w:rPr>
          <w:rFonts w:ascii="Times New Roman" w:hAnsi="Times New Roman"/>
          <w:i/>
          <w:color w:val="202020"/>
          <w:sz w:val="24"/>
          <w:szCs w:val="24"/>
          <w:lang w:eastAsia="ru-RU"/>
        </w:rPr>
        <w:t>Save</w:t>
      </w:r>
      <w:proofErr w:type="spellEnd"/>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As</w:t>
      </w:r>
      <w:proofErr w:type="spellEnd"/>
      <w:r>
        <w:rPr>
          <w:rFonts w:ascii="Times New Roman" w:hAnsi="Times New Roman"/>
          <w:i/>
          <w:color w:val="202020"/>
          <w:sz w:val="24"/>
          <w:szCs w:val="24"/>
          <w:lang w:eastAsia="ru-RU"/>
        </w:rPr>
        <w:t>).</w:t>
      </w:r>
    </w:p>
    <w:p w:rsidR="0057582C" w:rsidRDefault="0057582C" w:rsidP="00366E68">
      <w:pPr>
        <w:pStyle w:val="a4"/>
        <w:keepLines w:val="0"/>
        <w:widowControl w:val="0"/>
        <w:numPr>
          <w:ilvl w:val="0"/>
          <w:numId w:val="24"/>
        </w:numPr>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Технология </w:t>
      </w:r>
      <w:proofErr w:type="spellStart"/>
      <w:r>
        <w:rPr>
          <w:rFonts w:ascii="Times New Roman" w:hAnsi="Times New Roman"/>
          <w:i/>
          <w:color w:val="202020"/>
          <w:sz w:val="24"/>
          <w:szCs w:val="24"/>
          <w:lang w:eastAsia="ru-RU"/>
        </w:rPr>
        <w:t>IntelliSense</w:t>
      </w:r>
      <w:proofErr w:type="spellEnd"/>
      <w:r>
        <w:rPr>
          <w:rFonts w:ascii="Times New Roman" w:hAnsi="Times New Roman"/>
          <w:b w:val="0"/>
          <w:color w:val="202020"/>
          <w:sz w:val="24"/>
          <w:szCs w:val="24"/>
          <w:lang w:eastAsia="ru-RU"/>
        </w:rPr>
        <w:t xml:space="preserve"> и точечная нотация</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Теперь будет известно, как с помощью </w:t>
      </w:r>
      <w:r>
        <w:rPr>
          <w:rFonts w:ascii="Times New Roman" w:hAnsi="Times New Roman"/>
          <w:color w:val="202020"/>
          <w:sz w:val="24"/>
          <w:szCs w:val="24"/>
          <w:lang w:eastAsia="ru-RU"/>
        </w:rPr>
        <w:t xml:space="preserve">VB </w:t>
      </w:r>
      <w:r>
        <w:rPr>
          <w:rFonts w:ascii="Times New Roman" w:hAnsi="Times New Roman"/>
          <w:b w:val="0"/>
          <w:color w:val="202020"/>
          <w:sz w:val="24"/>
          <w:szCs w:val="24"/>
          <w:lang w:eastAsia="ru-RU"/>
        </w:rPr>
        <w:t xml:space="preserve"> читать и записывать значения свойств форм и эле</w:t>
      </w:r>
      <w:r>
        <w:rPr>
          <w:rFonts w:ascii="Times New Roman" w:hAnsi="Times New Roman"/>
          <w:b w:val="0"/>
          <w:color w:val="202020"/>
          <w:sz w:val="24"/>
          <w:szCs w:val="24"/>
          <w:lang w:eastAsia="ru-RU"/>
        </w:rPr>
        <w:softHyphen/>
        <w:t>ментов управления. Если у каждой формы и элемента управления много свойств, как за ними уследить? Не слишком удобно постоянно переключаться меж</w:t>
      </w:r>
      <w:r>
        <w:rPr>
          <w:rFonts w:ascii="Times New Roman" w:hAnsi="Times New Roman"/>
          <w:b w:val="0"/>
          <w:color w:val="202020"/>
          <w:sz w:val="24"/>
          <w:szCs w:val="24"/>
          <w:lang w:eastAsia="ru-RU"/>
        </w:rPr>
        <w:softHyphen/>
        <w:t xml:space="preserve">ду редактором кода и окном </w:t>
      </w:r>
      <w:r>
        <w:rPr>
          <w:rFonts w:ascii="Times New Roman" w:hAnsi="Times New Roman"/>
          <w:color w:val="202020"/>
          <w:sz w:val="24"/>
          <w:szCs w:val="24"/>
          <w:lang w:eastAsia="ru-RU"/>
        </w:rPr>
        <w:t>Свойства</w:t>
      </w:r>
      <w:r>
        <w:rPr>
          <w:rFonts w:ascii="Times New Roman" w:hAnsi="Times New Roman"/>
          <w:b w:val="0"/>
          <w:color w:val="202020"/>
          <w:sz w:val="24"/>
          <w:szCs w:val="24"/>
          <w:lang w:eastAsia="ru-RU"/>
        </w:rPr>
        <w:t>, чтобы выяс</w:t>
      </w:r>
      <w:r>
        <w:rPr>
          <w:rFonts w:ascii="Times New Roman" w:hAnsi="Times New Roman"/>
          <w:b w:val="0"/>
          <w:color w:val="202020"/>
          <w:sz w:val="24"/>
          <w:szCs w:val="24"/>
          <w:lang w:eastAsia="ru-RU"/>
        </w:rPr>
        <w:softHyphen/>
        <w:t>нить, какие свойства нам нужны. Имеется  более удобный способ.</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Можно использовать технологию </w:t>
      </w:r>
      <w:proofErr w:type="spellStart"/>
      <w:r>
        <w:rPr>
          <w:rFonts w:ascii="Times New Roman" w:hAnsi="Times New Roman"/>
          <w:i/>
          <w:color w:val="202020"/>
          <w:sz w:val="24"/>
          <w:szCs w:val="24"/>
          <w:lang w:eastAsia="ru-RU"/>
        </w:rPr>
        <w:t>IntelliSense</w:t>
      </w:r>
      <w:proofErr w:type="spellEnd"/>
      <w:r>
        <w:rPr>
          <w:rFonts w:ascii="Times New Roman" w:hAnsi="Times New Roman"/>
          <w:b w:val="0"/>
          <w:color w:val="202020"/>
          <w:sz w:val="24"/>
          <w:szCs w:val="24"/>
          <w:lang w:eastAsia="ru-RU"/>
        </w:rPr>
        <w:t xml:space="preserve">. Это часть </w:t>
      </w:r>
      <w:r>
        <w:rPr>
          <w:rFonts w:ascii="Times New Roman" w:hAnsi="Times New Roman"/>
          <w:color w:val="202020"/>
          <w:sz w:val="24"/>
          <w:szCs w:val="24"/>
          <w:lang w:eastAsia="ru-RU"/>
        </w:rPr>
        <w:t>VS</w:t>
      </w:r>
      <w:r>
        <w:rPr>
          <w:rFonts w:ascii="Times New Roman" w:hAnsi="Times New Roman"/>
          <w:b w:val="0"/>
          <w:color w:val="202020"/>
          <w:sz w:val="24"/>
          <w:szCs w:val="24"/>
          <w:lang w:eastAsia="ru-RU"/>
        </w:rPr>
        <w:t xml:space="preserve">. </w:t>
      </w:r>
      <w:proofErr w:type="spellStart"/>
      <w:r>
        <w:rPr>
          <w:rFonts w:ascii="Times New Roman" w:hAnsi="Times New Roman"/>
          <w:i/>
          <w:color w:val="202020"/>
          <w:sz w:val="24"/>
          <w:szCs w:val="24"/>
          <w:lang w:eastAsia="ru-RU"/>
        </w:rPr>
        <w:t>IntelliSense</w:t>
      </w:r>
      <w:proofErr w:type="spellEnd"/>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позволяет экономить время при редактировании программного кода в окне редактора. </w:t>
      </w:r>
      <w:proofErr w:type="spellStart"/>
      <w:r>
        <w:rPr>
          <w:rFonts w:ascii="Times New Roman" w:hAnsi="Times New Roman"/>
          <w:i/>
          <w:color w:val="202020"/>
          <w:sz w:val="24"/>
          <w:szCs w:val="24"/>
          <w:lang w:eastAsia="ru-RU"/>
        </w:rPr>
        <w:t>IntelliSense</w:t>
      </w:r>
      <w:proofErr w:type="spellEnd"/>
      <w:r>
        <w:rPr>
          <w:rFonts w:ascii="Times New Roman" w:hAnsi="Times New Roman"/>
          <w:b w:val="0"/>
          <w:color w:val="202020"/>
          <w:sz w:val="24"/>
          <w:szCs w:val="24"/>
          <w:lang w:eastAsia="ru-RU"/>
        </w:rPr>
        <w:t xml:space="preserve"> знает, к какому элементу </w:t>
      </w:r>
      <w:proofErr w:type="gramStart"/>
      <w:r>
        <w:rPr>
          <w:rFonts w:ascii="Times New Roman" w:hAnsi="Times New Roman"/>
          <w:b w:val="0"/>
          <w:color w:val="202020"/>
          <w:sz w:val="24"/>
          <w:szCs w:val="24"/>
          <w:lang w:eastAsia="ru-RU"/>
        </w:rPr>
        <w:t>управления</w:t>
      </w:r>
      <w:proofErr w:type="gramEnd"/>
      <w:r>
        <w:rPr>
          <w:rFonts w:ascii="Times New Roman" w:hAnsi="Times New Roman"/>
          <w:b w:val="0"/>
          <w:color w:val="202020"/>
          <w:sz w:val="24"/>
          <w:szCs w:val="24"/>
          <w:lang w:eastAsia="ru-RU"/>
        </w:rPr>
        <w:t xml:space="preserve"> вы обра</w:t>
      </w:r>
      <w:r>
        <w:rPr>
          <w:rFonts w:ascii="Times New Roman" w:hAnsi="Times New Roman"/>
          <w:b w:val="0"/>
          <w:color w:val="202020"/>
          <w:sz w:val="24"/>
          <w:szCs w:val="24"/>
          <w:lang w:eastAsia="ru-RU"/>
        </w:rPr>
        <w:softHyphen/>
        <w:t xml:space="preserve">щаетесь  и </w:t>
      </w:r>
      <w:proofErr w:type="gramStart"/>
      <w:r>
        <w:rPr>
          <w:rFonts w:ascii="Times New Roman" w:hAnsi="Times New Roman"/>
          <w:b w:val="0"/>
          <w:color w:val="202020"/>
          <w:sz w:val="24"/>
          <w:szCs w:val="24"/>
          <w:lang w:eastAsia="ru-RU"/>
        </w:rPr>
        <w:t>какие</w:t>
      </w:r>
      <w:proofErr w:type="gramEnd"/>
      <w:r>
        <w:rPr>
          <w:rFonts w:ascii="Times New Roman" w:hAnsi="Times New Roman"/>
          <w:b w:val="0"/>
          <w:color w:val="202020"/>
          <w:sz w:val="24"/>
          <w:szCs w:val="24"/>
          <w:lang w:eastAsia="ru-RU"/>
        </w:rPr>
        <w:t xml:space="preserve"> у него есть свойства; выводит список свойств и позволяет вам выбирать из него нужное. Используемое чаще всего свойство подсвечи</w:t>
      </w:r>
      <w:r>
        <w:rPr>
          <w:rFonts w:ascii="Times New Roman" w:hAnsi="Times New Roman"/>
          <w:b w:val="0"/>
          <w:color w:val="202020"/>
          <w:sz w:val="24"/>
          <w:szCs w:val="24"/>
          <w:lang w:eastAsia="ru-RU"/>
        </w:rPr>
        <w:softHyphen/>
        <w:t xml:space="preserve">вается, когда </w:t>
      </w:r>
      <w:proofErr w:type="spellStart"/>
      <w:r>
        <w:rPr>
          <w:rFonts w:ascii="Times New Roman" w:hAnsi="Times New Roman"/>
          <w:i/>
          <w:color w:val="202020"/>
          <w:sz w:val="24"/>
          <w:szCs w:val="24"/>
          <w:lang w:eastAsia="ru-RU"/>
        </w:rPr>
        <w:t>IntelliSense</w:t>
      </w:r>
      <w:proofErr w:type="spellEnd"/>
      <w:r>
        <w:rPr>
          <w:rFonts w:ascii="Times New Roman" w:hAnsi="Times New Roman"/>
          <w:b w:val="0"/>
          <w:color w:val="202020"/>
          <w:sz w:val="24"/>
          <w:szCs w:val="24"/>
          <w:lang w:eastAsia="ru-RU"/>
        </w:rPr>
        <w:t xml:space="preserve"> отображает список. Напри</w:t>
      </w:r>
      <w:r>
        <w:rPr>
          <w:rFonts w:ascii="Times New Roman" w:hAnsi="Times New Roman"/>
          <w:b w:val="0"/>
          <w:color w:val="202020"/>
          <w:sz w:val="24"/>
          <w:szCs w:val="24"/>
          <w:lang w:eastAsia="ru-RU"/>
        </w:rPr>
        <w:softHyphen/>
        <w:t xml:space="preserve">мер, для текстового поля изначально подсвечивается свойство </w:t>
      </w:r>
      <w:proofErr w:type="spellStart"/>
      <w:r>
        <w:rPr>
          <w:rFonts w:ascii="Times New Roman" w:hAnsi="Times New Roman"/>
          <w:b w:val="0"/>
          <w:i/>
          <w:color w:val="202020"/>
          <w:sz w:val="24"/>
          <w:szCs w:val="24"/>
          <w:lang w:eastAsia="ru-RU"/>
        </w:rPr>
        <w:t>Text</w:t>
      </w:r>
      <w:proofErr w:type="spellEnd"/>
      <w:r>
        <w:rPr>
          <w:rFonts w:ascii="Times New Roman" w:hAnsi="Times New Roman"/>
          <w:b w:val="0"/>
          <w:color w:val="202020"/>
          <w:sz w:val="24"/>
          <w:szCs w:val="24"/>
          <w:lang w:eastAsia="ru-RU"/>
        </w:rPr>
        <w:t>. С помощью стрелок вверх и вниз на клавиатуре можно просматривать список и выбирать то свойство, которое вам требуется. При нажа</w:t>
      </w:r>
      <w:r>
        <w:rPr>
          <w:rFonts w:ascii="Times New Roman" w:hAnsi="Times New Roman"/>
          <w:b w:val="0"/>
          <w:color w:val="202020"/>
          <w:sz w:val="24"/>
          <w:szCs w:val="24"/>
          <w:lang w:eastAsia="ru-RU"/>
        </w:rPr>
        <w:softHyphen/>
        <w:t xml:space="preserve">тии клавиши </w:t>
      </w:r>
      <w:r>
        <w:rPr>
          <w:rFonts w:ascii="Times New Roman" w:hAnsi="Times New Roman"/>
          <w:color w:val="202020"/>
          <w:sz w:val="24"/>
          <w:szCs w:val="24"/>
          <w:lang w:eastAsia="ru-RU"/>
        </w:rPr>
        <w:t>&lt;</w:t>
      </w:r>
      <w:proofErr w:type="spellStart"/>
      <w:r>
        <w:rPr>
          <w:rFonts w:ascii="Times New Roman" w:hAnsi="Times New Roman"/>
          <w:color w:val="202020"/>
          <w:sz w:val="24"/>
          <w:szCs w:val="24"/>
          <w:lang w:eastAsia="ru-RU"/>
        </w:rPr>
        <w:t>Tab</w:t>
      </w:r>
      <w:proofErr w:type="spellEnd"/>
      <w:r>
        <w:rPr>
          <w:rFonts w:ascii="Times New Roman" w:hAnsi="Times New Roman"/>
          <w:i/>
          <w:color w:val="202020"/>
          <w:sz w:val="24"/>
          <w:szCs w:val="24"/>
          <w:lang w:eastAsia="ru-RU"/>
        </w:rPr>
        <w:t>&gt;</w:t>
      </w:r>
      <w:r>
        <w:rPr>
          <w:rFonts w:ascii="Times New Roman" w:hAnsi="Times New Roman"/>
          <w:b w:val="0"/>
          <w:color w:val="202020"/>
          <w:sz w:val="24"/>
          <w:szCs w:val="24"/>
          <w:lang w:eastAsia="ru-RU"/>
        </w:rPr>
        <w:t xml:space="preserve"> выбранное свойство добавляется в код. Используя </w:t>
      </w:r>
      <w:proofErr w:type="spellStart"/>
      <w:r>
        <w:rPr>
          <w:rFonts w:ascii="Times New Roman" w:hAnsi="Times New Roman"/>
          <w:i/>
          <w:color w:val="202020"/>
          <w:sz w:val="24"/>
          <w:szCs w:val="24"/>
          <w:lang w:eastAsia="ru-RU"/>
        </w:rPr>
        <w:t>IntelliSense</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не придется запо</w:t>
      </w:r>
      <w:r>
        <w:rPr>
          <w:rFonts w:ascii="Times New Roman" w:hAnsi="Times New Roman"/>
          <w:b w:val="0"/>
          <w:color w:val="202020"/>
          <w:sz w:val="24"/>
          <w:szCs w:val="24"/>
          <w:lang w:eastAsia="ru-RU"/>
        </w:rPr>
        <w:softHyphen/>
        <w:t>минать все свойства всех элементов управления. Кроме того, данное средство заметно сокращает по</w:t>
      </w:r>
      <w:r>
        <w:rPr>
          <w:rFonts w:ascii="Times New Roman" w:hAnsi="Times New Roman"/>
          <w:b w:val="0"/>
          <w:color w:val="202020"/>
          <w:sz w:val="24"/>
          <w:szCs w:val="24"/>
          <w:lang w:eastAsia="ru-RU"/>
        </w:rPr>
        <w:softHyphen/>
        <w:t>требность в наборе длинных имен на клавиатуре!</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Например, во время ввода  с клавиатуры текста программного кода и, в частности, </w:t>
      </w:r>
      <w:r w:rsidRPr="0050691C">
        <w:rPr>
          <w:rFonts w:ascii="Courier New" w:hAnsi="Courier New" w:cs="Courier New"/>
          <w:bCs w:val="0"/>
          <w:noProof/>
          <w:color w:val="auto"/>
          <w:sz w:val="20"/>
          <w:szCs w:val="20"/>
          <w:lang w:val="en-US" w:eastAsia="ru-RU"/>
        </w:rPr>
        <w:t>TextBox</w:t>
      </w:r>
      <w:r w:rsidRPr="000322C2">
        <w:rPr>
          <w:rFonts w:ascii="Courier New" w:hAnsi="Courier New" w:cs="Courier New"/>
          <w:bCs w:val="0"/>
          <w:noProof/>
          <w:color w:val="auto"/>
          <w:sz w:val="20"/>
          <w:szCs w:val="20"/>
          <w:lang w:eastAsia="ru-RU"/>
        </w:rPr>
        <w:t>2</w:t>
      </w:r>
      <w:r>
        <w:rPr>
          <w:rFonts w:ascii="Arial" w:hAnsi="Arial" w:cs="Arial"/>
          <w:b w:val="0"/>
          <w:color w:val="202020"/>
          <w:sz w:val="24"/>
          <w:szCs w:val="24"/>
          <w:lang w:eastAsia="ru-RU"/>
        </w:rPr>
        <w:t>,</w:t>
      </w:r>
      <w:r>
        <w:rPr>
          <w:rFonts w:ascii="Times New Roman" w:hAnsi="Times New Roman"/>
          <w:b w:val="0"/>
          <w:color w:val="202020"/>
          <w:sz w:val="24"/>
          <w:szCs w:val="24"/>
          <w:lang w:eastAsia="ru-RU"/>
        </w:rPr>
        <w:t xml:space="preserve"> нажмем клавишу «точка». Как только будет  введена точка, </w:t>
      </w:r>
      <w:proofErr w:type="spellStart"/>
      <w:r>
        <w:rPr>
          <w:rFonts w:ascii="Times New Roman" w:hAnsi="Times New Roman"/>
          <w:i/>
          <w:color w:val="202020"/>
          <w:sz w:val="24"/>
          <w:szCs w:val="24"/>
          <w:lang w:eastAsia="ru-RU"/>
        </w:rPr>
        <w:t>IntelliSense</w:t>
      </w:r>
      <w:proofErr w:type="spellEnd"/>
      <w:r>
        <w:rPr>
          <w:rFonts w:ascii="Times New Roman" w:hAnsi="Times New Roman"/>
          <w:b w:val="0"/>
          <w:color w:val="202020"/>
          <w:sz w:val="24"/>
          <w:szCs w:val="24"/>
          <w:lang w:eastAsia="ru-RU"/>
        </w:rPr>
        <w:t xml:space="preserve"> отобразит список свойств элемента </w:t>
      </w:r>
      <w:r w:rsidRPr="0050691C">
        <w:rPr>
          <w:rFonts w:ascii="Courier New" w:hAnsi="Courier New" w:cs="Courier New"/>
          <w:bCs w:val="0"/>
          <w:noProof/>
          <w:color w:val="auto"/>
          <w:sz w:val="20"/>
          <w:szCs w:val="20"/>
          <w:lang w:val="en-US" w:eastAsia="ru-RU"/>
        </w:rPr>
        <w:t>TextBox</w:t>
      </w:r>
      <w:r w:rsidRPr="000322C2">
        <w:rPr>
          <w:rFonts w:ascii="Courier New" w:hAnsi="Courier New" w:cs="Courier New"/>
          <w:bCs w:val="0"/>
          <w:noProof/>
          <w:color w:val="auto"/>
          <w:sz w:val="20"/>
          <w:szCs w:val="20"/>
          <w:lang w:eastAsia="ru-RU"/>
        </w:rPr>
        <w:t>2</w:t>
      </w:r>
      <w:r>
        <w:rPr>
          <w:rFonts w:ascii="Arial" w:hAnsi="Arial" w:cs="Arial"/>
          <w:b w:val="0"/>
          <w:color w:val="202020"/>
          <w:sz w:val="24"/>
          <w:szCs w:val="24"/>
          <w:lang w:eastAsia="ru-RU"/>
        </w:rPr>
        <w:t xml:space="preserve">. </w:t>
      </w:r>
      <w:r>
        <w:rPr>
          <w:rFonts w:ascii="Times New Roman" w:hAnsi="Times New Roman"/>
          <w:b w:val="0"/>
          <w:color w:val="202020"/>
          <w:sz w:val="24"/>
          <w:szCs w:val="24"/>
          <w:lang w:eastAsia="ru-RU"/>
        </w:rPr>
        <w:t xml:space="preserve"> По умолчанию в списке </w:t>
      </w:r>
      <w:proofErr w:type="spellStart"/>
      <w:r>
        <w:rPr>
          <w:rFonts w:ascii="Times New Roman" w:hAnsi="Times New Roman"/>
          <w:i/>
          <w:color w:val="202020"/>
          <w:sz w:val="24"/>
          <w:szCs w:val="24"/>
          <w:lang w:eastAsia="ru-RU"/>
        </w:rPr>
        <w:t>IntelliSense</w:t>
      </w:r>
      <w:proofErr w:type="spellEnd"/>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подсвечивается чаще всего используемое свой</w:t>
      </w:r>
      <w:r>
        <w:rPr>
          <w:rFonts w:ascii="Times New Roman" w:hAnsi="Times New Roman"/>
          <w:b w:val="0"/>
          <w:color w:val="202020"/>
          <w:sz w:val="24"/>
          <w:szCs w:val="24"/>
          <w:lang w:eastAsia="ru-RU"/>
        </w:rPr>
        <w:softHyphen/>
        <w:t xml:space="preserve">ство  (рис. 4.1-10). </w:t>
      </w:r>
    </w:p>
    <w:p w:rsidR="0057582C" w:rsidRDefault="0057582C" w:rsidP="00366E68">
      <w:pPr>
        <w:shd w:val="clear" w:color="auto" w:fill="FFFFFF"/>
        <w:tabs>
          <w:tab w:val="left" w:pos="802"/>
        </w:tabs>
        <w:ind w:left="1510"/>
        <w:jc w:val="both"/>
        <w:rPr>
          <w:bCs/>
          <w:color w:val="202020"/>
          <w:sz w:val="24"/>
          <w:szCs w:val="24"/>
        </w:rPr>
      </w:pPr>
    </w:p>
    <w:p w:rsidR="0057582C" w:rsidRDefault="002B0A13"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bCs w:val="0"/>
          <w:noProof/>
          <w:color w:val="auto"/>
          <w:sz w:val="20"/>
          <w:szCs w:val="20"/>
          <w:lang w:eastAsia="ru-RU"/>
        </w:rPr>
        <w:lastRenderedPageBreak/>
        <w:drawing>
          <wp:inline distT="0" distB="0" distL="0" distR="0">
            <wp:extent cx="5362575" cy="4143375"/>
            <wp:effectExtent l="19050" t="19050" r="28575" b="28575"/>
            <wp:docPr id="11"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4143375"/>
                    </a:xfrm>
                    <a:prstGeom prst="rect">
                      <a:avLst/>
                    </a:prstGeom>
                    <a:noFill/>
                    <a:ln w="12700" cmpd="sng">
                      <a:solidFill>
                        <a:srgbClr val="000000"/>
                      </a:solidFill>
                      <a:miter lim="800000"/>
                      <a:headEnd/>
                      <a:tailEnd/>
                    </a:ln>
                    <a:effectLst/>
                  </pic:spPr>
                </pic:pic>
              </a:graphicData>
            </a:graphic>
          </wp:inline>
        </w:drawing>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Рис. 4.1-10</w:t>
      </w:r>
    </w:p>
    <w:p w:rsidR="0057582C" w:rsidRDefault="0057582C" w:rsidP="00366E68">
      <w:pPr>
        <w:shd w:val="clear" w:color="auto" w:fill="FFFFFF"/>
        <w:tabs>
          <w:tab w:val="left" w:pos="802"/>
        </w:tabs>
        <w:ind w:left="708"/>
        <w:jc w:val="both"/>
        <w:rPr>
          <w:bCs/>
          <w:color w:val="202020"/>
          <w:sz w:val="24"/>
          <w:szCs w:val="24"/>
        </w:rPr>
      </w:pP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Если далее будет введена буква, например буква «</w:t>
      </w:r>
      <w:r>
        <w:rPr>
          <w:rFonts w:ascii="Arial" w:hAnsi="Arial" w:cs="Arial"/>
          <w:b w:val="0"/>
          <w:color w:val="202020"/>
          <w:sz w:val="24"/>
          <w:szCs w:val="24"/>
          <w:lang w:val="en-US" w:eastAsia="ru-RU"/>
        </w:rPr>
        <w:t>T</w:t>
      </w:r>
      <w:r>
        <w:rPr>
          <w:rFonts w:ascii="Times New Roman" w:hAnsi="Times New Roman"/>
          <w:b w:val="0"/>
          <w:color w:val="202020"/>
          <w:sz w:val="24"/>
          <w:szCs w:val="24"/>
          <w:lang w:eastAsia="ru-RU"/>
        </w:rPr>
        <w:t xml:space="preserve">», </w:t>
      </w:r>
      <w:proofErr w:type="spellStart"/>
      <w:r>
        <w:rPr>
          <w:rFonts w:ascii="Times New Roman" w:hAnsi="Times New Roman"/>
          <w:i/>
          <w:color w:val="202020"/>
          <w:sz w:val="24"/>
          <w:szCs w:val="24"/>
          <w:lang w:eastAsia="ru-RU"/>
        </w:rPr>
        <w:t>IntelliSense</w:t>
      </w:r>
      <w:proofErr w:type="spellEnd"/>
      <w:r>
        <w:rPr>
          <w:rFonts w:ascii="Times New Roman" w:hAnsi="Times New Roman"/>
          <w:b w:val="0"/>
          <w:color w:val="202020"/>
          <w:sz w:val="24"/>
          <w:szCs w:val="24"/>
          <w:lang w:eastAsia="ru-RU"/>
        </w:rPr>
        <w:t xml:space="preserve"> про</w:t>
      </w:r>
      <w:r>
        <w:rPr>
          <w:rFonts w:ascii="Times New Roman" w:hAnsi="Times New Roman"/>
          <w:b w:val="0"/>
          <w:color w:val="202020"/>
          <w:sz w:val="24"/>
          <w:szCs w:val="24"/>
          <w:lang w:eastAsia="ru-RU"/>
        </w:rPr>
        <w:softHyphen/>
        <w:t>крутит список до первого по алфавиту свой</w:t>
      </w:r>
      <w:r>
        <w:rPr>
          <w:rFonts w:ascii="Times New Roman" w:hAnsi="Times New Roman"/>
          <w:b w:val="0"/>
          <w:color w:val="202020"/>
          <w:sz w:val="24"/>
          <w:szCs w:val="24"/>
          <w:lang w:eastAsia="ru-RU"/>
        </w:rPr>
        <w:softHyphen/>
        <w:t>ства, начинающегося с «</w:t>
      </w:r>
      <w:r>
        <w:rPr>
          <w:rFonts w:ascii="Arial" w:hAnsi="Arial" w:cs="Arial"/>
          <w:b w:val="0"/>
          <w:color w:val="202020"/>
          <w:sz w:val="24"/>
          <w:szCs w:val="24"/>
          <w:lang w:val="en-US" w:eastAsia="ru-RU"/>
        </w:rPr>
        <w:t>T</w:t>
      </w:r>
      <w:r>
        <w:rPr>
          <w:rFonts w:ascii="Times New Roman" w:hAnsi="Times New Roman"/>
          <w:b w:val="0"/>
          <w:color w:val="202020"/>
          <w:sz w:val="24"/>
          <w:szCs w:val="24"/>
          <w:lang w:eastAsia="ru-RU"/>
        </w:rPr>
        <w:t xml:space="preserve">». По мере ввода </w:t>
      </w:r>
      <w:proofErr w:type="spellStart"/>
      <w:r>
        <w:rPr>
          <w:rFonts w:ascii="Times New Roman" w:hAnsi="Times New Roman"/>
          <w:i/>
          <w:color w:val="202020"/>
          <w:sz w:val="24"/>
          <w:szCs w:val="24"/>
          <w:lang w:eastAsia="ru-RU"/>
        </w:rPr>
        <w:t>IntelliSense</w:t>
      </w:r>
      <w:proofErr w:type="spellEnd"/>
      <w:r>
        <w:rPr>
          <w:rFonts w:ascii="Times New Roman" w:hAnsi="Times New Roman"/>
          <w:b w:val="0"/>
          <w:color w:val="202020"/>
          <w:sz w:val="24"/>
          <w:szCs w:val="24"/>
          <w:lang w:eastAsia="ru-RU"/>
        </w:rPr>
        <w:t xml:space="preserve"> ищет в списке свойство, наибо</w:t>
      </w:r>
      <w:r>
        <w:rPr>
          <w:rFonts w:ascii="Times New Roman" w:hAnsi="Times New Roman"/>
          <w:b w:val="0"/>
          <w:color w:val="202020"/>
          <w:sz w:val="24"/>
          <w:szCs w:val="24"/>
          <w:lang w:eastAsia="ru-RU"/>
        </w:rPr>
        <w:softHyphen/>
        <w:t>лее соответствующее введенным буквам.</w:t>
      </w: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Когда свойство подсвечи</w:t>
      </w:r>
      <w:r>
        <w:rPr>
          <w:rFonts w:ascii="Times New Roman" w:hAnsi="Times New Roman"/>
          <w:b w:val="0"/>
          <w:color w:val="202020"/>
          <w:sz w:val="24"/>
          <w:szCs w:val="24"/>
          <w:lang w:eastAsia="ru-RU"/>
        </w:rPr>
        <w:softHyphen/>
        <w:t xml:space="preserve">вается в списке </w:t>
      </w:r>
      <w:proofErr w:type="spellStart"/>
      <w:r>
        <w:rPr>
          <w:rFonts w:ascii="Times New Roman" w:hAnsi="Times New Roman"/>
          <w:i/>
          <w:color w:val="202020"/>
          <w:sz w:val="24"/>
          <w:szCs w:val="24"/>
          <w:lang w:eastAsia="ru-RU"/>
        </w:rPr>
        <w:t>IntelliSense</w:t>
      </w:r>
      <w:proofErr w:type="spellEnd"/>
      <w:r>
        <w:rPr>
          <w:rFonts w:ascii="Times New Roman" w:hAnsi="Times New Roman"/>
          <w:b w:val="0"/>
          <w:color w:val="202020"/>
          <w:sz w:val="24"/>
          <w:szCs w:val="24"/>
          <w:lang w:eastAsia="ru-RU"/>
        </w:rPr>
        <w:t>, рядом появляется под</w:t>
      </w:r>
      <w:r>
        <w:rPr>
          <w:rFonts w:ascii="Times New Roman" w:hAnsi="Times New Roman"/>
          <w:b w:val="0"/>
          <w:color w:val="202020"/>
          <w:sz w:val="24"/>
          <w:szCs w:val="24"/>
          <w:lang w:eastAsia="ru-RU"/>
        </w:rPr>
        <w:softHyphen/>
        <w:t>сказка, кратко его описы</w:t>
      </w:r>
      <w:r>
        <w:rPr>
          <w:rFonts w:ascii="Times New Roman" w:hAnsi="Times New Roman"/>
          <w:b w:val="0"/>
          <w:color w:val="202020"/>
          <w:sz w:val="24"/>
          <w:szCs w:val="24"/>
          <w:lang w:eastAsia="ru-RU"/>
        </w:rPr>
        <w:softHyphen/>
        <w:t>вающая. Эта подсказка, например, может сооб</w:t>
      </w:r>
      <w:r>
        <w:rPr>
          <w:rFonts w:ascii="Times New Roman" w:hAnsi="Times New Roman"/>
          <w:b w:val="0"/>
          <w:color w:val="202020"/>
          <w:sz w:val="24"/>
          <w:szCs w:val="24"/>
          <w:lang w:eastAsia="ru-RU"/>
        </w:rPr>
        <w:softHyphen/>
        <w:t>щить, что свойство до</w:t>
      </w:r>
      <w:r>
        <w:rPr>
          <w:rFonts w:ascii="Times New Roman" w:hAnsi="Times New Roman"/>
          <w:b w:val="0"/>
          <w:color w:val="202020"/>
          <w:sz w:val="24"/>
          <w:szCs w:val="24"/>
          <w:lang w:eastAsia="ru-RU"/>
        </w:rPr>
        <w:softHyphen/>
        <w:t>ступно только для чтения (</w:t>
      </w:r>
      <w:proofErr w:type="spellStart"/>
      <w:r>
        <w:rPr>
          <w:rFonts w:ascii="Times New Roman" w:hAnsi="Times New Roman"/>
          <w:i/>
          <w:color w:val="202020"/>
          <w:sz w:val="24"/>
          <w:szCs w:val="24"/>
          <w:lang w:eastAsia="ru-RU"/>
        </w:rPr>
        <w:t>Read</w:t>
      </w:r>
      <w:proofErr w:type="spellEnd"/>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Only</w:t>
      </w:r>
      <w:proofErr w:type="spellEnd"/>
      <w:r>
        <w:rPr>
          <w:rFonts w:ascii="Times New Roman" w:hAnsi="Times New Roman"/>
          <w:b w:val="0"/>
          <w:color w:val="202020"/>
          <w:sz w:val="24"/>
          <w:szCs w:val="24"/>
          <w:lang w:eastAsia="ru-RU"/>
        </w:rPr>
        <w:t>, т. е. ему нель</w:t>
      </w:r>
      <w:r>
        <w:rPr>
          <w:rFonts w:ascii="Times New Roman" w:hAnsi="Times New Roman"/>
          <w:b w:val="0"/>
          <w:color w:val="202020"/>
          <w:sz w:val="24"/>
          <w:szCs w:val="24"/>
          <w:lang w:eastAsia="ru-RU"/>
        </w:rPr>
        <w:softHyphen/>
        <w:t>зя присваивать значение). Кроме того, подсказка со</w:t>
      </w:r>
      <w:r>
        <w:rPr>
          <w:rFonts w:ascii="Times New Roman" w:hAnsi="Times New Roman"/>
          <w:b w:val="0"/>
          <w:color w:val="202020"/>
          <w:sz w:val="24"/>
          <w:szCs w:val="24"/>
          <w:lang w:eastAsia="ru-RU"/>
        </w:rPr>
        <w:softHyphen/>
        <w:t>общает, какие значения можно присваивать свой</w:t>
      </w:r>
      <w:r>
        <w:rPr>
          <w:rFonts w:ascii="Times New Roman" w:hAnsi="Times New Roman"/>
          <w:b w:val="0"/>
          <w:color w:val="202020"/>
          <w:sz w:val="24"/>
          <w:szCs w:val="24"/>
          <w:lang w:eastAsia="ru-RU"/>
        </w:rPr>
        <w:softHyphen/>
        <w:t>ству, например, строку (текст) или целое число.</w:t>
      </w:r>
    </w:p>
    <w:p w:rsidR="0057582C" w:rsidRDefault="0057582C" w:rsidP="00366E68">
      <w:pPr>
        <w:pStyle w:val="a4"/>
        <w:keepLines w:val="0"/>
        <w:widowControl w:val="0"/>
        <w:numPr>
          <w:ilvl w:val="0"/>
          <w:numId w:val="24"/>
        </w:numPr>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 Отладка и внесение изменений в программу</w:t>
      </w: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bCs w:val="0"/>
          <w:color w:val="000000"/>
          <w:sz w:val="24"/>
          <w:szCs w:val="24"/>
          <w:lang w:eastAsia="ru-RU"/>
        </w:rPr>
        <w:t>На этом этапе проверяется правильность работы программы.</w:t>
      </w:r>
      <w:r>
        <w:rPr>
          <w:rFonts w:ascii="Times New Roman" w:hAnsi="Times New Roman"/>
          <w:b w:val="0"/>
          <w:color w:val="202020"/>
          <w:sz w:val="24"/>
          <w:szCs w:val="24"/>
          <w:lang w:eastAsia="ru-RU"/>
        </w:rPr>
        <w:tab/>
      </w: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bCs w:val="0"/>
          <w:color w:val="000000"/>
          <w:sz w:val="24"/>
          <w:szCs w:val="24"/>
          <w:lang w:eastAsia="ru-RU"/>
        </w:rPr>
      </w:pPr>
      <w:r>
        <w:rPr>
          <w:rFonts w:ascii="Times New Roman" w:hAnsi="Times New Roman"/>
          <w:b w:val="0"/>
          <w:bCs w:val="0"/>
          <w:color w:val="000000"/>
          <w:sz w:val="24"/>
          <w:szCs w:val="24"/>
          <w:lang w:eastAsia="ru-RU"/>
        </w:rPr>
        <w:t>Ошибки, возникающие в процессе создания программы, могут быть вызваны и неадекватным моделированием, и некорректностью метода или алгоритма, и, наконец, неправильным применением самих сре</w:t>
      </w:r>
      <w:proofErr w:type="gramStart"/>
      <w:r>
        <w:rPr>
          <w:rFonts w:ascii="Times New Roman" w:hAnsi="Times New Roman"/>
          <w:b w:val="0"/>
          <w:bCs w:val="0"/>
          <w:color w:val="000000"/>
          <w:sz w:val="24"/>
          <w:szCs w:val="24"/>
          <w:lang w:eastAsia="ru-RU"/>
        </w:rPr>
        <w:t>дств пр</w:t>
      </w:r>
      <w:proofErr w:type="gramEnd"/>
      <w:r>
        <w:rPr>
          <w:rFonts w:ascii="Times New Roman" w:hAnsi="Times New Roman"/>
          <w:b w:val="0"/>
          <w:bCs w:val="0"/>
          <w:color w:val="000000"/>
          <w:sz w:val="24"/>
          <w:szCs w:val="24"/>
          <w:lang w:eastAsia="ru-RU"/>
        </w:rPr>
        <w:t>ограммирования.</w:t>
      </w: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bCs w:val="0"/>
          <w:color w:val="000000"/>
          <w:sz w:val="24"/>
          <w:szCs w:val="24"/>
          <w:lang w:eastAsia="ru-RU"/>
        </w:rPr>
      </w:pPr>
      <w:r>
        <w:rPr>
          <w:rFonts w:ascii="Times New Roman" w:hAnsi="Times New Roman"/>
          <w:b w:val="0"/>
          <w:bCs w:val="0"/>
          <w:color w:val="000000"/>
          <w:sz w:val="24"/>
          <w:szCs w:val="24"/>
          <w:lang w:eastAsia="ru-RU"/>
        </w:rPr>
        <w:t>В целом типы ошибок принято разделять на два неравнозначных класса. Один из них – это класс синтаксических ошибок, то есть ошибок, связанных с неправильной записью или употреблением языковых конструкций.  Эти ошибки легко исправимы, так как соответствующее программное обеспечение –                     транслятор –  осуществляет автоматический контроль синтаксической правильности программ пользователя, а с помощью контекстно-зависимой помощи можно получить как разъяснения об ошибке, так и узнать правильный вид языковой конструкции.</w:t>
      </w: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bCs w:val="0"/>
          <w:color w:val="000000"/>
          <w:sz w:val="24"/>
          <w:szCs w:val="24"/>
          <w:lang w:eastAsia="ru-RU"/>
        </w:rPr>
      </w:pPr>
      <w:r>
        <w:rPr>
          <w:rFonts w:ascii="Times New Roman" w:hAnsi="Times New Roman"/>
          <w:b w:val="0"/>
          <w:bCs w:val="0"/>
          <w:color w:val="000000"/>
          <w:sz w:val="24"/>
          <w:szCs w:val="24"/>
          <w:lang w:eastAsia="ru-RU"/>
        </w:rPr>
        <w:t xml:space="preserve">Другой вид ошибок, действительно представляющий проблему программирования, – смысловые ошибки. Обнаружение и исправление их, что собственно и представляет собой процесс отладки, дело сложное, а порой, как это </w:t>
      </w:r>
      <w:r>
        <w:rPr>
          <w:rFonts w:ascii="Times New Roman" w:hAnsi="Times New Roman"/>
          <w:b w:val="0"/>
          <w:bCs w:val="0"/>
          <w:color w:val="000000"/>
          <w:sz w:val="24"/>
          <w:szCs w:val="24"/>
          <w:lang w:eastAsia="ru-RU"/>
        </w:rPr>
        <w:lastRenderedPageBreak/>
        <w:t>ни парадоксально звучит, и безнадёжное. Как определить, что программа имеет смысловую ошибку? В лучшем случае программа не работает, то есть её работа прерывается в некоторый момент, и система выдаёт какое-нибудь туманное сообщение типа “исчезновение порядка числа с плавающей точкой”. В худшем случае программа успешно завершает свою работу и выдаёт результаты, отвечающие интуитивным представлениям о характере решения задачи, а о наличии ошибки в программе мы узнаём только после практического внедрения результатов, например, когда по нашим прочностным расчётам построили мост, а он тут же обвалился под собственной тяжестью.</w:t>
      </w: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bCs w:val="0"/>
          <w:color w:val="000000"/>
          <w:sz w:val="24"/>
          <w:szCs w:val="24"/>
          <w:lang w:eastAsia="ru-RU"/>
        </w:rPr>
      </w:pPr>
      <w:r>
        <w:rPr>
          <w:rFonts w:ascii="Times New Roman" w:hAnsi="Times New Roman"/>
          <w:b w:val="0"/>
          <w:bCs w:val="0"/>
          <w:color w:val="000000"/>
          <w:sz w:val="24"/>
          <w:szCs w:val="24"/>
          <w:lang w:eastAsia="ru-RU"/>
        </w:rPr>
        <w:t xml:space="preserve">Как обнаружить такие скрытые ошибки? Самый популярный метод – так называемое тестирование. Следует взять такие исходные данные, правильный результат расчёта для которых известен заранее, и выполнить программу с этими данными. Если полученный результат совпадает с известным результатом, то, как говорят, </w:t>
      </w:r>
      <w:r w:rsidR="002D4EE9">
        <w:rPr>
          <w:rFonts w:ascii="Times New Roman" w:hAnsi="Times New Roman"/>
          <w:b w:val="0"/>
          <w:bCs w:val="0"/>
          <w:color w:val="000000"/>
          <w:sz w:val="24"/>
          <w:szCs w:val="24"/>
          <w:lang w:eastAsia="ru-RU"/>
        </w:rPr>
        <w:t>«</w:t>
      </w:r>
      <w:r>
        <w:rPr>
          <w:rFonts w:ascii="Times New Roman" w:hAnsi="Times New Roman"/>
          <w:b w:val="0"/>
          <w:bCs w:val="0"/>
          <w:color w:val="000000"/>
          <w:sz w:val="24"/>
          <w:szCs w:val="24"/>
          <w:lang w:eastAsia="ru-RU"/>
        </w:rPr>
        <w:t>тест прошёл</w:t>
      </w:r>
      <w:r w:rsidR="002D4EE9">
        <w:rPr>
          <w:rFonts w:ascii="Times New Roman" w:hAnsi="Times New Roman"/>
          <w:b w:val="0"/>
          <w:bCs w:val="0"/>
          <w:color w:val="000000"/>
          <w:sz w:val="24"/>
          <w:szCs w:val="24"/>
          <w:lang w:eastAsia="ru-RU"/>
        </w:rPr>
        <w:t>»</w:t>
      </w:r>
      <w:r>
        <w:rPr>
          <w:rFonts w:ascii="Times New Roman" w:hAnsi="Times New Roman"/>
          <w:b w:val="0"/>
          <w:bCs w:val="0"/>
          <w:color w:val="000000"/>
          <w:sz w:val="24"/>
          <w:szCs w:val="24"/>
          <w:lang w:eastAsia="ru-RU"/>
        </w:rPr>
        <w:t xml:space="preserve">. Беда в том что, это совсем не означает, что программа не содержит ошибок. </w:t>
      </w: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Запустить программу, приведенную на рис. 4.1-9, на выполнение.    </w:t>
      </w: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Список полученных ошибок приведен на рис. 4.1-11.</w:t>
      </w:r>
    </w:p>
    <w:p w:rsidR="0057582C" w:rsidRDefault="002B0A13"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bCs w:val="0"/>
          <w:noProof/>
          <w:color w:val="auto"/>
          <w:sz w:val="20"/>
          <w:szCs w:val="20"/>
          <w:lang w:eastAsia="ru-RU"/>
        </w:rPr>
        <w:drawing>
          <wp:inline distT="0" distB="0" distL="0" distR="0">
            <wp:extent cx="5429250" cy="2209800"/>
            <wp:effectExtent l="19050" t="19050" r="19050" b="19050"/>
            <wp:docPr id="12"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2209800"/>
                    </a:xfrm>
                    <a:prstGeom prst="rect">
                      <a:avLst/>
                    </a:prstGeom>
                    <a:noFill/>
                    <a:ln w="12700" cmpd="sng">
                      <a:solidFill>
                        <a:srgbClr val="000000"/>
                      </a:solidFill>
                      <a:miter lim="800000"/>
                      <a:headEnd/>
                      <a:tailEnd/>
                    </a:ln>
                    <a:effectLst/>
                  </pic:spPr>
                </pic:pic>
              </a:graphicData>
            </a:graphic>
          </wp:inline>
        </w:drawing>
      </w:r>
    </w:p>
    <w:p w:rsidR="0057582C" w:rsidRDefault="0057582C" w:rsidP="00366E68">
      <w:pPr>
        <w:pStyle w:val="a4"/>
        <w:keepLines w:val="0"/>
        <w:widowControl w:val="0"/>
        <w:shd w:val="clear" w:color="auto" w:fill="FFFFFF"/>
        <w:tabs>
          <w:tab w:val="left" w:pos="1134"/>
        </w:tabs>
        <w:autoSpaceDE w:val="0"/>
        <w:autoSpaceDN w:val="0"/>
        <w:adjustRightInd w:val="0"/>
        <w:spacing w:before="0" w:line="240" w:lineRule="auto"/>
        <w:ind w:left="1134"/>
        <w:contextualSpacing/>
        <w:jc w:val="both"/>
        <w:rPr>
          <w:rFonts w:ascii="Times New Roman" w:hAnsi="Times New Roman"/>
          <w:b w:val="0"/>
          <w:bCs w:val="0"/>
          <w:color w:val="auto"/>
          <w:sz w:val="24"/>
          <w:szCs w:val="24"/>
          <w:lang w:eastAsia="ru-RU"/>
        </w:rPr>
      </w:pPr>
      <w:r>
        <w:rPr>
          <w:rFonts w:ascii="Times New Roman" w:hAnsi="Times New Roman"/>
          <w:b w:val="0"/>
          <w:color w:val="202020"/>
          <w:sz w:val="24"/>
          <w:szCs w:val="24"/>
          <w:lang w:eastAsia="ru-RU"/>
        </w:rPr>
        <w:t xml:space="preserve">Рис. </w:t>
      </w:r>
      <w:r>
        <w:rPr>
          <w:rFonts w:ascii="Times New Roman" w:hAnsi="Times New Roman"/>
          <w:b w:val="0"/>
          <w:bCs w:val="0"/>
          <w:color w:val="auto"/>
          <w:sz w:val="24"/>
          <w:szCs w:val="24"/>
          <w:lang w:eastAsia="ru-RU"/>
        </w:rPr>
        <w:t>4.1-11</w:t>
      </w:r>
    </w:p>
    <w:p w:rsidR="00366E68" w:rsidRPr="00366E68" w:rsidRDefault="00366E68" w:rsidP="00366E68"/>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Последняя 5 ошибка, связана с тем, что в выражении стоит лишняя скобка, а остальные ошибки связаны с преобразованиями.</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bCs w:val="0"/>
          <w:noProof/>
          <w:color w:val="auto"/>
          <w:sz w:val="24"/>
          <w:szCs w:val="24"/>
          <w:lang w:eastAsia="ru-RU"/>
        </w:rPr>
      </w:pPr>
      <w:r>
        <w:rPr>
          <w:rFonts w:ascii="Times New Roman" w:hAnsi="Times New Roman"/>
          <w:b w:val="0"/>
          <w:color w:val="202020"/>
          <w:sz w:val="24"/>
          <w:szCs w:val="24"/>
          <w:lang w:eastAsia="ru-RU"/>
        </w:rPr>
        <w:t xml:space="preserve">Так как в программе запрещено использовать неявные преобразования (оператор </w:t>
      </w:r>
      <w:r w:rsidRPr="0050691C">
        <w:rPr>
          <w:rFonts w:ascii="Courier New" w:hAnsi="Courier New" w:cs="Courier New"/>
          <w:bCs w:val="0"/>
          <w:noProof/>
          <w:color w:val="0000FF"/>
          <w:sz w:val="20"/>
          <w:szCs w:val="20"/>
          <w:lang w:val="en-US" w:eastAsia="ru-RU"/>
        </w:rPr>
        <w:t>Option</w:t>
      </w:r>
      <w:r w:rsidRPr="000322C2">
        <w:rPr>
          <w:rFonts w:ascii="Courier New" w:hAnsi="Courier New" w:cs="Courier New"/>
          <w:bCs w:val="0"/>
          <w:noProof/>
          <w:color w:val="0000FF"/>
          <w:sz w:val="20"/>
          <w:szCs w:val="20"/>
          <w:lang w:eastAsia="ru-RU"/>
        </w:rPr>
        <w:t xml:space="preserve"> </w:t>
      </w:r>
      <w:r w:rsidRPr="0050691C">
        <w:rPr>
          <w:rFonts w:ascii="Courier New" w:hAnsi="Courier New" w:cs="Courier New"/>
          <w:bCs w:val="0"/>
          <w:noProof/>
          <w:color w:val="0000FF"/>
          <w:sz w:val="20"/>
          <w:szCs w:val="20"/>
          <w:lang w:val="en-US" w:eastAsia="ru-RU"/>
        </w:rPr>
        <w:t>Strict</w:t>
      </w:r>
      <w:r>
        <w:rPr>
          <w:rFonts w:ascii="Arial" w:hAnsi="Arial" w:cs="Arial"/>
          <w:b w:val="0"/>
          <w:bCs w:val="0"/>
          <w:noProof/>
          <w:color w:val="auto"/>
          <w:sz w:val="24"/>
          <w:szCs w:val="24"/>
          <w:lang w:eastAsia="ru-RU"/>
        </w:rPr>
        <w:t xml:space="preserve"> </w:t>
      </w:r>
      <w:r w:rsidRPr="0050691C">
        <w:rPr>
          <w:rFonts w:ascii="Courier New" w:hAnsi="Courier New" w:cs="Courier New"/>
          <w:bCs w:val="0"/>
          <w:noProof/>
          <w:color w:val="auto"/>
          <w:sz w:val="20"/>
          <w:szCs w:val="20"/>
          <w:lang w:val="en-US" w:eastAsia="ru-RU"/>
        </w:rPr>
        <w:t>On</w:t>
      </w:r>
      <w:r w:rsidRPr="002D4EE9">
        <w:rPr>
          <w:rFonts w:ascii="Arial" w:hAnsi="Arial" w:cs="Arial"/>
          <w:b w:val="0"/>
          <w:bCs w:val="0"/>
          <w:noProof/>
          <w:color w:val="auto"/>
          <w:sz w:val="24"/>
          <w:szCs w:val="24"/>
          <w:lang w:eastAsia="ru-RU"/>
        </w:rPr>
        <w:t>)</w:t>
      </w:r>
      <w:r>
        <w:rPr>
          <w:rFonts w:ascii="Arial" w:hAnsi="Arial" w:cs="Arial"/>
          <w:b w:val="0"/>
          <w:bCs w:val="0"/>
          <w:noProof/>
          <w:color w:val="0000FF"/>
          <w:sz w:val="24"/>
          <w:szCs w:val="24"/>
          <w:lang w:eastAsia="ru-RU"/>
        </w:rPr>
        <w:t xml:space="preserve">, </w:t>
      </w:r>
      <w:r>
        <w:rPr>
          <w:rFonts w:ascii="Times New Roman" w:hAnsi="Times New Roman"/>
          <w:b w:val="0"/>
          <w:bCs w:val="0"/>
          <w:noProof/>
          <w:color w:val="auto"/>
          <w:sz w:val="24"/>
          <w:szCs w:val="24"/>
          <w:lang w:eastAsia="ru-RU"/>
        </w:rPr>
        <w:t xml:space="preserve">то преобразования из </w:t>
      </w:r>
      <w:r w:rsidRPr="0050691C">
        <w:rPr>
          <w:rFonts w:ascii="Courier New" w:hAnsi="Courier New" w:cs="Courier New"/>
          <w:bCs w:val="0"/>
          <w:noProof/>
          <w:color w:val="0000FF"/>
          <w:sz w:val="20"/>
          <w:szCs w:val="20"/>
          <w:lang w:val="en-US" w:eastAsia="ru-RU"/>
        </w:rPr>
        <w:t>String</w:t>
      </w:r>
      <w:r>
        <w:rPr>
          <w:rFonts w:ascii="Times New Roman" w:hAnsi="Times New Roman"/>
          <w:b w:val="0"/>
          <w:bCs w:val="0"/>
          <w:noProof/>
          <w:color w:val="auto"/>
          <w:sz w:val="24"/>
          <w:szCs w:val="24"/>
          <w:lang w:eastAsia="ru-RU"/>
        </w:rPr>
        <w:t xml:space="preserve"> в </w:t>
      </w:r>
      <w:r w:rsidRPr="0050691C">
        <w:rPr>
          <w:rFonts w:ascii="Courier New" w:hAnsi="Courier New" w:cs="Courier New"/>
          <w:bCs w:val="0"/>
          <w:noProof/>
          <w:color w:val="0000FF"/>
          <w:sz w:val="20"/>
          <w:szCs w:val="20"/>
          <w:lang w:val="en-US" w:eastAsia="ru-RU"/>
        </w:rPr>
        <w:t>Single</w:t>
      </w:r>
      <w:r>
        <w:rPr>
          <w:rFonts w:ascii="Times New Roman" w:hAnsi="Times New Roman"/>
          <w:b w:val="0"/>
          <w:bCs w:val="0"/>
          <w:noProof/>
          <w:color w:val="auto"/>
          <w:sz w:val="24"/>
          <w:szCs w:val="24"/>
          <w:lang w:eastAsia="ru-RU"/>
        </w:rPr>
        <w:t xml:space="preserve"> и из </w:t>
      </w:r>
      <w:r w:rsidRPr="0050691C">
        <w:rPr>
          <w:rFonts w:ascii="Courier New" w:hAnsi="Courier New" w:cs="Courier New"/>
          <w:bCs w:val="0"/>
          <w:noProof/>
          <w:color w:val="0000FF"/>
          <w:sz w:val="20"/>
          <w:szCs w:val="20"/>
          <w:lang w:val="en-US" w:eastAsia="ru-RU"/>
        </w:rPr>
        <w:t>Double</w:t>
      </w:r>
      <w:r>
        <w:rPr>
          <w:rFonts w:ascii="Times New Roman" w:hAnsi="Times New Roman"/>
          <w:b w:val="0"/>
          <w:bCs w:val="0"/>
          <w:noProof/>
          <w:color w:val="auto"/>
          <w:sz w:val="24"/>
          <w:szCs w:val="24"/>
          <w:lang w:eastAsia="ru-RU"/>
        </w:rPr>
        <w:t xml:space="preserve"> в </w:t>
      </w:r>
      <w:r w:rsidRPr="0050691C">
        <w:rPr>
          <w:rFonts w:ascii="Courier New" w:hAnsi="Courier New" w:cs="Courier New"/>
          <w:bCs w:val="0"/>
          <w:noProof/>
          <w:color w:val="0000FF"/>
          <w:sz w:val="20"/>
          <w:szCs w:val="20"/>
          <w:lang w:val="en-US" w:eastAsia="ru-RU"/>
        </w:rPr>
        <w:t>Single</w:t>
      </w:r>
      <w:r>
        <w:rPr>
          <w:rFonts w:ascii="Times New Roman" w:hAnsi="Times New Roman"/>
          <w:b w:val="0"/>
          <w:bCs w:val="0"/>
          <w:noProof/>
          <w:color w:val="auto"/>
          <w:sz w:val="24"/>
          <w:szCs w:val="24"/>
          <w:lang w:eastAsia="ru-RU"/>
        </w:rPr>
        <w:t xml:space="preserve"> невозможны.</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bCs w:val="0"/>
          <w:noProof/>
          <w:color w:val="auto"/>
          <w:sz w:val="24"/>
          <w:szCs w:val="24"/>
          <w:lang w:eastAsia="ru-RU"/>
        </w:rPr>
        <w:t xml:space="preserve">Это было ясно и без выполнения программного кода, поскольку </w:t>
      </w:r>
      <w:r>
        <w:rPr>
          <w:rFonts w:ascii="Times New Roman" w:hAnsi="Times New Roman"/>
          <w:b w:val="0"/>
          <w:color w:val="202020"/>
          <w:sz w:val="24"/>
          <w:szCs w:val="24"/>
          <w:lang w:eastAsia="ru-RU"/>
        </w:rPr>
        <w:t xml:space="preserve">технология </w:t>
      </w:r>
      <w:proofErr w:type="spellStart"/>
      <w:r>
        <w:rPr>
          <w:rFonts w:ascii="Times New Roman" w:hAnsi="Times New Roman"/>
          <w:i/>
          <w:color w:val="202020"/>
          <w:sz w:val="24"/>
          <w:szCs w:val="24"/>
          <w:lang w:eastAsia="ru-RU"/>
        </w:rPr>
        <w:t>IntelliSense</w:t>
      </w:r>
      <w:proofErr w:type="spellEnd"/>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не только</w:t>
      </w:r>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указывает на ошибку в преобразовании (красный прямоугольник на ошибочной строке), но и помогает исправить ошибку                    (рис. 4.1-12).</w:t>
      </w:r>
    </w:p>
    <w:p w:rsidR="003A3FA2" w:rsidRPr="003A3FA2" w:rsidRDefault="003A3FA2" w:rsidP="00366E68"/>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Если подвести курсор на красный прямоугольник и щелкнуть на строке появившегося квадрата, то появится текст с параметрами исправления ошибок и  их автоматического исправления (рис. 4.1-12).</w:t>
      </w:r>
    </w:p>
    <w:p w:rsidR="0057582C" w:rsidRDefault="0057582C" w:rsidP="00366E68">
      <w:pPr>
        <w:shd w:val="clear" w:color="auto" w:fill="FFFFFF"/>
        <w:tabs>
          <w:tab w:val="left" w:pos="802"/>
        </w:tabs>
        <w:ind w:left="136"/>
        <w:jc w:val="both"/>
        <w:rPr>
          <w:bCs/>
          <w:color w:val="202020"/>
          <w:sz w:val="24"/>
          <w:szCs w:val="24"/>
        </w:rPr>
      </w:pPr>
    </w:p>
    <w:p w:rsidR="0057582C" w:rsidRDefault="002B0A13"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bCs w:val="0"/>
          <w:noProof/>
          <w:color w:val="auto"/>
          <w:sz w:val="20"/>
          <w:szCs w:val="20"/>
          <w:lang w:eastAsia="ru-RU"/>
        </w:rPr>
        <w:lastRenderedPageBreak/>
        <w:drawing>
          <wp:inline distT="0" distB="0" distL="0" distR="0">
            <wp:extent cx="5286375" cy="4000500"/>
            <wp:effectExtent l="19050" t="19050" r="28575" b="19050"/>
            <wp:docPr id="13"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6375" cy="4000500"/>
                    </a:xfrm>
                    <a:prstGeom prst="rect">
                      <a:avLst/>
                    </a:prstGeom>
                    <a:noFill/>
                    <a:ln w="12700" cmpd="sng">
                      <a:solidFill>
                        <a:srgbClr val="000000"/>
                      </a:solidFill>
                      <a:miter lim="800000"/>
                      <a:headEnd/>
                      <a:tailEnd/>
                    </a:ln>
                    <a:effectLst/>
                  </pic:spPr>
                </pic:pic>
              </a:graphicData>
            </a:graphic>
          </wp:inline>
        </w:drawing>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Рис. 4.1-12</w:t>
      </w:r>
    </w:p>
    <w:p w:rsidR="0057582C" w:rsidRDefault="0057582C" w:rsidP="00366E68">
      <w:pPr>
        <w:shd w:val="clear" w:color="auto" w:fill="FFFFFF"/>
        <w:tabs>
          <w:tab w:val="left" w:pos="802"/>
        </w:tabs>
        <w:ind w:left="136"/>
        <w:jc w:val="both"/>
        <w:rPr>
          <w:bCs/>
          <w:color w:val="202020"/>
          <w:sz w:val="24"/>
          <w:szCs w:val="24"/>
        </w:rPr>
      </w:pP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Arial" w:hAnsi="Arial" w:cs="Arial"/>
          <w:b w:val="0"/>
          <w:color w:val="202020"/>
          <w:sz w:val="24"/>
          <w:szCs w:val="24"/>
          <w:lang w:eastAsia="ru-RU"/>
        </w:rPr>
      </w:pPr>
      <w:proofErr w:type="gramStart"/>
      <w:r>
        <w:rPr>
          <w:rFonts w:ascii="Times New Roman" w:hAnsi="Times New Roman"/>
          <w:color w:val="202020"/>
          <w:sz w:val="24"/>
          <w:szCs w:val="24"/>
          <w:lang w:val="en-US" w:eastAsia="ru-RU"/>
        </w:rPr>
        <w:t>VB</w:t>
      </w:r>
      <w:r>
        <w:rPr>
          <w:rFonts w:ascii="Times New Roman" w:hAnsi="Times New Roman"/>
          <w:color w:val="202020"/>
          <w:sz w:val="24"/>
          <w:szCs w:val="24"/>
          <w:lang w:eastAsia="ru-RU"/>
        </w:rPr>
        <w:t xml:space="preserve"> </w:t>
      </w:r>
      <w:r>
        <w:rPr>
          <w:rFonts w:ascii="Times New Roman" w:hAnsi="Times New Roman"/>
          <w:b w:val="0"/>
          <w:color w:val="202020"/>
          <w:sz w:val="24"/>
          <w:szCs w:val="24"/>
          <w:lang w:eastAsia="ru-RU"/>
        </w:rPr>
        <w:t xml:space="preserve"> считает</w:t>
      </w:r>
      <w:proofErr w:type="gramEnd"/>
      <w:r>
        <w:rPr>
          <w:rFonts w:ascii="Times New Roman" w:hAnsi="Times New Roman"/>
          <w:b w:val="0"/>
          <w:color w:val="202020"/>
          <w:sz w:val="24"/>
          <w:szCs w:val="24"/>
          <w:lang w:eastAsia="ru-RU"/>
        </w:rPr>
        <w:t xml:space="preserve"> содержимое текстового поля текстом (тип </w:t>
      </w:r>
      <w:r w:rsidRPr="0050691C">
        <w:rPr>
          <w:rFonts w:ascii="Courier New" w:hAnsi="Courier New" w:cs="Courier New"/>
          <w:bCs w:val="0"/>
          <w:noProof/>
          <w:color w:val="0000FF"/>
          <w:sz w:val="20"/>
          <w:szCs w:val="20"/>
          <w:lang w:val="en-US" w:eastAsia="ru-RU"/>
        </w:rPr>
        <w:t>String</w:t>
      </w:r>
      <w:r>
        <w:rPr>
          <w:rFonts w:ascii="Times New Roman" w:hAnsi="Times New Roman"/>
          <w:b w:val="0"/>
          <w:color w:val="202020"/>
          <w:sz w:val="24"/>
          <w:szCs w:val="24"/>
          <w:lang w:eastAsia="ru-RU"/>
        </w:rPr>
        <w:t xml:space="preserve">), а не числом (тип </w:t>
      </w:r>
      <w:r w:rsidRPr="0050691C">
        <w:rPr>
          <w:rFonts w:ascii="Courier New" w:hAnsi="Courier New" w:cs="Courier New"/>
          <w:bCs w:val="0"/>
          <w:noProof/>
          <w:color w:val="0000FF"/>
          <w:sz w:val="20"/>
          <w:szCs w:val="20"/>
          <w:lang w:val="en-US" w:eastAsia="ru-RU"/>
        </w:rPr>
        <w:t>Single</w:t>
      </w:r>
      <w:r>
        <w:rPr>
          <w:rFonts w:ascii="Times New Roman" w:hAnsi="Times New Roman"/>
          <w:b w:val="0"/>
          <w:color w:val="202020"/>
          <w:sz w:val="24"/>
          <w:szCs w:val="24"/>
          <w:lang w:eastAsia="ru-RU"/>
        </w:rPr>
        <w:t xml:space="preserve">), даже если в текстовое поле вводятся цифры. </w:t>
      </w:r>
      <w:proofErr w:type="gramStart"/>
      <w:r>
        <w:rPr>
          <w:rFonts w:ascii="Times New Roman" w:hAnsi="Times New Roman"/>
          <w:b w:val="0"/>
          <w:color w:val="202020"/>
          <w:sz w:val="24"/>
          <w:szCs w:val="24"/>
          <w:lang w:eastAsia="ru-RU"/>
        </w:rPr>
        <w:t xml:space="preserve">Поэтому для присваивания числовым переменным  A, B  и C значений, введенных в текстовые поля объектов </w:t>
      </w:r>
      <w:r w:rsidRPr="0050691C">
        <w:rPr>
          <w:rFonts w:ascii="Courier New" w:hAnsi="Courier New" w:cs="Courier New"/>
          <w:bCs w:val="0"/>
          <w:noProof/>
          <w:color w:val="auto"/>
          <w:sz w:val="20"/>
          <w:szCs w:val="20"/>
          <w:lang w:val="en-US" w:eastAsia="ru-RU"/>
        </w:rPr>
        <w:t>TextBox</w:t>
      </w:r>
      <w:r w:rsidRPr="000322C2">
        <w:rPr>
          <w:rFonts w:ascii="Courier New" w:hAnsi="Courier New" w:cs="Courier New"/>
          <w:bCs w:val="0"/>
          <w:noProof/>
          <w:color w:val="auto"/>
          <w:sz w:val="20"/>
          <w:szCs w:val="20"/>
          <w:lang w:eastAsia="ru-RU"/>
        </w:rPr>
        <w:t>1</w:t>
      </w:r>
      <w:r>
        <w:rPr>
          <w:rFonts w:ascii="Times New Roman" w:hAnsi="Times New Roman"/>
          <w:b w:val="0"/>
          <w:i/>
          <w:color w:val="202020"/>
          <w:sz w:val="24"/>
          <w:szCs w:val="24"/>
          <w:lang w:eastAsia="ru-RU"/>
        </w:rPr>
        <w:t xml:space="preserve">, </w:t>
      </w:r>
      <w:r w:rsidRPr="0050691C">
        <w:rPr>
          <w:rFonts w:ascii="Courier New" w:hAnsi="Courier New" w:cs="Courier New"/>
          <w:bCs w:val="0"/>
          <w:noProof/>
          <w:color w:val="auto"/>
          <w:sz w:val="20"/>
          <w:szCs w:val="20"/>
          <w:lang w:val="en-US" w:eastAsia="ru-RU"/>
        </w:rPr>
        <w:t>TextBox</w:t>
      </w:r>
      <w:r w:rsidRPr="000322C2">
        <w:rPr>
          <w:rFonts w:ascii="Courier New" w:hAnsi="Courier New" w:cs="Courier New"/>
          <w:bCs w:val="0"/>
          <w:noProof/>
          <w:color w:val="auto"/>
          <w:sz w:val="20"/>
          <w:szCs w:val="20"/>
          <w:lang w:eastAsia="ru-RU"/>
        </w:rPr>
        <w:t>2</w:t>
      </w:r>
      <w:r>
        <w:rPr>
          <w:rFonts w:ascii="Times New Roman" w:hAnsi="Times New Roman"/>
          <w:b w:val="0"/>
          <w:color w:val="202020"/>
          <w:sz w:val="24"/>
          <w:szCs w:val="24"/>
          <w:lang w:eastAsia="ru-RU"/>
        </w:rPr>
        <w:t xml:space="preserve"> и </w:t>
      </w:r>
      <w:r w:rsidRPr="0050691C">
        <w:rPr>
          <w:rFonts w:ascii="Courier New" w:hAnsi="Courier New" w:cs="Courier New"/>
          <w:bCs w:val="0"/>
          <w:noProof/>
          <w:color w:val="auto"/>
          <w:sz w:val="20"/>
          <w:szCs w:val="20"/>
          <w:lang w:val="en-US" w:eastAsia="ru-RU"/>
        </w:rPr>
        <w:t>TextBox</w:t>
      </w:r>
      <w:r w:rsidRPr="000322C2">
        <w:rPr>
          <w:rFonts w:ascii="Courier New" w:hAnsi="Courier New" w:cs="Courier New"/>
          <w:bCs w:val="0"/>
          <w:noProof/>
          <w:color w:val="auto"/>
          <w:sz w:val="20"/>
          <w:szCs w:val="20"/>
          <w:lang w:eastAsia="ru-RU"/>
        </w:rPr>
        <w:t>3</w:t>
      </w:r>
      <w:r>
        <w:rPr>
          <w:rFonts w:ascii="Times New Roman" w:hAnsi="Times New Roman"/>
          <w:b w:val="0"/>
          <w:color w:val="202020"/>
          <w:sz w:val="24"/>
          <w:szCs w:val="24"/>
          <w:lang w:eastAsia="ru-RU"/>
        </w:rPr>
        <w:t xml:space="preserve">, эти значения необходимо предварительно преобразовать из   типа </w:t>
      </w:r>
      <w:r w:rsidRPr="0050691C">
        <w:rPr>
          <w:rFonts w:ascii="Courier New" w:hAnsi="Courier New" w:cs="Courier New"/>
          <w:bCs w:val="0"/>
          <w:noProof/>
          <w:color w:val="0000FF"/>
          <w:sz w:val="20"/>
          <w:szCs w:val="20"/>
          <w:lang w:val="en-US" w:eastAsia="ru-RU"/>
        </w:rPr>
        <w:t>String</w:t>
      </w:r>
      <w:r>
        <w:rPr>
          <w:rFonts w:ascii="Times New Roman" w:hAnsi="Times New Roman"/>
          <w:b w:val="0"/>
          <w:color w:val="202020"/>
          <w:sz w:val="24"/>
          <w:szCs w:val="24"/>
          <w:lang w:eastAsia="ru-RU"/>
        </w:rPr>
        <w:t xml:space="preserve"> в тип </w:t>
      </w:r>
      <w:r w:rsidRPr="0050691C">
        <w:rPr>
          <w:rFonts w:ascii="Courier New" w:hAnsi="Courier New" w:cs="Courier New"/>
          <w:bCs w:val="0"/>
          <w:noProof/>
          <w:color w:val="0000FF"/>
          <w:sz w:val="20"/>
          <w:szCs w:val="20"/>
          <w:lang w:val="en-US" w:eastAsia="ru-RU"/>
        </w:rPr>
        <w:t>Single</w:t>
      </w:r>
      <w:r>
        <w:rPr>
          <w:rFonts w:ascii="Times New Roman" w:hAnsi="Times New Roman"/>
          <w:b w:val="0"/>
          <w:color w:val="202020"/>
          <w:sz w:val="24"/>
          <w:szCs w:val="24"/>
          <w:lang w:eastAsia="ru-RU"/>
        </w:rPr>
        <w:t xml:space="preserve">, что проделывает  функция </w:t>
      </w:r>
      <w:r w:rsidRPr="0050691C">
        <w:rPr>
          <w:rFonts w:ascii="Courier New" w:hAnsi="Courier New" w:cs="Courier New"/>
          <w:bCs w:val="0"/>
          <w:noProof/>
          <w:color w:val="0000FF"/>
          <w:sz w:val="20"/>
          <w:szCs w:val="20"/>
          <w:lang w:val="en-US" w:eastAsia="ru-RU"/>
        </w:rPr>
        <w:t>CSng</w:t>
      </w:r>
      <w:r w:rsidRPr="000322C2">
        <w:rPr>
          <w:rFonts w:ascii="Courier New" w:hAnsi="Courier New" w:cs="Courier New"/>
          <w:bCs w:val="0"/>
          <w:noProof/>
          <w:color w:val="0000FF"/>
          <w:sz w:val="20"/>
          <w:szCs w:val="20"/>
          <w:lang w:eastAsia="ru-RU"/>
        </w:rPr>
        <w:t>( ).</w:t>
      </w:r>
      <w:r>
        <w:rPr>
          <w:rFonts w:ascii="Times New Roman" w:hAnsi="Times New Roman"/>
          <w:b w:val="0"/>
          <w:color w:val="202020"/>
          <w:sz w:val="24"/>
          <w:szCs w:val="24"/>
          <w:lang w:eastAsia="ru-RU"/>
        </w:rPr>
        <w:t xml:space="preserve"> Аналогично при выводе вычисленных числовых значений периметра и площади в текстовые поля </w:t>
      </w:r>
      <w:r w:rsidRPr="008A6A6C">
        <w:rPr>
          <w:rFonts w:ascii="Courier New" w:hAnsi="Courier New" w:cs="Courier New"/>
          <w:bCs w:val="0"/>
          <w:noProof/>
          <w:color w:val="auto"/>
          <w:sz w:val="20"/>
          <w:szCs w:val="20"/>
          <w:lang w:val="en-US" w:eastAsia="ru-RU"/>
        </w:rPr>
        <w:t>TextBox</w:t>
      </w:r>
      <w:r w:rsidRPr="000322C2">
        <w:rPr>
          <w:rFonts w:ascii="Courier New" w:hAnsi="Courier New" w:cs="Courier New"/>
          <w:bCs w:val="0"/>
          <w:noProof/>
          <w:color w:val="auto"/>
          <w:sz w:val="20"/>
          <w:szCs w:val="20"/>
          <w:lang w:eastAsia="ru-RU"/>
        </w:rPr>
        <w:t>4</w:t>
      </w:r>
      <w:r>
        <w:rPr>
          <w:rFonts w:ascii="Times New Roman" w:hAnsi="Times New Roman"/>
          <w:b w:val="0"/>
          <w:color w:val="202020"/>
          <w:sz w:val="24"/>
          <w:szCs w:val="24"/>
          <w:lang w:eastAsia="ru-RU"/>
        </w:rPr>
        <w:t xml:space="preserve"> и </w:t>
      </w:r>
      <w:r w:rsidRPr="008A6A6C">
        <w:rPr>
          <w:rFonts w:ascii="Courier New" w:hAnsi="Courier New" w:cs="Courier New"/>
          <w:bCs w:val="0"/>
          <w:noProof/>
          <w:color w:val="auto"/>
          <w:sz w:val="20"/>
          <w:szCs w:val="20"/>
          <w:lang w:val="en-US" w:eastAsia="ru-RU"/>
        </w:rPr>
        <w:t>TextBox</w:t>
      </w:r>
      <w:r w:rsidRPr="000322C2">
        <w:rPr>
          <w:rFonts w:ascii="Courier New" w:hAnsi="Courier New" w:cs="Courier New"/>
          <w:bCs w:val="0"/>
          <w:noProof/>
          <w:color w:val="auto"/>
          <w:sz w:val="20"/>
          <w:szCs w:val="20"/>
          <w:lang w:eastAsia="ru-RU"/>
        </w:rPr>
        <w:t>5</w:t>
      </w:r>
      <w:r>
        <w:rPr>
          <w:rFonts w:ascii="Times New Roman" w:hAnsi="Times New Roman"/>
          <w:b w:val="0"/>
          <w:color w:val="202020"/>
          <w:sz w:val="24"/>
          <w:szCs w:val="24"/>
          <w:lang w:eastAsia="ru-RU"/>
        </w:rPr>
        <w:t xml:space="preserve"> эти числовые значения предварительно преобразуются в текст (тип </w:t>
      </w:r>
      <w:r w:rsidRPr="0050691C">
        <w:rPr>
          <w:rFonts w:ascii="Courier New" w:hAnsi="Courier New" w:cs="Courier New"/>
          <w:bCs w:val="0"/>
          <w:noProof/>
          <w:color w:val="0000FF"/>
          <w:sz w:val="20"/>
          <w:szCs w:val="20"/>
          <w:lang w:val="en-US" w:eastAsia="ru-RU"/>
        </w:rPr>
        <w:t>String</w:t>
      </w:r>
      <w:r>
        <w:rPr>
          <w:rFonts w:ascii="Times New Roman" w:hAnsi="Times New Roman"/>
          <w:b w:val="0"/>
          <w:color w:val="202020"/>
          <w:sz w:val="24"/>
          <w:szCs w:val="24"/>
          <w:lang w:eastAsia="ru-RU"/>
        </w:rPr>
        <w:t>) с помощью</w:t>
      </w:r>
      <w:proofErr w:type="gramEnd"/>
      <w:r>
        <w:rPr>
          <w:rFonts w:ascii="Times New Roman" w:hAnsi="Times New Roman"/>
          <w:b w:val="0"/>
          <w:color w:val="202020"/>
          <w:sz w:val="24"/>
          <w:szCs w:val="24"/>
          <w:lang w:eastAsia="ru-RU"/>
        </w:rPr>
        <w:t xml:space="preserve"> функции </w:t>
      </w:r>
      <w:r w:rsidRPr="0050691C">
        <w:rPr>
          <w:rFonts w:ascii="Courier New" w:hAnsi="Courier New" w:cs="Courier New"/>
          <w:bCs w:val="0"/>
          <w:noProof/>
          <w:color w:val="0000FF"/>
          <w:sz w:val="20"/>
          <w:szCs w:val="20"/>
          <w:lang w:val="en-US" w:eastAsia="ru-RU"/>
        </w:rPr>
        <w:t>CStr</w:t>
      </w:r>
      <w:r w:rsidRPr="000322C2">
        <w:rPr>
          <w:rFonts w:ascii="Courier New" w:hAnsi="Courier New" w:cs="Courier New"/>
          <w:bCs w:val="0"/>
          <w:noProof/>
          <w:color w:val="0000FF"/>
          <w:sz w:val="20"/>
          <w:szCs w:val="20"/>
          <w:lang w:eastAsia="ru-RU"/>
        </w:rPr>
        <w:t>( ).</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После устранения ошибок (рис. 4.1-13) необходимо запустить программу на выполнение и ввести значения сторон треугольника, как показано на                 рис. 4.1-14. </w:t>
      </w:r>
    </w:p>
    <w:p w:rsidR="0057582C" w:rsidRDefault="0057582C" w:rsidP="00366E68">
      <w:pPr>
        <w:shd w:val="clear" w:color="auto" w:fill="FFFFFF"/>
        <w:tabs>
          <w:tab w:val="left" w:pos="802"/>
        </w:tabs>
        <w:ind w:left="136"/>
        <w:jc w:val="both"/>
        <w:rPr>
          <w:bCs/>
          <w:color w:val="202020"/>
          <w:sz w:val="24"/>
          <w:szCs w:val="24"/>
        </w:rPr>
      </w:pPr>
    </w:p>
    <w:p w:rsidR="0057582C" w:rsidRDefault="002B0A13"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bCs w:val="0"/>
          <w:noProof/>
          <w:color w:val="202020"/>
          <w:sz w:val="24"/>
          <w:szCs w:val="24"/>
          <w:lang w:eastAsia="ru-RU"/>
        </w:rPr>
        <w:lastRenderedPageBreak/>
        <w:drawing>
          <wp:inline distT="0" distB="0" distL="0" distR="0">
            <wp:extent cx="5257800" cy="5534025"/>
            <wp:effectExtent l="19050" t="19050" r="19050" b="28575"/>
            <wp:docPr id="14"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5534025"/>
                    </a:xfrm>
                    <a:prstGeom prst="rect">
                      <a:avLst/>
                    </a:prstGeom>
                    <a:noFill/>
                    <a:ln w="19050" cmpd="sng">
                      <a:solidFill>
                        <a:srgbClr val="000000"/>
                      </a:solidFill>
                      <a:miter lim="800000"/>
                      <a:headEnd/>
                      <a:tailEnd/>
                    </a:ln>
                    <a:effectLst/>
                  </pic:spPr>
                </pic:pic>
              </a:graphicData>
            </a:graphic>
          </wp:inline>
        </w:drawing>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Рис. 4.1-13</w:t>
      </w:r>
    </w:p>
    <w:p w:rsidR="00366E68" w:rsidRPr="00366E68" w:rsidRDefault="00366E68" w:rsidP="00366E68"/>
    <w:p w:rsidR="0057582C" w:rsidRDefault="002B0A13"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bCs w:val="0"/>
          <w:noProof/>
          <w:color w:val="202020"/>
          <w:sz w:val="24"/>
          <w:szCs w:val="24"/>
          <w:lang w:eastAsia="ru-RU"/>
        </w:rPr>
        <w:drawing>
          <wp:inline distT="0" distB="0" distL="0" distR="0">
            <wp:extent cx="3086100" cy="2514600"/>
            <wp:effectExtent l="19050" t="19050" r="19050" b="19050"/>
            <wp:docPr id="15" name="Рисунок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6100" cy="2514600"/>
                    </a:xfrm>
                    <a:prstGeom prst="rect">
                      <a:avLst/>
                    </a:prstGeom>
                    <a:noFill/>
                    <a:ln w="19050" cmpd="sng">
                      <a:solidFill>
                        <a:srgbClr val="000000"/>
                      </a:solidFill>
                      <a:miter lim="800000"/>
                      <a:headEnd/>
                      <a:tailEnd/>
                    </a:ln>
                    <a:effectLst/>
                  </pic:spPr>
                </pic:pic>
              </a:graphicData>
            </a:graphic>
          </wp:inline>
        </w:drawing>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Рис. 4.1-14</w:t>
      </w:r>
    </w:p>
    <w:p w:rsidR="00366E68" w:rsidRPr="00366E68" w:rsidRDefault="00366E68" w:rsidP="00366E68"/>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lastRenderedPageBreak/>
        <w:t>Далее необходимо проанализировать результаты вычислений.</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Очевидно, что при тех данных, которые были введены, периметр треугольника должен быть равен 12, а площадь – 6. Отсутствие сообщений компьютера о синтаксических ошибках есть необходимое, но недостаточное условие правильности программы. </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Поскольку программа достаточна простая, то полученный результат можно проверить вручную.</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Запустить программу на выполнение еще раз и ввести значения</w:t>
      </w:r>
      <w:r>
        <w:rPr>
          <w:rFonts w:ascii="Times New Roman" w:hAnsi="Times New Roman"/>
          <w:b w:val="0"/>
          <w:color w:val="202020"/>
          <w:sz w:val="24"/>
          <w:szCs w:val="24"/>
          <w:lang w:eastAsia="ru-RU"/>
        </w:rPr>
        <w:br/>
        <w:t xml:space="preserve">сторон, как показано на рис. 4.1-15. </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Система выдаст результат, представленный на рис. 4.1-15.</w:t>
      </w:r>
    </w:p>
    <w:p w:rsidR="0057582C" w:rsidRDefault="002B0A13"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bCs w:val="0"/>
          <w:noProof/>
          <w:color w:val="202020"/>
          <w:sz w:val="24"/>
          <w:szCs w:val="24"/>
          <w:lang w:eastAsia="ru-RU"/>
        </w:rPr>
        <w:drawing>
          <wp:inline distT="0" distB="0" distL="0" distR="0">
            <wp:extent cx="3267075" cy="2647950"/>
            <wp:effectExtent l="0" t="0" r="9525" b="0"/>
            <wp:docPr id="16" name="Рисунок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7075" cy="2647950"/>
                    </a:xfrm>
                    <a:prstGeom prst="rect">
                      <a:avLst/>
                    </a:prstGeom>
                    <a:noFill/>
                    <a:ln>
                      <a:noFill/>
                    </a:ln>
                  </pic:spPr>
                </pic:pic>
              </a:graphicData>
            </a:graphic>
          </wp:inline>
        </w:drawing>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Рис. 4.1-15</w:t>
      </w:r>
    </w:p>
    <w:p w:rsidR="00366E68" w:rsidRPr="00366E68" w:rsidRDefault="00366E68" w:rsidP="00366E68"/>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Ошибка произошла в связи с тем, что были введены данные, при которых треугольник не может существовать: подкоренное выражение имеет отрицательное значение.</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i/>
          <w:color w:val="202020"/>
          <w:sz w:val="24"/>
          <w:szCs w:val="24"/>
          <w:lang w:eastAsia="ru-RU"/>
        </w:rPr>
      </w:pPr>
      <w:r>
        <w:rPr>
          <w:rFonts w:ascii="Times New Roman" w:hAnsi="Times New Roman"/>
          <w:i/>
          <w:color w:val="202020"/>
          <w:sz w:val="24"/>
          <w:szCs w:val="24"/>
          <w:lang w:eastAsia="ru-RU"/>
        </w:rPr>
        <w:t>Обратите внимание, что все программы должны проверять вводимые данные на корректность.</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Проверить работу кнопки   </w:t>
      </w:r>
      <w:r>
        <w:rPr>
          <w:rFonts w:ascii="Times New Roman" w:hAnsi="Times New Roman"/>
          <w:color w:val="202020"/>
          <w:sz w:val="24"/>
          <w:szCs w:val="24"/>
          <w:lang w:eastAsia="ru-RU"/>
        </w:rPr>
        <w:t>ЗАВЕРШИТЬ</w:t>
      </w:r>
      <w:r>
        <w:rPr>
          <w:rFonts w:ascii="Times New Roman" w:hAnsi="Times New Roman"/>
          <w:i/>
          <w:color w:val="202020"/>
          <w:sz w:val="24"/>
          <w:szCs w:val="24"/>
          <w:lang w:eastAsia="ru-RU"/>
        </w:rPr>
        <w:t>.</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Щелчок по ней должен привести к завершению программы.</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Сохраните изменения в проекте.</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134"/>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На диске будет создана папка, в которой хранится ваш проект. </w:t>
      </w:r>
    </w:p>
    <w:p w:rsidR="0057582C" w:rsidRDefault="0057582C" w:rsidP="00366E68">
      <w:pPr>
        <w:pStyle w:val="a4"/>
        <w:keepLines w:val="0"/>
        <w:widowControl w:val="0"/>
        <w:numPr>
          <w:ilvl w:val="0"/>
          <w:numId w:val="24"/>
        </w:numPr>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Пошаговое выполнение программы</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Чтобы ускорить процесс создания проекта, рекомендуется студентам проконтролировать программу еще до ввода в компьютер, то есть за столом, с помощью просмотра, проверки и прокрутки. </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Просмотр текста программы предусматривает обнаружение описок и расхождений с алгоритмом. Просматривается организация всех циклов с тем, чтобы убедиться в правильности операторов, задающих кратности циклов. Полезно посмотреть еще раз условия в условных операторах, аргументы в обращениях к подпрограммам и т.п.</w:t>
      </w:r>
    </w:p>
    <w:p w:rsidR="003A3FA2" w:rsidRPr="003A3FA2" w:rsidRDefault="003A3FA2" w:rsidP="00366E68"/>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При проверке программы программист по тексту программы мысленно воспроизводит тот вычислительный процесс, который определяет программа, после чего сверяет его с требуемым процессом. </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Основой прокрутки является имитация выполнения программы.  Для выполнения прокрутки используют простейшие исходные данные и над ними производят все </w:t>
      </w:r>
      <w:r>
        <w:rPr>
          <w:rFonts w:ascii="Times New Roman" w:hAnsi="Times New Roman"/>
          <w:b w:val="0"/>
          <w:color w:val="202020"/>
          <w:sz w:val="24"/>
          <w:szCs w:val="24"/>
          <w:lang w:eastAsia="ru-RU"/>
        </w:rPr>
        <w:lastRenderedPageBreak/>
        <w:t xml:space="preserve">необходимые вычисления, следуя  тексту программы. </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Следующим этапом контроля правильности программы является  отладка и тестирование на компьютере.</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Отладка программы –  это процесс поиска и устранения ошибок в программе, производимый по результатам её прогона на компьютере, а тестирование — это испытание, проверка правильности работы программы в целом, либо её составных частей. Отладка и тестирование – это два четко различимых и непохожих друг на друга этапа, поскольку при отладке происходит локализация и устранение синтаксических ошибок и явных ошибок кодирования, а в процессе  тестирования проверяется работоспособность программы, не содержащей явных ошибок. Таким образом, тестирование устанавливает факт наличия ошибок, а отладка выясняет ее причину.</w:t>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В современных программных системах отладка осуществляется часто с   использованием специальных программных средств, называемых отладчиками.   Программа-отладчик обычно обеспечивает следующие возможности: </w:t>
      </w:r>
    </w:p>
    <w:p w:rsidR="0057582C" w:rsidRDefault="0057582C" w:rsidP="00366E68">
      <w:pPr>
        <w:pStyle w:val="WW-"/>
        <w:numPr>
          <w:ilvl w:val="0"/>
          <w:numId w:val="26"/>
        </w:numPr>
        <w:jc w:val="both"/>
        <w:rPr>
          <w:rFonts w:ascii="Times New Roman" w:hAnsi="Times New Roman" w:cs="Times New Roman"/>
          <w:sz w:val="24"/>
          <w:szCs w:val="24"/>
        </w:rPr>
      </w:pPr>
      <w:r>
        <w:rPr>
          <w:rFonts w:ascii="Times New Roman" w:hAnsi="Times New Roman" w:cs="Times New Roman"/>
          <w:b/>
          <w:sz w:val="24"/>
          <w:szCs w:val="24"/>
        </w:rPr>
        <w:t>пошаговое исполнение программы</w:t>
      </w:r>
      <w:r>
        <w:rPr>
          <w:rFonts w:ascii="Times New Roman" w:hAnsi="Times New Roman" w:cs="Times New Roman"/>
          <w:sz w:val="24"/>
          <w:szCs w:val="24"/>
        </w:rPr>
        <w:t xml:space="preserve"> с остановкой после каждой команды (оператора); </w:t>
      </w:r>
    </w:p>
    <w:p w:rsidR="0057582C" w:rsidRDefault="0057582C" w:rsidP="00366E68">
      <w:pPr>
        <w:pStyle w:val="WW-"/>
        <w:numPr>
          <w:ilvl w:val="0"/>
          <w:numId w:val="26"/>
        </w:numPr>
        <w:jc w:val="both"/>
        <w:rPr>
          <w:rFonts w:ascii="Times New Roman" w:hAnsi="Times New Roman" w:cs="Times New Roman"/>
          <w:sz w:val="24"/>
          <w:szCs w:val="24"/>
        </w:rPr>
      </w:pPr>
      <w:r>
        <w:rPr>
          <w:rFonts w:ascii="Times New Roman" w:hAnsi="Times New Roman" w:cs="Times New Roman"/>
          <w:b/>
          <w:sz w:val="24"/>
          <w:szCs w:val="24"/>
        </w:rPr>
        <w:t>просмотр текущего значения любой переменной или нахождение значения любого выражения</w:t>
      </w:r>
      <w:r>
        <w:rPr>
          <w:rFonts w:ascii="Times New Roman" w:hAnsi="Times New Roman" w:cs="Times New Roman"/>
          <w:sz w:val="24"/>
          <w:szCs w:val="24"/>
        </w:rPr>
        <w:t xml:space="preserve">, в том числе, с использованием стандартных функций; при необходимости можно установить новое значение переменной; </w:t>
      </w:r>
    </w:p>
    <w:p w:rsidR="0057582C" w:rsidRDefault="0057582C" w:rsidP="00366E68">
      <w:pPr>
        <w:pStyle w:val="WW-"/>
        <w:numPr>
          <w:ilvl w:val="0"/>
          <w:numId w:val="26"/>
        </w:numPr>
        <w:jc w:val="both"/>
        <w:rPr>
          <w:rFonts w:ascii="Times New Roman" w:hAnsi="Times New Roman" w:cs="Times New Roman"/>
          <w:sz w:val="24"/>
          <w:szCs w:val="24"/>
        </w:rPr>
      </w:pPr>
      <w:r>
        <w:rPr>
          <w:rFonts w:ascii="Times New Roman" w:hAnsi="Times New Roman" w:cs="Times New Roman"/>
          <w:b/>
          <w:sz w:val="24"/>
          <w:szCs w:val="24"/>
        </w:rPr>
        <w:t xml:space="preserve">установку в программе </w:t>
      </w:r>
      <w:r w:rsidR="002D4EE9">
        <w:rPr>
          <w:rFonts w:ascii="Times New Roman" w:hAnsi="Times New Roman" w:cs="Times New Roman"/>
          <w:b/>
          <w:sz w:val="24"/>
          <w:szCs w:val="24"/>
        </w:rPr>
        <w:t>«</w:t>
      </w:r>
      <w:r>
        <w:rPr>
          <w:rFonts w:ascii="Times New Roman" w:hAnsi="Times New Roman" w:cs="Times New Roman"/>
          <w:b/>
          <w:sz w:val="24"/>
          <w:szCs w:val="24"/>
        </w:rPr>
        <w:t>контрольных точек</w:t>
      </w:r>
      <w:r w:rsidR="002D4EE9">
        <w:rPr>
          <w:rFonts w:ascii="Times New Roman" w:hAnsi="Times New Roman" w:cs="Times New Roman"/>
          <w:b/>
          <w:sz w:val="24"/>
          <w:szCs w:val="24"/>
        </w:rPr>
        <w:t>»</w:t>
      </w:r>
      <w:r>
        <w:rPr>
          <w:rFonts w:ascii="Times New Roman" w:hAnsi="Times New Roman" w:cs="Times New Roman"/>
          <w:sz w:val="24"/>
          <w:szCs w:val="24"/>
        </w:rPr>
        <w:t xml:space="preserve">, т.е. точек, в которых программа временно прекращает свое выполнение, так что можно оценить промежуточные результаты, и др. </w:t>
      </w:r>
    </w:p>
    <w:p w:rsidR="0057582C" w:rsidRDefault="0057582C" w:rsidP="00366E68">
      <w:pPr>
        <w:shd w:val="clear" w:color="auto" w:fill="FFFFFF"/>
        <w:tabs>
          <w:tab w:val="left" w:pos="802"/>
        </w:tabs>
        <w:ind w:left="1417"/>
        <w:jc w:val="both"/>
        <w:rPr>
          <w:bCs/>
          <w:color w:val="202020"/>
          <w:sz w:val="24"/>
          <w:szCs w:val="24"/>
        </w:rPr>
      </w:pP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68"/>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Выполним пошаговое выполнение программы.</w:t>
      </w:r>
    </w:p>
    <w:p w:rsidR="0057582C" w:rsidRDefault="0057582C" w:rsidP="00366E68">
      <w:pPr>
        <w:pStyle w:val="a4"/>
        <w:keepLines w:val="0"/>
        <w:spacing w:before="0" w:line="240" w:lineRule="auto"/>
        <w:ind w:left="1068"/>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Для этого воспользуемся  элементом панели инструментов </w:t>
      </w:r>
      <w:proofErr w:type="spellStart"/>
      <w:r>
        <w:rPr>
          <w:rFonts w:ascii="Times New Roman" w:hAnsi="Times New Roman"/>
          <w:color w:val="202020"/>
          <w:sz w:val="24"/>
          <w:szCs w:val="24"/>
          <w:lang w:eastAsia="ru-RU"/>
        </w:rPr>
        <w:t>Debug</w:t>
      </w:r>
      <w:proofErr w:type="spellEnd"/>
      <w:r>
        <w:rPr>
          <w:rFonts w:ascii="Times New Roman" w:hAnsi="Times New Roman"/>
          <w:color w:val="202020"/>
          <w:sz w:val="24"/>
          <w:szCs w:val="24"/>
          <w:lang w:eastAsia="ru-RU"/>
        </w:rPr>
        <w:t xml:space="preserve"> (</w:t>
      </w:r>
      <w:bookmarkStart w:id="2" w:name="YANDEX_128"/>
      <w:bookmarkEnd w:id="2"/>
      <w:r>
        <w:rPr>
          <w:rFonts w:ascii="Times New Roman" w:hAnsi="Times New Roman"/>
          <w:color w:val="202020"/>
          <w:sz w:val="24"/>
          <w:szCs w:val="24"/>
          <w:lang w:eastAsia="ru-RU"/>
        </w:rPr>
        <w:t>Отладка</w:t>
      </w:r>
      <w:proofErr w:type="gramStart"/>
      <w:r>
        <w:rPr>
          <w:rFonts w:ascii="Times New Roman" w:hAnsi="Times New Roman"/>
          <w:color w:val="202020"/>
          <w:sz w:val="24"/>
          <w:szCs w:val="24"/>
          <w:lang w:eastAsia="ru-RU"/>
        </w:rPr>
        <w:t> )</w:t>
      </w:r>
      <w:proofErr w:type="gramEnd"/>
      <w:r>
        <w:rPr>
          <w:rFonts w:ascii="Times New Roman" w:hAnsi="Times New Roman"/>
          <w:b w:val="0"/>
          <w:color w:val="202020"/>
          <w:sz w:val="24"/>
          <w:szCs w:val="24"/>
          <w:lang w:eastAsia="ru-RU"/>
        </w:rPr>
        <w:t xml:space="preserve">. Эта панель инструментов показана на рис. 4.1-16. </w:t>
      </w:r>
    </w:p>
    <w:tbl>
      <w:tblPr>
        <w:tblW w:w="8517" w:type="dxa"/>
        <w:tblInd w:w="1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4A0" w:firstRow="1" w:lastRow="0" w:firstColumn="1" w:lastColumn="0" w:noHBand="0" w:noVBand="1"/>
      </w:tblPr>
      <w:tblGrid>
        <w:gridCol w:w="8517"/>
      </w:tblGrid>
      <w:tr w:rsidR="0057582C" w:rsidTr="005C723F">
        <w:tc>
          <w:tcPr>
            <w:tcW w:w="8517" w:type="dxa"/>
            <w:shd w:val="clear" w:color="auto" w:fill="F2F2F2" w:themeFill="background1" w:themeFillShade="F2"/>
          </w:tcPr>
          <w:p w:rsidR="0057582C" w:rsidRDefault="002B0A13" w:rsidP="00366E68">
            <w:pPr>
              <w:pStyle w:val="a4"/>
              <w:keepLines w:val="0"/>
              <w:autoSpaceDN w:val="0"/>
              <w:spacing w:before="0" w:line="240" w:lineRule="auto"/>
              <w:contextualSpacing/>
              <w:rPr>
                <w:rFonts w:ascii="Verdana" w:hAnsi="Verdana"/>
                <w:b w:val="0"/>
                <w:bCs w:val="0"/>
                <w:color w:val="000000"/>
                <w:sz w:val="20"/>
                <w:szCs w:val="20"/>
                <w:lang w:eastAsia="ru-RU"/>
              </w:rPr>
            </w:pPr>
            <w:bookmarkStart w:id="3" w:name=""/>
            <w:bookmarkEnd w:id="3"/>
            <w:r>
              <w:rPr>
                <w:rFonts w:ascii="Times New Roman" w:hAnsi="Times New Roman"/>
                <w:b w:val="0"/>
                <w:bCs w:val="0"/>
                <w:noProof/>
                <w:color w:val="auto"/>
                <w:sz w:val="20"/>
                <w:szCs w:val="20"/>
                <w:lang w:eastAsia="ru-RU"/>
              </w:rPr>
              <w:drawing>
                <wp:inline distT="0" distB="0" distL="0" distR="0" wp14:anchorId="134CEE44" wp14:editId="095D718F">
                  <wp:extent cx="2140077" cy="382143"/>
                  <wp:effectExtent l="19050" t="19050" r="12700" b="18415"/>
                  <wp:docPr id="17" name="Рисунок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srcRect/>
                          <a:stretch>
                            <a:fillRect/>
                          </a:stretch>
                        </pic:blipFill>
                        <pic:spPr bwMode="auto">
                          <a:xfrm>
                            <a:off x="0" y="0"/>
                            <a:ext cx="2139950" cy="381635"/>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tbl>
            <w:tblPr>
              <w:tblW w:w="0" w:type="auto"/>
              <w:tblInd w:w="97" w:type="dxa"/>
              <w:tblLook w:val="04A0" w:firstRow="1" w:lastRow="0" w:firstColumn="1" w:lastColumn="0" w:noHBand="0" w:noVBand="1"/>
            </w:tblPr>
            <w:tblGrid>
              <w:gridCol w:w="470"/>
              <w:gridCol w:w="567"/>
              <w:gridCol w:w="425"/>
              <w:gridCol w:w="567"/>
              <w:gridCol w:w="426"/>
              <w:gridCol w:w="708"/>
            </w:tblGrid>
            <w:tr w:rsidR="0057582C">
              <w:tc>
                <w:tcPr>
                  <w:tcW w:w="470" w:type="dxa"/>
                </w:tcPr>
                <w:p w:rsidR="0057582C" w:rsidRDefault="0057582C" w:rsidP="00366E68">
                  <w:pPr>
                    <w:pStyle w:val="a4"/>
                    <w:keepLines w:val="0"/>
                    <w:autoSpaceDN w:val="0"/>
                    <w:spacing w:before="0" w:line="240" w:lineRule="auto"/>
                    <w:contextualSpacing/>
                    <w:jc w:val="center"/>
                    <w:rPr>
                      <w:rFonts w:ascii="Verdana" w:hAnsi="Verdana"/>
                      <w:b w:val="0"/>
                      <w:bCs w:val="0"/>
                      <w:color w:val="000000"/>
                      <w:sz w:val="20"/>
                      <w:szCs w:val="20"/>
                      <w:lang w:eastAsia="ru-RU"/>
                    </w:rPr>
                  </w:pPr>
                  <w:r>
                    <w:rPr>
                      <w:rFonts w:ascii="Verdana" w:hAnsi="Verdana"/>
                      <w:b w:val="0"/>
                      <w:bCs w:val="0"/>
                      <w:color w:val="000000"/>
                      <w:sz w:val="20"/>
                      <w:szCs w:val="20"/>
                      <w:lang w:eastAsia="ru-RU"/>
                    </w:rPr>
                    <w:t>1</w:t>
                  </w:r>
                </w:p>
              </w:tc>
              <w:tc>
                <w:tcPr>
                  <w:tcW w:w="567" w:type="dxa"/>
                </w:tcPr>
                <w:p w:rsidR="0057582C" w:rsidRDefault="0057582C" w:rsidP="00366E68">
                  <w:pPr>
                    <w:pStyle w:val="a4"/>
                    <w:keepLines w:val="0"/>
                    <w:autoSpaceDN w:val="0"/>
                    <w:spacing w:before="0" w:line="240" w:lineRule="auto"/>
                    <w:contextualSpacing/>
                    <w:jc w:val="center"/>
                    <w:rPr>
                      <w:rFonts w:ascii="Verdana" w:hAnsi="Verdana"/>
                      <w:b w:val="0"/>
                      <w:bCs w:val="0"/>
                      <w:color w:val="000000"/>
                      <w:sz w:val="20"/>
                      <w:szCs w:val="20"/>
                      <w:lang w:eastAsia="ru-RU"/>
                    </w:rPr>
                  </w:pPr>
                  <w:r>
                    <w:rPr>
                      <w:rFonts w:ascii="Verdana" w:hAnsi="Verdana"/>
                      <w:b w:val="0"/>
                      <w:bCs w:val="0"/>
                      <w:color w:val="000000"/>
                      <w:sz w:val="20"/>
                      <w:szCs w:val="20"/>
                      <w:lang w:eastAsia="ru-RU"/>
                    </w:rPr>
                    <w:t>2</w:t>
                  </w:r>
                </w:p>
              </w:tc>
              <w:tc>
                <w:tcPr>
                  <w:tcW w:w="425" w:type="dxa"/>
                </w:tcPr>
                <w:p w:rsidR="0057582C" w:rsidRDefault="0057582C" w:rsidP="00366E68">
                  <w:pPr>
                    <w:pStyle w:val="a4"/>
                    <w:keepLines w:val="0"/>
                    <w:autoSpaceDN w:val="0"/>
                    <w:spacing w:before="0" w:line="240" w:lineRule="auto"/>
                    <w:contextualSpacing/>
                    <w:jc w:val="center"/>
                    <w:rPr>
                      <w:rFonts w:ascii="Verdana" w:hAnsi="Verdana"/>
                      <w:b w:val="0"/>
                      <w:bCs w:val="0"/>
                      <w:color w:val="000000"/>
                      <w:sz w:val="20"/>
                      <w:szCs w:val="20"/>
                      <w:lang w:eastAsia="ru-RU"/>
                    </w:rPr>
                  </w:pPr>
                  <w:r>
                    <w:rPr>
                      <w:rFonts w:ascii="Verdana" w:hAnsi="Verdana"/>
                      <w:b w:val="0"/>
                      <w:bCs w:val="0"/>
                      <w:color w:val="000000"/>
                      <w:sz w:val="20"/>
                      <w:szCs w:val="20"/>
                      <w:lang w:eastAsia="ru-RU"/>
                    </w:rPr>
                    <w:t>3</w:t>
                  </w:r>
                </w:p>
              </w:tc>
              <w:tc>
                <w:tcPr>
                  <w:tcW w:w="567" w:type="dxa"/>
                </w:tcPr>
                <w:p w:rsidR="0057582C" w:rsidRDefault="0057582C" w:rsidP="00366E68">
                  <w:pPr>
                    <w:pStyle w:val="a4"/>
                    <w:keepLines w:val="0"/>
                    <w:autoSpaceDN w:val="0"/>
                    <w:spacing w:before="0" w:line="240" w:lineRule="auto"/>
                    <w:contextualSpacing/>
                    <w:jc w:val="center"/>
                    <w:rPr>
                      <w:rFonts w:ascii="Verdana" w:hAnsi="Verdana"/>
                      <w:b w:val="0"/>
                      <w:bCs w:val="0"/>
                      <w:color w:val="000000"/>
                      <w:sz w:val="20"/>
                      <w:szCs w:val="20"/>
                      <w:lang w:eastAsia="ru-RU"/>
                    </w:rPr>
                  </w:pPr>
                  <w:r>
                    <w:rPr>
                      <w:rFonts w:ascii="Verdana" w:hAnsi="Verdana"/>
                      <w:b w:val="0"/>
                      <w:bCs w:val="0"/>
                      <w:color w:val="000000"/>
                      <w:sz w:val="20"/>
                      <w:szCs w:val="20"/>
                      <w:lang w:eastAsia="ru-RU"/>
                    </w:rPr>
                    <w:t>4</w:t>
                  </w:r>
                </w:p>
              </w:tc>
              <w:tc>
                <w:tcPr>
                  <w:tcW w:w="426" w:type="dxa"/>
                </w:tcPr>
                <w:p w:rsidR="0057582C" w:rsidRDefault="0057582C" w:rsidP="00366E68">
                  <w:pPr>
                    <w:pStyle w:val="a4"/>
                    <w:keepLines w:val="0"/>
                    <w:autoSpaceDN w:val="0"/>
                    <w:spacing w:before="0" w:line="240" w:lineRule="auto"/>
                    <w:contextualSpacing/>
                    <w:jc w:val="center"/>
                    <w:rPr>
                      <w:rFonts w:ascii="Verdana" w:hAnsi="Verdana"/>
                      <w:b w:val="0"/>
                      <w:bCs w:val="0"/>
                      <w:color w:val="000000"/>
                      <w:sz w:val="20"/>
                      <w:szCs w:val="20"/>
                      <w:lang w:eastAsia="ru-RU"/>
                    </w:rPr>
                  </w:pPr>
                  <w:r>
                    <w:rPr>
                      <w:rFonts w:ascii="Verdana" w:hAnsi="Verdana"/>
                      <w:b w:val="0"/>
                      <w:bCs w:val="0"/>
                      <w:color w:val="000000"/>
                      <w:sz w:val="20"/>
                      <w:szCs w:val="20"/>
                      <w:lang w:eastAsia="ru-RU"/>
                    </w:rPr>
                    <w:t>5</w:t>
                  </w:r>
                </w:p>
              </w:tc>
              <w:tc>
                <w:tcPr>
                  <w:tcW w:w="708" w:type="dxa"/>
                </w:tcPr>
                <w:p w:rsidR="0057582C" w:rsidRDefault="0057582C" w:rsidP="00366E68">
                  <w:pPr>
                    <w:pStyle w:val="a4"/>
                    <w:keepLines w:val="0"/>
                    <w:autoSpaceDN w:val="0"/>
                    <w:spacing w:before="0" w:line="240" w:lineRule="auto"/>
                    <w:contextualSpacing/>
                    <w:jc w:val="center"/>
                    <w:rPr>
                      <w:rFonts w:ascii="Verdana" w:hAnsi="Verdana"/>
                      <w:b w:val="0"/>
                      <w:bCs w:val="0"/>
                      <w:color w:val="000000"/>
                      <w:sz w:val="20"/>
                      <w:szCs w:val="20"/>
                      <w:lang w:eastAsia="ru-RU"/>
                    </w:rPr>
                  </w:pPr>
                  <w:r>
                    <w:rPr>
                      <w:rFonts w:ascii="Verdana" w:hAnsi="Verdana"/>
                      <w:b w:val="0"/>
                      <w:bCs w:val="0"/>
                      <w:color w:val="000000"/>
                      <w:sz w:val="20"/>
                      <w:szCs w:val="20"/>
                      <w:lang w:eastAsia="ru-RU"/>
                    </w:rPr>
                    <w:t>6</w:t>
                  </w:r>
                </w:p>
              </w:tc>
            </w:tr>
          </w:tbl>
          <w:p w:rsidR="0057582C" w:rsidRDefault="0057582C" w:rsidP="00366E68">
            <w:pPr>
              <w:pStyle w:val="a4"/>
              <w:keepLines w:val="0"/>
              <w:autoSpaceDN w:val="0"/>
              <w:spacing w:before="0" w:line="240" w:lineRule="auto"/>
              <w:contextualSpacing/>
              <w:rPr>
                <w:rFonts w:ascii="Times New Roman" w:hAnsi="Times New Roman"/>
                <w:b w:val="0"/>
                <w:bCs w:val="0"/>
                <w:color w:val="000000"/>
                <w:sz w:val="24"/>
                <w:szCs w:val="24"/>
                <w:lang w:eastAsia="ru-RU"/>
              </w:rPr>
            </w:pPr>
            <w:r>
              <w:rPr>
                <w:rFonts w:ascii="Times New Roman" w:hAnsi="Times New Roman"/>
                <w:b w:val="0"/>
                <w:bCs w:val="0"/>
                <w:color w:val="000000"/>
                <w:sz w:val="24"/>
                <w:szCs w:val="24"/>
                <w:lang w:eastAsia="ru-RU"/>
              </w:rPr>
              <w:t>1 – показать следующий оператор;</w:t>
            </w:r>
          </w:p>
          <w:p w:rsidR="0057582C" w:rsidRDefault="0057582C" w:rsidP="00366E68">
            <w:pPr>
              <w:pStyle w:val="a4"/>
              <w:keepLines w:val="0"/>
              <w:autoSpaceDN w:val="0"/>
              <w:spacing w:before="0" w:line="240" w:lineRule="auto"/>
              <w:contextualSpacing/>
              <w:rPr>
                <w:rFonts w:ascii="Times New Roman" w:hAnsi="Times New Roman"/>
                <w:b w:val="0"/>
                <w:bCs w:val="0"/>
                <w:color w:val="000000"/>
                <w:sz w:val="24"/>
                <w:szCs w:val="24"/>
                <w:lang w:eastAsia="ru-RU"/>
              </w:rPr>
            </w:pPr>
            <w:r>
              <w:rPr>
                <w:rFonts w:ascii="Times New Roman" w:hAnsi="Times New Roman"/>
                <w:b w:val="0"/>
                <w:bCs w:val="0"/>
                <w:color w:val="000000"/>
                <w:sz w:val="24"/>
                <w:szCs w:val="24"/>
                <w:lang w:eastAsia="ru-RU"/>
              </w:rPr>
              <w:t>2 – интерпретация;</w:t>
            </w:r>
          </w:p>
          <w:p w:rsidR="0057582C" w:rsidRDefault="0057582C" w:rsidP="00366E68">
            <w:pPr>
              <w:pStyle w:val="a4"/>
              <w:keepLines w:val="0"/>
              <w:autoSpaceDN w:val="0"/>
              <w:spacing w:before="0" w:line="240" w:lineRule="auto"/>
              <w:contextualSpacing/>
              <w:rPr>
                <w:rFonts w:ascii="Times New Roman" w:hAnsi="Times New Roman"/>
                <w:b w:val="0"/>
                <w:bCs w:val="0"/>
                <w:color w:val="000000"/>
                <w:sz w:val="24"/>
                <w:szCs w:val="24"/>
                <w:lang w:eastAsia="ru-RU"/>
              </w:rPr>
            </w:pPr>
            <w:r>
              <w:rPr>
                <w:rFonts w:ascii="Times New Roman" w:hAnsi="Times New Roman"/>
                <w:b w:val="0"/>
                <w:bCs w:val="0"/>
                <w:color w:val="000000"/>
                <w:sz w:val="24"/>
                <w:szCs w:val="24"/>
                <w:lang w:eastAsia="ru-RU"/>
              </w:rPr>
              <w:t>3 – локальные;</w:t>
            </w:r>
          </w:p>
          <w:p w:rsidR="0057582C" w:rsidRDefault="0057582C" w:rsidP="00366E68">
            <w:pPr>
              <w:pStyle w:val="a4"/>
              <w:keepLines w:val="0"/>
              <w:autoSpaceDN w:val="0"/>
              <w:spacing w:before="0" w:line="240" w:lineRule="auto"/>
              <w:contextualSpacing/>
              <w:rPr>
                <w:rFonts w:ascii="Times New Roman" w:hAnsi="Times New Roman"/>
                <w:b w:val="0"/>
                <w:bCs w:val="0"/>
                <w:color w:val="000000"/>
                <w:sz w:val="24"/>
                <w:szCs w:val="24"/>
                <w:lang w:eastAsia="ru-RU"/>
              </w:rPr>
            </w:pPr>
            <w:r>
              <w:rPr>
                <w:rFonts w:ascii="Times New Roman" w:hAnsi="Times New Roman"/>
                <w:b w:val="0"/>
                <w:bCs w:val="0"/>
                <w:color w:val="000000"/>
                <w:sz w:val="24"/>
                <w:szCs w:val="24"/>
                <w:lang w:eastAsia="ru-RU"/>
              </w:rPr>
              <w:t>4 – контрольные значения 1;</w:t>
            </w:r>
          </w:p>
          <w:p w:rsidR="0057582C" w:rsidRDefault="0057582C" w:rsidP="00366E68">
            <w:pPr>
              <w:pStyle w:val="a4"/>
              <w:keepLines w:val="0"/>
              <w:autoSpaceDN w:val="0"/>
              <w:spacing w:before="0" w:line="240" w:lineRule="auto"/>
              <w:contextualSpacing/>
              <w:rPr>
                <w:rFonts w:ascii="Times New Roman" w:hAnsi="Times New Roman"/>
                <w:b w:val="0"/>
                <w:bCs w:val="0"/>
                <w:color w:val="000000"/>
                <w:sz w:val="24"/>
                <w:szCs w:val="24"/>
                <w:lang w:eastAsia="ru-RU"/>
              </w:rPr>
            </w:pPr>
            <w:r>
              <w:rPr>
                <w:rFonts w:ascii="Times New Roman" w:hAnsi="Times New Roman"/>
                <w:b w:val="0"/>
                <w:bCs w:val="0"/>
                <w:color w:val="000000"/>
                <w:sz w:val="24"/>
                <w:szCs w:val="24"/>
                <w:lang w:eastAsia="ru-RU"/>
              </w:rPr>
              <w:t>5 – стек вызовов;</w:t>
            </w:r>
          </w:p>
          <w:p w:rsidR="0057582C" w:rsidRDefault="0057582C" w:rsidP="00366E68">
            <w:pPr>
              <w:pStyle w:val="a4"/>
              <w:keepLines w:val="0"/>
              <w:autoSpaceDN w:val="0"/>
              <w:spacing w:before="0" w:line="240" w:lineRule="auto"/>
              <w:contextualSpacing/>
              <w:rPr>
                <w:rFonts w:ascii="Verdana" w:hAnsi="Verdana"/>
                <w:b w:val="0"/>
                <w:bCs w:val="0"/>
                <w:noProof/>
                <w:color w:val="000000"/>
                <w:sz w:val="20"/>
                <w:szCs w:val="20"/>
                <w:lang w:eastAsia="ru-RU"/>
              </w:rPr>
            </w:pPr>
            <w:r>
              <w:rPr>
                <w:rFonts w:ascii="Times New Roman" w:hAnsi="Times New Roman"/>
                <w:b w:val="0"/>
                <w:bCs w:val="0"/>
                <w:color w:val="000000"/>
                <w:sz w:val="24"/>
                <w:szCs w:val="24"/>
                <w:lang w:eastAsia="ru-RU"/>
              </w:rPr>
              <w:t xml:space="preserve">6 –  вывод.                                     </w:t>
            </w:r>
          </w:p>
        </w:tc>
      </w:tr>
    </w:tbl>
    <w:p w:rsidR="0057582C" w:rsidRDefault="0057582C" w:rsidP="00366E68">
      <w:pPr>
        <w:pStyle w:val="a4"/>
        <w:keepLines w:val="0"/>
        <w:autoSpaceDN w:val="0"/>
        <w:spacing w:before="0" w:line="240" w:lineRule="auto"/>
        <w:ind w:left="1056"/>
        <w:contextualSpacing/>
        <w:rPr>
          <w:rFonts w:ascii="Times New Roman" w:hAnsi="Times New Roman"/>
          <w:b w:val="0"/>
          <w:bCs w:val="0"/>
          <w:color w:val="000000"/>
          <w:sz w:val="24"/>
          <w:szCs w:val="24"/>
          <w:lang w:eastAsia="ru-RU"/>
        </w:rPr>
      </w:pPr>
      <w:r>
        <w:rPr>
          <w:rFonts w:ascii="Times New Roman" w:hAnsi="Times New Roman"/>
          <w:b w:val="0"/>
          <w:bCs w:val="0"/>
          <w:color w:val="000000"/>
          <w:sz w:val="24"/>
          <w:szCs w:val="24"/>
          <w:lang w:eastAsia="ru-RU"/>
        </w:rPr>
        <w:t xml:space="preserve"> Рис. 4.1-16</w:t>
      </w:r>
    </w:p>
    <w:p w:rsidR="008A6A6C" w:rsidRDefault="008A6A6C" w:rsidP="00366E68">
      <w:pPr>
        <w:pStyle w:val="a4"/>
        <w:keepLines w:val="0"/>
        <w:spacing w:before="0" w:line="240" w:lineRule="auto"/>
        <w:ind w:left="1056"/>
        <w:jc w:val="both"/>
        <w:rPr>
          <w:rFonts w:ascii="Times New Roman" w:hAnsi="Times New Roman"/>
          <w:b w:val="0"/>
          <w:color w:val="202020"/>
          <w:sz w:val="24"/>
          <w:szCs w:val="24"/>
          <w:lang w:eastAsia="ru-RU"/>
        </w:rPr>
      </w:pPr>
      <w:bookmarkStart w:id="4" w:name="YANDEX_131"/>
      <w:bookmarkEnd w:id="4"/>
    </w:p>
    <w:p w:rsidR="0057582C" w:rsidRDefault="0057582C" w:rsidP="00366E68">
      <w:pPr>
        <w:pStyle w:val="a4"/>
        <w:keepLines w:val="0"/>
        <w:spacing w:before="0" w:line="240" w:lineRule="auto"/>
        <w:ind w:left="1056"/>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Если панель инструментов </w:t>
      </w:r>
      <w:r>
        <w:rPr>
          <w:rFonts w:ascii="Times New Roman" w:hAnsi="Times New Roman"/>
          <w:color w:val="202020"/>
          <w:sz w:val="24"/>
          <w:szCs w:val="24"/>
          <w:lang w:eastAsia="ru-RU"/>
        </w:rPr>
        <w:t>Отладка (</w:t>
      </w:r>
      <w:proofErr w:type="spellStart"/>
      <w:r>
        <w:rPr>
          <w:rFonts w:ascii="Times New Roman" w:hAnsi="Times New Roman"/>
          <w:color w:val="202020"/>
          <w:sz w:val="24"/>
          <w:szCs w:val="24"/>
          <w:lang w:eastAsia="ru-RU"/>
        </w:rPr>
        <w:t>Debug</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не отображается, необходимо щелкнуть на элементе главного меню </w:t>
      </w:r>
      <w:r>
        <w:rPr>
          <w:rFonts w:ascii="Times New Roman" w:hAnsi="Times New Roman"/>
          <w:color w:val="202020"/>
          <w:sz w:val="24"/>
          <w:szCs w:val="24"/>
          <w:lang w:eastAsia="ru-RU"/>
        </w:rPr>
        <w:t>Вид (</w:t>
      </w:r>
      <w:r>
        <w:rPr>
          <w:rFonts w:ascii="Times New Roman" w:hAnsi="Times New Roman"/>
          <w:color w:val="202020"/>
          <w:sz w:val="24"/>
          <w:szCs w:val="24"/>
          <w:lang w:val="en-US" w:eastAsia="ru-RU"/>
        </w:rPr>
        <w:t>View</w:t>
      </w:r>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и выполнить команду </w:t>
      </w:r>
      <w:r>
        <w:rPr>
          <w:rFonts w:ascii="Times New Roman" w:hAnsi="Times New Roman"/>
          <w:i/>
          <w:color w:val="202020"/>
          <w:sz w:val="24"/>
          <w:szCs w:val="24"/>
          <w:lang w:eastAsia="ru-RU"/>
        </w:rPr>
        <w:t>Панели инструментов (</w:t>
      </w:r>
      <w:proofErr w:type="spellStart"/>
      <w:r>
        <w:rPr>
          <w:rFonts w:ascii="Times New Roman" w:hAnsi="Times New Roman"/>
          <w:i/>
          <w:color w:val="202020"/>
          <w:sz w:val="24"/>
          <w:szCs w:val="24"/>
          <w:lang w:eastAsia="ru-RU"/>
        </w:rPr>
        <w:t>Toolbars</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xml:space="preserve">, а затем выполнить команду  </w:t>
      </w:r>
      <w:r>
        <w:rPr>
          <w:rFonts w:ascii="Times New Roman" w:hAnsi="Times New Roman"/>
          <w:i/>
          <w:color w:val="202020"/>
          <w:sz w:val="24"/>
          <w:szCs w:val="24"/>
          <w:lang w:eastAsia="ru-RU"/>
        </w:rPr>
        <w:t>Отладка (</w:t>
      </w:r>
      <w:proofErr w:type="spellStart"/>
      <w:r>
        <w:rPr>
          <w:rFonts w:ascii="Times New Roman" w:hAnsi="Times New Roman"/>
          <w:i/>
          <w:color w:val="202020"/>
          <w:sz w:val="24"/>
          <w:szCs w:val="24"/>
          <w:lang w:eastAsia="ru-RU"/>
        </w:rPr>
        <w:t>Debug</w:t>
      </w:r>
      <w:proofErr w:type="spellEnd"/>
      <w:r>
        <w:rPr>
          <w:rFonts w:ascii="Times New Roman" w:hAnsi="Times New Roman"/>
          <w:i/>
          <w:color w:val="202020"/>
          <w:sz w:val="24"/>
          <w:szCs w:val="24"/>
          <w:lang w:eastAsia="ru-RU"/>
        </w:rPr>
        <w:t>).</w:t>
      </w:r>
    </w:p>
    <w:p w:rsidR="0057582C" w:rsidRDefault="0057582C" w:rsidP="00366E68">
      <w:pPr>
        <w:pStyle w:val="a4"/>
        <w:keepLines w:val="0"/>
        <w:spacing w:before="0" w:line="240" w:lineRule="auto"/>
        <w:ind w:left="1056"/>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Далее выясним, в </w:t>
      </w:r>
      <w:proofErr w:type="gramStart"/>
      <w:r>
        <w:rPr>
          <w:rFonts w:ascii="Times New Roman" w:hAnsi="Times New Roman"/>
          <w:b w:val="0"/>
          <w:color w:val="202020"/>
          <w:sz w:val="24"/>
          <w:szCs w:val="24"/>
          <w:lang w:eastAsia="ru-RU"/>
        </w:rPr>
        <w:t>связи</w:t>
      </w:r>
      <w:proofErr w:type="gramEnd"/>
      <w:r>
        <w:rPr>
          <w:rFonts w:ascii="Times New Roman" w:hAnsi="Times New Roman"/>
          <w:b w:val="0"/>
          <w:color w:val="202020"/>
          <w:sz w:val="24"/>
          <w:szCs w:val="24"/>
          <w:lang w:eastAsia="ru-RU"/>
        </w:rPr>
        <w:t xml:space="preserve"> с чем произошла ошибка, показанная на рис. 4.1-15. Чтобы выявить  проблему,  выполним проект в пошаговом режиме.</w:t>
      </w:r>
    </w:p>
    <w:p w:rsidR="0057582C" w:rsidRDefault="0057582C" w:rsidP="00366E68">
      <w:pPr>
        <w:pStyle w:val="a4"/>
        <w:keepLines w:val="0"/>
        <w:spacing w:before="0" w:line="240" w:lineRule="auto"/>
        <w:ind w:left="1056"/>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Для этого воспользуемся кнопкой </w:t>
      </w:r>
      <w:r>
        <w:rPr>
          <w:rFonts w:ascii="Times New Roman" w:hAnsi="Times New Roman"/>
          <w:i/>
          <w:color w:val="202020"/>
          <w:sz w:val="24"/>
          <w:szCs w:val="24"/>
          <w:lang w:eastAsia="ru-RU"/>
        </w:rPr>
        <w:t>Шаг с заходом (</w:t>
      </w:r>
      <w:proofErr w:type="spellStart"/>
      <w:r>
        <w:rPr>
          <w:rFonts w:ascii="Times New Roman" w:hAnsi="Times New Roman"/>
          <w:i/>
          <w:color w:val="202020"/>
          <w:sz w:val="24"/>
          <w:szCs w:val="24"/>
          <w:lang w:eastAsia="ru-RU"/>
        </w:rPr>
        <w:t>Step</w:t>
      </w:r>
      <w:proofErr w:type="spellEnd"/>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Into</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 расположенной на стандартной панели инструментов, а для изучения значений ключевых переменных и свой</w:t>
      </w:r>
      <w:proofErr w:type="gramStart"/>
      <w:r>
        <w:rPr>
          <w:rFonts w:ascii="Times New Roman" w:hAnsi="Times New Roman"/>
          <w:b w:val="0"/>
          <w:color w:val="202020"/>
          <w:sz w:val="24"/>
          <w:szCs w:val="24"/>
          <w:lang w:eastAsia="ru-RU"/>
        </w:rPr>
        <w:t xml:space="preserve">ств </w:t>
      </w:r>
      <w:bookmarkStart w:id="5" w:name="YANDEX_135"/>
      <w:bookmarkEnd w:id="5"/>
      <w:r>
        <w:rPr>
          <w:rFonts w:ascii="Times New Roman" w:hAnsi="Times New Roman"/>
          <w:b w:val="0"/>
          <w:color w:val="202020"/>
          <w:sz w:val="24"/>
          <w:szCs w:val="24"/>
          <w:lang w:eastAsia="ru-RU"/>
        </w:rPr>
        <w:t> пр</w:t>
      </w:r>
      <w:proofErr w:type="gramEnd"/>
      <w:r>
        <w:rPr>
          <w:rFonts w:ascii="Times New Roman" w:hAnsi="Times New Roman"/>
          <w:b w:val="0"/>
          <w:color w:val="202020"/>
          <w:sz w:val="24"/>
          <w:szCs w:val="24"/>
          <w:lang w:eastAsia="ru-RU"/>
        </w:rPr>
        <w:t xml:space="preserve">ограммы  -   окном  </w:t>
      </w:r>
      <w:r>
        <w:rPr>
          <w:rFonts w:ascii="Times New Roman" w:hAnsi="Times New Roman"/>
          <w:color w:val="202020"/>
          <w:sz w:val="24"/>
          <w:szCs w:val="24"/>
          <w:lang w:eastAsia="ru-RU"/>
        </w:rPr>
        <w:t>Локальные (</w:t>
      </w:r>
      <w:proofErr w:type="spellStart"/>
      <w:r>
        <w:rPr>
          <w:rFonts w:ascii="Times New Roman" w:hAnsi="Times New Roman"/>
          <w:color w:val="202020"/>
          <w:sz w:val="24"/>
          <w:szCs w:val="24"/>
          <w:lang w:eastAsia="ru-RU"/>
        </w:rPr>
        <w:t>Locals</w:t>
      </w:r>
      <w:proofErr w:type="spellEnd"/>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w:t>
      </w:r>
    </w:p>
    <w:p w:rsidR="0057582C" w:rsidRDefault="0057582C" w:rsidP="00366E68">
      <w:pPr>
        <w:pStyle w:val="a4"/>
        <w:keepLines w:val="0"/>
        <w:spacing w:before="0" w:line="240" w:lineRule="auto"/>
        <w:ind w:left="1056"/>
        <w:jc w:val="both"/>
        <w:rPr>
          <w:rFonts w:ascii="Times New Roman" w:hAnsi="Times New Roman"/>
          <w:b w:val="0"/>
          <w:color w:val="202020"/>
          <w:sz w:val="24"/>
          <w:szCs w:val="24"/>
          <w:lang w:eastAsia="ru-RU"/>
        </w:rPr>
      </w:pPr>
      <w:proofErr w:type="gramStart"/>
      <w:r>
        <w:rPr>
          <w:rFonts w:ascii="Times New Roman" w:hAnsi="Times New Roman"/>
          <w:b w:val="0"/>
          <w:color w:val="202020"/>
          <w:sz w:val="24"/>
          <w:szCs w:val="24"/>
          <w:lang w:eastAsia="ru-RU"/>
        </w:rPr>
        <w:t xml:space="preserve">Для того чтобы окно </w:t>
      </w:r>
      <w:r>
        <w:rPr>
          <w:rFonts w:ascii="Times New Roman" w:hAnsi="Times New Roman"/>
          <w:color w:val="202020"/>
          <w:sz w:val="24"/>
          <w:szCs w:val="24"/>
          <w:lang w:eastAsia="ru-RU"/>
        </w:rPr>
        <w:t>Локальные (</w:t>
      </w:r>
      <w:proofErr w:type="spellStart"/>
      <w:r>
        <w:rPr>
          <w:rFonts w:ascii="Times New Roman" w:hAnsi="Times New Roman"/>
          <w:color w:val="202020"/>
          <w:sz w:val="24"/>
          <w:szCs w:val="24"/>
          <w:lang w:eastAsia="ru-RU"/>
        </w:rPr>
        <w:t>Locals</w:t>
      </w:r>
      <w:proofErr w:type="spellEnd"/>
      <w:r>
        <w:rPr>
          <w:rFonts w:ascii="Times New Roman" w:hAnsi="Times New Roman"/>
          <w:i/>
          <w:color w:val="202020"/>
          <w:sz w:val="24"/>
          <w:szCs w:val="24"/>
          <w:lang w:eastAsia="ru-RU"/>
        </w:rPr>
        <w:t xml:space="preserve">) </w:t>
      </w:r>
      <w:r>
        <w:rPr>
          <w:rFonts w:ascii="Times New Roman" w:hAnsi="Times New Roman"/>
          <w:b w:val="0"/>
          <w:color w:val="202020"/>
          <w:sz w:val="24"/>
          <w:szCs w:val="24"/>
          <w:lang w:eastAsia="ru-RU"/>
        </w:rPr>
        <w:t xml:space="preserve">было активным, необходимо в панели инструментов  </w:t>
      </w:r>
      <w:r>
        <w:rPr>
          <w:rFonts w:ascii="Times New Roman" w:hAnsi="Times New Roman"/>
          <w:color w:val="202020"/>
          <w:sz w:val="24"/>
          <w:szCs w:val="24"/>
          <w:lang w:eastAsia="ru-RU"/>
        </w:rPr>
        <w:t>Отладка (</w:t>
      </w:r>
      <w:proofErr w:type="spellStart"/>
      <w:r>
        <w:rPr>
          <w:rFonts w:ascii="Times New Roman" w:hAnsi="Times New Roman"/>
          <w:color w:val="202020"/>
          <w:sz w:val="24"/>
          <w:szCs w:val="24"/>
          <w:lang w:eastAsia="ru-RU"/>
        </w:rPr>
        <w:t>Debug</w:t>
      </w:r>
      <w:proofErr w:type="spellEnd"/>
      <w:r>
        <w:rPr>
          <w:rFonts w:ascii="Times New Roman" w:hAnsi="Times New Roman"/>
          <w:color w:val="202020"/>
          <w:sz w:val="24"/>
          <w:szCs w:val="24"/>
          <w:lang w:eastAsia="ru-RU"/>
        </w:rPr>
        <w:t xml:space="preserve">) </w:t>
      </w:r>
      <w:r>
        <w:rPr>
          <w:rFonts w:ascii="Times New Roman" w:hAnsi="Times New Roman"/>
          <w:b w:val="0"/>
          <w:color w:val="202020"/>
          <w:sz w:val="24"/>
          <w:szCs w:val="24"/>
          <w:lang w:eastAsia="ru-RU"/>
        </w:rPr>
        <w:t>щелкнуть на пиктограмме</w:t>
      </w:r>
      <w:r>
        <w:rPr>
          <w:rFonts w:ascii="Times New Roman" w:hAnsi="Times New Roman"/>
          <w:color w:val="202020"/>
          <w:sz w:val="24"/>
          <w:szCs w:val="24"/>
          <w:lang w:eastAsia="ru-RU"/>
        </w:rPr>
        <w:t xml:space="preserve"> Локальные                     (</w:t>
      </w:r>
      <w:r>
        <w:rPr>
          <w:rFonts w:ascii="Times New Roman" w:hAnsi="Times New Roman"/>
          <w:b w:val="0"/>
          <w:color w:val="202020"/>
          <w:sz w:val="24"/>
          <w:szCs w:val="24"/>
          <w:lang w:eastAsia="ru-RU"/>
        </w:rPr>
        <w:t>рис. 4.1-16</w:t>
      </w:r>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w:t>
      </w:r>
      <w:proofErr w:type="gramEnd"/>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56"/>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На рис. 4.1-17 показано окно </w:t>
      </w:r>
      <w:r>
        <w:rPr>
          <w:rFonts w:ascii="Times New Roman" w:hAnsi="Times New Roman"/>
          <w:color w:val="202020"/>
          <w:sz w:val="24"/>
          <w:szCs w:val="24"/>
          <w:lang w:eastAsia="ru-RU"/>
        </w:rPr>
        <w:t>Редактора кода</w:t>
      </w:r>
      <w:r>
        <w:rPr>
          <w:rFonts w:ascii="Times New Roman" w:hAnsi="Times New Roman"/>
          <w:b w:val="0"/>
          <w:color w:val="202020"/>
          <w:sz w:val="24"/>
          <w:szCs w:val="24"/>
          <w:lang w:eastAsia="ru-RU"/>
        </w:rPr>
        <w:t xml:space="preserve"> и </w:t>
      </w:r>
      <w:r>
        <w:rPr>
          <w:rFonts w:ascii="Times New Roman" w:hAnsi="Times New Roman"/>
          <w:color w:val="202020"/>
          <w:sz w:val="24"/>
          <w:szCs w:val="24"/>
          <w:lang w:eastAsia="ru-RU"/>
        </w:rPr>
        <w:t>Локальные</w:t>
      </w:r>
      <w:r>
        <w:rPr>
          <w:rFonts w:ascii="Times New Roman" w:hAnsi="Times New Roman"/>
          <w:b w:val="0"/>
          <w:color w:val="202020"/>
          <w:sz w:val="24"/>
          <w:szCs w:val="24"/>
          <w:lang w:eastAsia="ru-RU"/>
        </w:rPr>
        <w:t>.</w:t>
      </w:r>
    </w:p>
    <w:p w:rsidR="0057582C" w:rsidRDefault="0057582C" w:rsidP="00366E68">
      <w:pPr>
        <w:tabs>
          <w:tab w:val="left" w:pos="7320"/>
        </w:tabs>
        <w:ind w:left="21"/>
        <w:rPr>
          <w:sz w:val="24"/>
          <w:szCs w:val="24"/>
        </w:rPr>
      </w:pPr>
    </w:p>
    <w:p w:rsidR="0057582C" w:rsidRDefault="002B0A13" w:rsidP="00366E68">
      <w:pPr>
        <w:pStyle w:val="a4"/>
        <w:keepLines w:val="0"/>
        <w:widowControl w:val="0"/>
        <w:shd w:val="clear" w:color="auto" w:fill="FFFFFF"/>
        <w:tabs>
          <w:tab w:val="left" w:pos="802"/>
        </w:tabs>
        <w:autoSpaceDE w:val="0"/>
        <w:autoSpaceDN w:val="0"/>
        <w:adjustRightInd w:val="0"/>
        <w:spacing w:before="0" w:line="240" w:lineRule="auto"/>
        <w:ind w:left="1056"/>
        <w:contextualSpacing/>
        <w:rPr>
          <w:rFonts w:ascii="Times New Roman" w:hAnsi="Times New Roman"/>
          <w:b w:val="0"/>
          <w:color w:val="202020"/>
          <w:sz w:val="24"/>
          <w:szCs w:val="24"/>
          <w:lang w:eastAsia="ru-RU"/>
        </w:rPr>
      </w:pPr>
      <w:r>
        <w:rPr>
          <w:rFonts w:ascii="Times New Roman" w:hAnsi="Times New Roman"/>
          <w:b w:val="0"/>
          <w:bCs w:val="0"/>
          <w:noProof/>
          <w:color w:val="202020"/>
          <w:sz w:val="24"/>
          <w:szCs w:val="24"/>
          <w:lang w:eastAsia="ru-RU"/>
        </w:rPr>
        <w:lastRenderedPageBreak/>
        <w:drawing>
          <wp:inline distT="0" distB="0" distL="0" distR="0">
            <wp:extent cx="5410200" cy="5457825"/>
            <wp:effectExtent l="19050" t="19050" r="19050" b="28575"/>
            <wp:docPr id="18" name="Рисунок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5457825"/>
                    </a:xfrm>
                    <a:prstGeom prst="rect">
                      <a:avLst/>
                    </a:prstGeom>
                    <a:noFill/>
                    <a:ln w="19050" cmpd="sng">
                      <a:solidFill>
                        <a:srgbClr val="000000"/>
                      </a:solidFill>
                      <a:miter lim="800000"/>
                      <a:headEnd/>
                      <a:tailEnd/>
                    </a:ln>
                    <a:effectLst/>
                  </pic:spPr>
                </pic:pic>
              </a:graphicData>
            </a:graphic>
          </wp:inline>
        </w:drawing>
      </w:r>
    </w:p>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56"/>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Рис. 4.1-17</w:t>
      </w:r>
    </w:p>
    <w:p w:rsidR="00366E68" w:rsidRPr="00366E68" w:rsidRDefault="00366E68" w:rsidP="00366E68"/>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56"/>
        <w:contextualSpacing/>
        <w:jc w:val="both"/>
        <w:rPr>
          <w:rFonts w:ascii="Times New Roman" w:hAnsi="Times New Roman"/>
          <w:b w:val="0"/>
          <w:color w:val="202020"/>
          <w:sz w:val="24"/>
          <w:szCs w:val="24"/>
          <w:lang w:eastAsia="ru-RU"/>
        </w:rPr>
      </w:pPr>
      <w:r>
        <w:rPr>
          <w:rFonts w:ascii="Times New Roman" w:hAnsi="Times New Roman"/>
          <w:b w:val="0"/>
          <w:color w:val="202020"/>
          <w:sz w:val="24"/>
          <w:szCs w:val="24"/>
          <w:lang w:eastAsia="ru-RU"/>
        </w:rPr>
        <w:t xml:space="preserve">Щелкая каждый раз по кнопке </w:t>
      </w:r>
      <w:proofErr w:type="spellStart"/>
      <w:r>
        <w:rPr>
          <w:rFonts w:ascii="Times New Roman" w:hAnsi="Times New Roman"/>
          <w:i/>
          <w:color w:val="202020"/>
          <w:sz w:val="24"/>
          <w:szCs w:val="24"/>
          <w:lang w:eastAsia="ru-RU"/>
        </w:rPr>
        <w:t>Step</w:t>
      </w:r>
      <w:proofErr w:type="spellEnd"/>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Into</w:t>
      </w:r>
      <w:proofErr w:type="spellEnd"/>
      <w:r>
        <w:rPr>
          <w:rFonts w:ascii="Times New Roman" w:hAnsi="Times New Roman"/>
          <w:i/>
          <w:color w:val="202020"/>
          <w:sz w:val="24"/>
          <w:szCs w:val="24"/>
          <w:lang w:eastAsia="ru-RU"/>
        </w:rPr>
        <w:t xml:space="preserve"> (Шаг с заходом), </w:t>
      </w:r>
      <w:r>
        <w:rPr>
          <w:rFonts w:ascii="Times New Roman" w:hAnsi="Times New Roman"/>
          <w:b w:val="0"/>
          <w:color w:val="202020"/>
          <w:sz w:val="24"/>
          <w:szCs w:val="24"/>
          <w:lang w:eastAsia="ru-RU"/>
        </w:rPr>
        <w:t xml:space="preserve">программа выполняет один оператор, одновременно отображая значения локальных переменных в  окне </w:t>
      </w:r>
      <w:r>
        <w:rPr>
          <w:rFonts w:ascii="Times New Roman" w:hAnsi="Times New Roman"/>
          <w:color w:val="202020"/>
          <w:sz w:val="24"/>
          <w:szCs w:val="24"/>
          <w:lang w:eastAsia="ru-RU"/>
        </w:rPr>
        <w:t>Локальные (</w:t>
      </w:r>
      <w:proofErr w:type="spellStart"/>
      <w:r>
        <w:rPr>
          <w:rFonts w:ascii="Times New Roman" w:hAnsi="Times New Roman"/>
          <w:color w:val="202020"/>
          <w:sz w:val="24"/>
          <w:szCs w:val="24"/>
          <w:lang w:eastAsia="ru-RU"/>
        </w:rPr>
        <w:t>Locals</w:t>
      </w:r>
      <w:proofErr w:type="spellEnd"/>
      <w:r>
        <w:rPr>
          <w:rFonts w:ascii="Times New Roman" w:hAnsi="Times New Roman"/>
          <w:i/>
          <w:color w:val="202020"/>
          <w:sz w:val="24"/>
          <w:szCs w:val="24"/>
          <w:lang w:eastAsia="ru-RU"/>
        </w:rPr>
        <w:t>)</w:t>
      </w:r>
      <w:r>
        <w:rPr>
          <w:rFonts w:ascii="Times New Roman" w:hAnsi="Times New Roman"/>
          <w:b w:val="0"/>
          <w:color w:val="202020"/>
          <w:sz w:val="24"/>
          <w:szCs w:val="24"/>
          <w:lang w:eastAsia="ru-RU"/>
        </w:rPr>
        <w:t>.</w:t>
      </w:r>
    </w:p>
    <w:p w:rsidR="00366E68" w:rsidRPr="00366E68" w:rsidRDefault="00366E68" w:rsidP="00366E68"/>
    <w:p w:rsidR="0057582C" w:rsidRDefault="0057582C" w:rsidP="00366E68">
      <w:pPr>
        <w:pStyle w:val="a4"/>
        <w:keepLines w:val="0"/>
        <w:widowControl w:val="0"/>
        <w:shd w:val="clear" w:color="auto" w:fill="FFFFFF"/>
        <w:tabs>
          <w:tab w:val="left" w:pos="802"/>
        </w:tabs>
        <w:autoSpaceDE w:val="0"/>
        <w:autoSpaceDN w:val="0"/>
        <w:adjustRightInd w:val="0"/>
        <w:spacing w:before="0" w:line="240" w:lineRule="auto"/>
        <w:ind w:left="1056"/>
        <w:contextualSpacing/>
        <w:jc w:val="both"/>
        <w:rPr>
          <w:rFonts w:ascii="Times New Roman" w:hAnsi="Times New Roman"/>
          <w:b w:val="0"/>
          <w:color w:val="202020"/>
          <w:sz w:val="24"/>
          <w:szCs w:val="24"/>
          <w:lang w:eastAsia="ru-RU"/>
        </w:rPr>
      </w:pPr>
      <w:proofErr w:type="gramStart"/>
      <w:r>
        <w:rPr>
          <w:rFonts w:ascii="Times New Roman" w:hAnsi="Times New Roman"/>
          <w:b w:val="0"/>
          <w:color w:val="202020"/>
          <w:sz w:val="24"/>
          <w:szCs w:val="24"/>
          <w:lang w:eastAsia="ru-RU"/>
        </w:rPr>
        <w:t xml:space="preserve">После очередного нажатия на кнопку </w:t>
      </w:r>
      <w:proofErr w:type="spellStart"/>
      <w:r>
        <w:rPr>
          <w:rFonts w:ascii="Times New Roman" w:hAnsi="Times New Roman"/>
          <w:i/>
          <w:color w:val="202020"/>
          <w:sz w:val="24"/>
          <w:szCs w:val="24"/>
          <w:lang w:eastAsia="ru-RU"/>
        </w:rPr>
        <w:t>Step</w:t>
      </w:r>
      <w:proofErr w:type="spellEnd"/>
      <w:r>
        <w:rPr>
          <w:rFonts w:ascii="Times New Roman" w:hAnsi="Times New Roman"/>
          <w:i/>
          <w:color w:val="202020"/>
          <w:sz w:val="24"/>
          <w:szCs w:val="24"/>
          <w:lang w:eastAsia="ru-RU"/>
        </w:rPr>
        <w:t xml:space="preserve"> </w:t>
      </w:r>
      <w:proofErr w:type="spellStart"/>
      <w:r>
        <w:rPr>
          <w:rFonts w:ascii="Times New Roman" w:hAnsi="Times New Roman"/>
          <w:i/>
          <w:color w:val="202020"/>
          <w:sz w:val="24"/>
          <w:szCs w:val="24"/>
          <w:lang w:eastAsia="ru-RU"/>
        </w:rPr>
        <w:t>Into</w:t>
      </w:r>
      <w:proofErr w:type="spellEnd"/>
      <w:r>
        <w:rPr>
          <w:rFonts w:ascii="Times New Roman" w:hAnsi="Times New Roman"/>
          <w:i/>
          <w:color w:val="202020"/>
          <w:sz w:val="24"/>
          <w:szCs w:val="24"/>
          <w:lang w:eastAsia="ru-RU"/>
        </w:rPr>
        <w:t xml:space="preserve"> (Шаг с заходом)</w:t>
      </w:r>
      <w:r>
        <w:rPr>
          <w:rFonts w:ascii="Times New Roman" w:hAnsi="Times New Roman"/>
          <w:b w:val="0"/>
          <w:color w:val="202020"/>
          <w:sz w:val="24"/>
          <w:szCs w:val="24"/>
          <w:lang w:eastAsia="ru-RU"/>
        </w:rPr>
        <w:t xml:space="preserve"> отладчик вычисляет значение переменной S,  и отображает  его в окне </w:t>
      </w:r>
      <w:r>
        <w:rPr>
          <w:rFonts w:ascii="Times New Roman" w:hAnsi="Times New Roman"/>
          <w:color w:val="202020"/>
          <w:sz w:val="24"/>
          <w:szCs w:val="24"/>
          <w:lang w:eastAsia="ru-RU"/>
        </w:rPr>
        <w:t>Локальные (</w:t>
      </w:r>
      <w:proofErr w:type="spellStart"/>
      <w:r>
        <w:rPr>
          <w:rFonts w:ascii="Times New Roman" w:hAnsi="Times New Roman"/>
          <w:color w:val="202020"/>
          <w:sz w:val="24"/>
          <w:szCs w:val="24"/>
          <w:lang w:eastAsia="ru-RU"/>
        </w:rPr>
        <w:t>Locals</w:t>
      </w:r>
      <w:proofErr w:type="spellEnd"/>
      <w:r>
        <w:rPr>
          <w:rFonts w:ascii="Times New Roman" w:hAnsi="Times New Roman"/>
          <w:color w:val="202020"/>
          <w:sz w:val="24"/>
          <w:szCs w:val="24"/>
          <w:lang w:eastAsia="ru-RU"/>
        </w:rPr>
        <w:t>)  (</w:t>
      </w:r>
      <w:r>
        <w:rPr>
          <w:rFonts w:ascii="Times New Roman" w:hAnsi="Times New Roman"/>
          <w:b w:val="0"/>
          <w:color w:val="202020"/>
          <w:sz w:val="24"/>
          <w:szCs w:val="24"/>
          <w:lang w:eastAsia="ru-RU"/>
        </w:rPr>
        <w:t>рис. 4.1-18</w:t>
      </w:r>
      <w:r>
        <w:rPr>
          <w:rFonts w:ascii="Times New Roman" w:hAnsi="Times New Roman"/>
          <w:color w:val="202020"/>
          <w:sz w:val="24"/>
          <w:szCs w:val="24"/>
          <w:lang w:eastAsia="ru-RU"/>
        </w:rPr>
        <w:t>).</w:t>
      </w:r>
      <w:r>
        <w:rPr>
          <w:rFonts w:ascii="Times New Roman" w:hAnsi="Times New Roman"/>
          <w:b w:val="0"/>
          <w:color w:val="202020"/>
          <w:sz w:val="24"/>
          <w:szCs w:val="24"/>
          <w:lang w:eastAsia="ru-RU"/>
        </w:rPr>
        <w:t xml:space="preserve"> </w:t>
      </w:r>
      <w:proofErr w:type="gramEnd"/>
    </w:p>
    <w:p w:rsidR="0057582C" w:rsidRDefault="0057582C" w:rsidP="00366E68">
      <w:pPr>
        <w:shd w:val="clear" w:color="auto" w:fill="FFFFFF"/>
        <w:tabs>
          <w:tab w:val="left" w:pos="802"/>
        </w:tabs>
        <w:ind w:left="1138"/>
        <w:jc w:val="both"/>
        <w:rPr>
          <w:bCs/>
          <w:color w:val="202020"/>
          <w:sz w:val="24"/>
          <w:szCs w:val="24"/>
        </w:rPr>
      </w:pPr>
    </w:p>
    <w:p w:rsidR="0057582C" w:rsidRDefault="002B0A13" w:rsidP="00366E68">
      <w:pPr>
        <w:pStyle w:val="a4"/>
        <w:keepLines w:val="0"/>
        <w:widowControl w:val="0"/>
        <w:shd w:val="clear" w:color="auto" w:fill="FFFFFF"/>
        <w:tabs>
          <w:tab w:val="left" w:pos="802"/>
        </w:tabs>
        <w:autoSpaceDE w:val="0"/>
        <w:autoSpaceDN w:val="0"/>
        <w:adjustRightInd w:val="0"/>
        <w:spacing w:before="0" w:line="240" w:lineRule="auto"/>
        <w:ind w:left="1056"/>
        <w:contextualSpacing/>
        <w:jc w:val="both"/>
        <w:rPr>
          <w:rFonts w:ascii="Times New Roman" w:hAnsi="Times New Roman"/>
          <w:b w:val="0"/>
          <w:color w:val="202020"/>
          <w:sz w:val="24"/>
          <w:szCs w:val="24"/>
          <w:lang w:eastAsia="ru-RU"/>
        </w:rPr>
      </w:pPr>
      <w:r>
        <w:rPr>
          <w:rFonts w:ascii="Times New Roman" w:hAnsi="Times New Roman"/>
          <w:b w:val="0"/>
          <w:bCs w:val="0"/>
          <w:noProof/>
          <w:color w:val="202020"/>
          <w:sz w:val="24"/>
          <w:szCs w:val="24"/>
          <w:lang w:eastAsia="ru-RU"/>
        </w:rPr>
        <w:lastRenderedPageBreak/>
        <w:drawing>
          <wp:inline distT="0" distB="0" distL="0" distR="0">
            <wp:extent cx="5448300" cy="5486400"/>
            <wp:effectExtent l="19050" t="19050" r="19050" b="19050"/>
            <wp:docPr id="19" name="Рисунок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8300" cy="5486400"/>
                    </a:xfrm>
                    <a:prstGeom prst="rect">
                      <a:avLst/>
                    </a:prstGeom>
                    <a:noFill/>
                    <a:ln w="19050" cmpd="sng">
                      <a:solidFill>
                        <a:srgbClr val="000000"/>
                      </a:solidFill>
                      <a:miter lim="800000"/>
                      <a:headEnd/>
                      <a:tailEnd/>
                    </a:ln>
                    <a:effectLst/>
                  </pic:spPr>
                </pic:pic>
              </a:graphicData>
            </a:graphic>
          </wp:inline>
        </w:drawing>
      </w:r>
    </w:p>
    <w:p w:rsidR="0057582C" w:rsidRDefault="0057582C" w:rsidP="00366E68">
      <w:pPr>
        <w:pStyle w:val="a4"/>
        <w:keepLines w:val="0"/>
        <w:widowControl w:val="0"/>
        <w:shd w:val="clear" w:color="auto" w:fill="FFFFFF"/>
        <w:tabs>
          <w:tab w:val="left" w:pos="851"/>
        </w:tabs>
        <w:autoSpaceDE w:val="0"/>
        <w:autoSpaceDN w:val="0"/>
        <w:adjustRightInd w:val="0"/>
        <w:spacing w:before="0" w:line="240" w:lineRule="auto"/>
        <w:ind w:left="1056"/>
        <w:contextualSpacing/>
        <w:rPr>
          <w:rFonts w:ascii="Times New Roman" w:hAnsi="Times New Roman"/>
          <w:b w:val="0"/>
          <w:color w:val="202020"/>
          <w:sz w:val="24"/>
          <w:szCs w:val="24"/>
          <w:lang w:eastAsia="ru-RU"/>
        </w:rPr>
      </w:pPr>
      <w:r>
        <w:rPr>
          <w:rFonts w:ascii="Times New Roman" w:hAnsi="Times New Roman"/>
          <w:b w:val="0"/>
          <w:color w:val="202020"/>
          <w:sz w:val="24"/>
          <w:szCs w:val="24"/>
          <w:lang w:eastAsia="ru-RU"/>
        </w:rPr>
        <w:t>Рис. 4.1-18</w:t>
      </w:r>
    </w:p>
    <w:p w:rsidR="00366E68" w:rsidRPr="00366E68" w:rsidRDefault="00366E68" w:rsidP="00366E68"/>
    <w:p w:rsidR="0057582C" w:rsidRDefault="0057582C" w:rsidP="00366E68">
      <w:pPr>
        <w:pStyle w:val="a4"/>
        <w:keepLines w:val="0"/>
        <w:widowControl w:val="0"/>
        <w:shd w:val="clear" w:color="auto" w:fill="FFFFFF"/>
        <w:tabs>
          <w:tab w:val="left" w:pos="851"/>
        </w:tabs>
        <w:autoSpaceDE w:val="0"/>
        <w:autoSpaceDN w:val="0"/>
        <w:adjustRightInd w:val="0"/>
        <w:spacing w:before="0" w:line="240" w:lineRule="auto"/>
        <w:ind w:left="1056"/>
        <w:contextualSpacing/>
        <w:rPr>
          <w:rFonts w:ascii="Times New Roman" w:hAnsi="Times New Roman"/>
          <w:b w:val="0"/>
          <w:bCs w:val="0"/>
          <w:color w:val="202020"/>
          <w:sz w:val="24"/>
          <w:szCs w:val="24"/>
          <w:lang w:eastAsia="ru-RU"/>
        </w:rPr>
      </w:pPr>
      <w:r>
        <w:rPr>
          <w:rFonts w:ascii="Times New Roman" w:hAnsi="Times New Roman"/>
          <w:b w:val="0"/>
          <w:bCs w:val="0"/>
          <w:color w:val="202020"/>
          <w:sz w:val="24"/>
          <w:szCs w:val="24"/>
          <w:lang w:eastAsia="ru-RU"/>
        </w:rPr>
        <w:t>Из рисунка  видно, что подкоренное выражение равно отрицательному значению.</w:t>
      </w:r>
    </w:p>
    <w:p w:rsidR="0057582C" w:rsidRDefault="0057582C" w:rsidP="00366E68">
      <w:pPr>
        <w:shd w:val="clear" w:color="auto" w:fill="FFFFFF"/>
        <w:tabs>
          <w:tab w:val="left" w:pos="851"/>
        </w:tabs>
        <w:ind w:left="786"/>
        <w:rPr>
          <w:rFonts w:ascii="Arial" w:hAnsi="Arial" w:cs="Arial"/>
          <w:b/>
          <w:color w:val="202020"/>
          <w:sz w:val="24"/>
          <w:szCs w:val="24"/>
        </w:rPr>
      </w:pPr>
    </w:p>
    <w:p w:rsidR="0057582C" w:rsidRDefault="0057582C" w:rsidP="00366E68">
      <w:pPr>
        <w:numPr>
          <w:ilvl w:val="0"/>
          <w:numId w:val="16"/>
        </w:numPr>
        <w:shd w:val="clear" w:color="auto" w:fill="FFFFFF"/>
        <w:tabs>
          <w:tab w:val="left" w:pos="851"/>
        </w:tabs>
        <w:ind w:left="376" w:firstLine="0"/>
        <w:rPr>
          <w:rFonts w:ascii="Arial" w:hAnsi="Arial" w:cs="Arial"/>
          <w:b/>
          <w:color w:val="202020"/>
          <w:sz w:val="24"/>
          <w:szCs w:val="24"/>
        </w:rPr>
      </w:pPr>
      <w:r>
        <w:rPr>
          <w:rFonts w:ascii="Arial" w:hAnsi="Arial" w:cs="Arial"/>
          <w:b/>
          <w:color w:val="202020"/>
          <w:sz w:val="24"/>
          <w:szCs w:val="24"/>
        </w:rPr>
        <w:t xml:space="preserve">Выход из Visual Studio </w:t>
      </w:r>
    </w:p>
    <w:p w:rsidR="0057582C" w:rsidRDefault="0057582C" w:rsidP="00366E68">
      <w:pPr>
        <w:shd w:val="clear" w:color="auto" w:fill="FFFFFF"/>
        <w:ind w:left="708"/>
        <w:jc w:val="both"/>
        <w:rPr>
          <w:sz w:val="24"/>
          <w:szCs w:val="24"/>
        </w:rPr>
      </w:pPr>
      <w:r>
        <w:rPr>
          <w:color w:val="001E11"/>
          <w:spacing w:val="5"/>
          <w:sz w:val="24"/>
          <w:szCs w:val="24"/>
        </w:rPr>
        <w:t>Сохранить все изменения, которые вы сделали в вашей программе, можно щелкнув на кнопке</w:t>
      </w:r>
      <w:proofErr w:type="gramStart"/>
      <w:r>
        <w:rPr>
          <w:color w:val="001E11"/>
          <w:spacing w:val="5"/>
          <w:sz w:val="24"/>
          <w:szCs w:val="24"/>
        </w:rPr>
        <w:t xml:space="preserve"> </w:t>
      </w:r>
      <w:r>
        <w:rPr>
          <w:b/>
          <w:bCs/>
          <w:i/>
          <w:color w:val="001E11"/>
          <w:spacing w:val="4"/>
          <w:sz w:val="24"/>
          <w:szCs w:val="24"/>
        </w:rPr>
        <w:t>С</w:t>
      </w:r>
      <w:proofErr w:type="gramEnd"/>
      <w:r>
        <w:rPr>
          <w:b/>
          <w:bCs/>
          <w:i/>
          <w:color w:val="001E11"/>
          <w:spacing w:val="4"/>
          <w:sz w:val="24"/>
          <w:szCs w:val="24"/>
        </w:rPr>
        <w:t>охранить все (</w:t>
      </w:r>
      <w:r>
        <w:rPr>
          <w:b/>
          <w:bCs/>
          <w:i/>
          <w:color w:val="001E11"/>
          <w:spacing w:val="4"/>
          <w:sz w:val="24"/>
          <w:szCs w:val="24"/>
          <w:lang w:val="en-US"/>
        </w:rPr>
        <w:t>Save</w:t>
      </w:r>
      <w:r w:rsidRPr="0057582C">
        <w:rPr>
          <w:b/>
          <w:bCs/>
          <w:i/>
          <w:color w:val="001E11"/>
          <w:spacing w:val="4"/>
          <w:sz w:val="24"/>
          <w:szCs w:val="24"/>
        </w:rPr>
        <w:t xml:space="preserve"> </w:t>
      </w:r>
      <w:r>
        <w:rPr>
          <w:b/>
          <w:bCs/>
          <w:i/>
          <w:color w:val="001E11"/>
          <w:spacing w:val="4"/>
          <w:sz w:val="24"/>
          <w:szCs w:val="24"/>
          <w:lang w:val="en-US"/>
        </w:rPr>
        <w:t>All</w:t>
      </w:r>
      <w:r>
        <w:rPr>
          <w:b/>
          <w:bCs/>
          <w:i/>
          <w:color w:val="001E11"/>
          <w:spacing w:val="4"/>
          <w:sz w:val="24"/>
          <w:szCs w:val="24"/>
        </w:rPr>
        <w:t>)</w:t>
      </w:r>
      <w:r>
        <w:rPr>
          <w:b/>
          <w:bCs/>
          <w:color w:val="001E11"/>
          <w:spacing w:val="4"/>
          <w:sz w:val="24"/>
          <w:szCs w:val="24"/>
        </w:rPr>
        <w:t xml:space="preserve"> </w:t>
      </w:r>
      <w:r>
        <w:rPr>
          <w:color w:val="001E11"/>
          <w:spacing w:val="4"/>
          <w:sz w:val="24"/>
          <w:szCs w:val="24"/>
        </w:rPr>
        <w:t>на стандартной панели инструментов.</w:t>
      </w:r>
    </w:p>
    <w:p w:rsidR="0057582C" w:rsidRDefault="0057582C" w:rsidP="00366E68">
      <w:pPr>
        <w:shd w:val="clear" w:color="auto" w:fill="FFFFFF"/>
        <w:ind w:left="708"/>
        <w:jc w:val="both"/>
        <w:rPr>
          <w:color w:val="001E11"/>
          <w:spacing w:val="1"/>
          <w:sz w:val="24"/>
          <w:szCs w:val="24"/>
        </w:rPr>
      </w:pPr>
      <w:r>
        <w:rPr>
          <w:color w:val="001E11"/>
          <w:spacing w:val="4"/>
          <w:sz w:val="24"/>
          <w:szCs w:val="24"/>
        </w:rPr>
        <w:t xml:space="preserve">Поведением по умолчанию </w:t>
      </w:r>
      <w:r>
        <w:rPr>
          <w:b/>
          <w:bCs/>
          <w:color w:val="001E11"/>
          <w:spacing w:val="4"/>
          <w:sz w:val="24"/>
          <w:szCs w:val="24"/>
          <w:lang w:val="en-US"/>
        </w:rPr>
        <w:t>V</w:t>
      </w:r>
      <w:r w:rsidR="008A6A6C">
        <w:rPr>
          <w:b/>
          <w:bCs/>
          <w:color w:val="001E11"/>
          <w:spacing w:val="4"/>
          <w:sz w:val="24"/>
          <w:szCs w:val="24"/>
          <w:lang w:val="en-US"/>
        </w:rPr>
        <w:t>S</w:t>
      </w:r>
      <w:r>
        <w:rPr>
          <w:b/>
          <w:bCs/>
          <w:color w:val="001E11"/>
          <w:spacing w:val="4"/>
          <w:sz w:val="24"/>
          <w:szCs w:val="24"/>
        </w:rPr>
        <w:t xml:space="preserve">  </w:t>
      </w:r>
      <w:r>
        <w:rPr>
          <w:color w:val="001E11"/>
          <w:spacing w:val="4"/>
          <w:sz w:val="24"/>
          <w:szCs w:val="24"/>
        </w:rPr>
        <w:t xml:space="preserve">является ситуация, </w:t>
      </w:r>
      <w:r>
        <w:rPr>
          <w:color w:val="000000"/>
          <w:spacing w:val="4"/>
          <w:sz w:val="24"/>
          <w:szCs w:val="24"/>
        </w:rPr>
        <w:t xml:space="preserve">когда </w:t>
      </w:r>
      <w:r>
        <w:rPr>
          <w:color w:val="001E11"/>
          <w:spacing w:val="4"/>
          <w:sz w:val="24"/>
          <w:szCs w:val="24"/>
        </w:rPr>
        <w:t xml:space="preserve">имя </w:t>
      </w:r>
      <w:r>
        <w:rPr>
          <w:color w:val="001E11"/>
          <w:sz w:val="24"/>
          <w:szCs w:val="24"/>
        </w:rPr>
        <w:t xml:space="preserve">присваивается </w:t>
      </w:r>
      <w:r>
        <w:rPr>
          <w:color w:val="001E11"/>
          <w:spacing w:val="4"/>
          <w:sz w:val="24"/>
          <w:szCs w:val="24"/>
        </w:rPr>
        <w:t xml:space="preserve">программе </w:t>
      </w:r>
      <w:r>
        <w:rPr>
          <w:color w:val="001E11"/>
          <w:sz w:val="24"/>
          <w:szCs w:val="24"/>
        </w:rPr>
        <w:t xml:space="preserve">при создании проекта, но при этом не указывается местоположение файла и проект </w:t>
      </w:r>
      <w:r>
        <w:rPr>
          <w:color w:val="001E11"/>
          <w:spacing w:val="8"/>
          <w:sz w:val="24"/>
          <w:szCs w:val="24"/>
        </w:rPr>
        <w:t xml:space="preserve">не сохраняется до тех </w:t>
      </w:r>
      <w:r>
        <w:rPr>
          <w:color w:val="000000"/>
          <w:spacing w:val="8"/>
          <w:sz w:val="24"/>
          <w:szCs w:val="24"/>
        </w:rPr>
        <w:t xml:space="preserve">пор, пока вы не </w:t>
      </w:r>
      <w:r>
        <w:rPr>
          <w:color w:val="001E11"/>
          <w:spacing w:val="8"/>
          <w:sz w:val="24"/>
          <w:szCs w:val="24"/>
        </w:rPr>
        <w:t>щелкните на кнопке</w:t>
      </w:r>
      <w:proofErr w:type="gramStart"/>
      <w:r>
        <w:rPr>
          <w:color w:val="001E11"/>
          <w:spacing w:val="8"/>
          <w:sz w:val="24"/>
          <w:szCs w:val="24"/>
        </w:rPr>
        <w:t xml:space="preserve"> </w:t>
      </w:r>
      <w:r>
        <w:rPr>
          <w:b/>
          <w:bCs/>
          <w:i/>
          <w:color w:val="001E11"/>
          <w:spacing w:val="8"/>
          <w:sz w:val="24"/>
          <w:szCs w:val="24"/>
        </w:rPr>
        <w:t>С</w:t>
      </w:r>
      <w:proofErr w:type="gramEnd"/>
      <w:r>
        <w:rPr>
          <w:b/>
          <w:bCs/>
          <w:i/>
          <w:color w:val="001E11"/>
          <w:spacing w:val="8"/>
          <w:sz w:val="24"/>
          <w:szCs w:val="24"/>
        </w:rPr>
        <w:t>охранить все (</w:t>
      </w:r>
      <w:r>
        <w:rPr>
          <w:b/>
          <w:bCs/>
          <w:i/>
          <w:color w:val="001E11"/>
          <w:spacing w:val="8"/>
          <w:sz w:val="24"/>
          <w:szCs w:val="24"/>
          <w:lang w:val="en-US"/>
        </w:rPr>
        <w:t>Save</w:t>
      </w:r>
      <w:r w:rsidRPr="0057582C">
        <w:rPr>
          <w:b/>
          <w:bCs/>
          <w:i/>
          <w:color w:val="001E11"/>
          <w:spacing w:val="8"/>
          <w:sz w:val="24"/>
          <w:szCs w:val="24"/>
        </w:rPr>
        <w:t xml:space="preserve"> </w:t>
      </w:r>
      <w:proofErr w:type="spellStart"/>
      <w:r>
        <w:rPr>
          <w:b/>
          <w:bCs/>
          <w:i/>
          <w:color w:val="001E11"/>
          <w:spacing w:val="5"/>
          <w:sz w:val="24"/>
          <w:szCs w:val="24"/>
        </w:rPr>
        <w:t>Аll</w:t>
      </w:r>
      <w:proofErr w:type="spellEnd"/>
      <w:r>
        <w:rPr>
          <w:b/>
          <w:bCs/>
          <w:i/>
          <w:color w:val="001E11"/>
          <w:spacing w:val="5"/>
          <w:sz w:val="24"/>
          <w:szCs w:val="24"/>
        </w:rPr>
        <w:t>),</w:t>
      </w:r>
      <w:r>
        <w:rPr>
          <w:b/>
          <w:bCs/>
          <w:color w:val="001E11"/>
          <w:spacing w:val="5"/>
          <w:sz w:val="24"/>
          <w:szCs w:val="24"/>
        </w:rPr>
        <w:t xml:space="preserve">  </w:t>
      </w:r>
      <w:r>
        <w:rPr>
          <w:color w:val="001E11"/>
          <w:spacing w:val="5"/>
          <w:sz w:val="24"/>
          <w:szCs w:val="24"/>
        </w:rPr>
        <w:t xml:space="preserve">или не выполните команду </w:t>
      </w:r>
      <w:r>
        <w:rPr>
          <w:b/>
          <w:bCs/>
          <w:i/>
          <w:iCs/>
          <w:color w:val="000000"/>
          <w:spacing w:val="5"/>
          <w:sz w:val="24"/>
          <w:szCs w:val="24"/>
        </w:rPr>
        <w:t xml:space="preserve">Сохранить все </w:t>
      </w:r>
      <w:r>
        <w:rPr>
          <w:b/>
          <w:bCs/>
          <w:i/>
          <w:iCs/>
          <w:color w:val="001E11"/>
          <w:spacing w:val="5"/>
          <w:sz w:val="24"/>
          <w:szCs w:val="24"/>
        </w:rPr>
        <w:t>(</w:t>
      </w:r>
      <w:r>
        <w:rPr>
          <w:b/>
          <w:bCs/>
          <w:i/>
          <w:iCs/>
          <w:color w:val="001E11"/>
          <w:spacing w:val="5"/>
          <w:sz w:val="24"/>
          <w:szCs w:val="24"/>
          <w:lang w:val="en-US"/>
        </w:rPr>
        <w:t>Save</w:t>
      </w:r>
      <w:r>
        <w:rPr>
          <w:b/>
          <w:bCs/>
          <w:i/>
          <w:iCs/>
          <w:color w:val="001E11"/>
          <w:spacing w:val="5"/>
          <w:sz w:val="24"/>
          <w:szCs w:val="24"/>
        </w:rPr>
        <w:t xml:space="preserve"> </w:t>
      </w:r>
      <w:proofErr w:type="spellStart"/>
      <w:r>
        <w:rPr>
          <w:b/>
          <w:bCs/>
          <w:i/>
          <w:iCs/>
          <w:color w:val="001E11"/>
          <w:spacing w:val="5"/>
          <w:sz w:val="24"/>
          <w:szCs w:val="24"/>
        </w:rPr>
        <w:t>Аll</w:t>
      </w:r>
      <w:proofErr w:type="spellEnd"/>
      <w:r>
        <w:rPr>
          <w:b/>
          <w:bCs/>
          <w:i/>
          <w:iCs/>
          <w:color w:val="001E11"/>
          <w:spacing w:val="5"/>
          <w:sz w:val="24"/>
          <w:szCs w:val="24"/>
        </w:rPr>
        <w:t xml:space="preserve">) </w:t>
      </w:r>
      <w:r>
        <w:rPr>
          <w:color w:val="001E11"/>
          <w:spacing w:val="5"/>
          <w:sz w:val="24"/>
          <w:szCs w:val="24"/>
        </w:rPr>
        <w:t xml:space="preserve">из элемента главного меню </w:t>
      </w:r>
      <w:r>
        <w:rPr>
          <w:b/>
          <w:bCs/>
          <w:color w:val="001E11"/>
          <w:spacing w:val="1"/>
          <w:sz w:val="24"/>
          <w:szCs w:val="24"/>
        </w:rPr>
        <w:t>Файл (</w:t>
      </w:r>
      <w:r>
        <w:rPr>
          <w:b/>
          <w:bCs/>
          <w:color w:val="001E11"/>
          <w:spacing w:val="1"/>
          <w:sz w:val="24"/>
          <w:szCs w:val="24"/>
          <w:lang w:val="en-US"/>
        </w:rPr>
        <w:t>File</w:t>
      </w:r>
      <w:r>
        <w:rPr>
          <w:b/>
          <w:bCs/>
          <w:color w:val="001E11"/>
          <w:spacing w:val="1"/>
          <w:sz w:val="24"/>
          <w:szCs w:val="24"/>
        </w:rPr>
        <w:t>)</w:t>
      </w:r>
      <w:r>
        <w:rPr>
          <w:color w:val="001E11"/>
          <w:spacing w:val="1"/>
          <w:sz w:val="24"/>
          <w:szCs w:val="24"/>
        </w:rPr>
        <w:t>.</w:t>
      </w:r>
    </w:p>
    <w:p w:rsidR="0057582C" w:rsidRDefault="0057582C" w:rsidP="00366E68">
      <w:pPr>
        <w:shd w:val="clear" w:color="auto" w:fill="FFFFFF"/>
        <w:ind w:left="708"/>
        <w:jc w:val="both"/>
        <w:rPr>
          <w:b/>
          <w:bCs/>
          <w:i/>
          <w:iCs/>
          <w:color w:val="001E11"/>
          <w:spacing w:val="-1"/>
          <w:sz w:val="24"/>
          <w:szCs w:val="24"/>
        </w:rPr>
      </w:pPr>
      <w:r>
        <w:rPr>
          <w:color w:val="001E11"/>
          <w:spacing w:val="-1"/>
          <w:sz w:val="24"/>
          <w:szCs w:val="24"/>
        </w:rPr>
        <w:t xml:space="preserve">В меню </w:t>
      </w:r>
      <w:r>
        <w:rPr>
          <w:b/>
          <w:bCs/>
          <w:color w:val="001E11"/>
          <w:spacing w:val="-1"/>
          <w:sz w:val="24"/>
          <w:szCs w:val="24"/>
        </w:rPr>
        <w:t>Файл (</w:t>
      </w:r>
      <w:r>
        <w:rPr>
          <w:b/>
          <w:bCs/>
          <w:color w:val="001E11"/>
          <w:spacing w:val="-1"/>
          <w:sz w:val="24"/>
          <w:szCs w:val="24"/>
          <w:lang w:val="en-US"/>
        </w:rPr>
        <w:t>File</w:t>
      </w:r>
      <w:r>
        <w:rPr>
          <w:b/>
          <w:bCs/>
          <w:color w:val="001E11"/>
          <w:spacing w:val="-1"/>
          <w:sz w:val="24"/>
          <w:szCs w:val="24"/>
        </w:rPr>
        <w:t xml:space="preserve">) </w:t>
      </w:r>
      <w:r>
        <w:rPr>
          <w:color w:val="001E11"/>
          <w:spacing w:val="-1"/>
          <w:sz w:val="24"/>
          <w:szCs w:val="24"/>
        </w:rPr>
        <w:t xml:space="preserve">выполните команду </w:t>
      </w:r>
      <w:r>
        <w:rPr>
          <w:b/>
          <w:bCs/>
          <w:i/>
          <w:iCs/>
          <w:color w:val="001E11"/>
          <w:spacing w:val="-1"/>
          <w:sz w:val="24"/>
          <w:szCs w:val="24"/>
          <w:lang w:val="en-US"/>
        </w:rPr>
        <w:t>Exit</w:t>
      </w:r>
      <w:r>
        <w:rPr>
          <w:b/>
          <w:bCs/>
          <w:i/>
          <w:iCs/>
          <w:color w:val="001E11"/>
          <w:spacing w:val="-1"/>
          <w:sz w:val="24"/>
          <w:szCs w:val="24"/>
        </w:rPr>
        <w:t xml:space="preserve"> (Выход). </w:t>
      </w:r>
    </w:p>
    <w:p w:rsidR="0057582C" w:rsidRDefault="0057582C" w:rsidP="00366E68">
      <w:pPr>
        <w:shd w:val="clear" w:color="auto" w:fill="FFFFFF"/>
        <w:ind w:left="708"/>
        <w:jc w:val="both"/>
        <w:rPr>
          <w:color w:val="001E11"/>
          <w:sz w:val="24"/>
          <w:szCs w:val="24"/>
        </w:rPr>
      </w:pPr>
      <w:proofErr w:type="gramStart"/>
      <w:r>
        <w:rPr>
          <w:b/>
          <w:bCs/>
          <w:color w:val="001E11"/>
          <w:sz w:val="24"/>
          <w:szCs w:val="24"/>
          <w:lang w:val="en-US"/>
        </w:rPr>
        <w:t>Visual</w:t>
      </w:r>
      <w:r w:rsidRPr="0057582C">
        <w:rPr>
          <w:b/>
          <w:bCs/>
          <w:color w:val="001E11"/>
          <w:sz w:val="24"/>
          <w:szCs w:val="24"/>
        </w:rPr>
        <w:t xml:space="preserve"> </w:t>
      </w:r>
      <w:r>
        <w:rPr>
          <w:b/>
          <w:bCs/>
          <w:color w:val="001E11"/>
          <w:sz w:val="24"/>
          <w:szCs w:val="24"/>
          <w:lang w:val="en-US"/>
        </w:rPr>
        <w:t>Studio</w:t>
      </w:r>
      <w:r>
        <w:rPr>
          <w:b/>
          <w:bCs/>
          <w:color w:val="001E11"/>
          <w:sz w:val="24"/>
          <w:szCs w:val="24"/>
        </w:rPr>
        <w:t xml:space="preserve"> закроется</w:t>
      </w:r>
      <w:r>
        <w:rPr>
          <w:color w:val="001E11"/>
          <w:sz w:val="24"/>
          <w:szCs w:val="24"/>
        </w:rPr>
        <w:t>.</w:t>
      </w:r>
      <w:proofErr w:type="gramEnd"/>
    </w:p>
    <w:p w:rsidR="0057582C" w:rsidRDefault="0057582C" w:rsidP="00366E68">
      <w:pPr>
        <w:pStyle w:val="4"/>
        <w:spacing w:before="0" w:after="0"/>
        <w:jc w:val="center"/>
        <w:rPr>
          <w:rFonts w:ascii="Arial" w:hAnsi="Arial"/>
          <w:sz w:val="32"/>
          <w:szCs w:val="32"/>
        </w:rPr>
      </w:pPr>
      <w:r>
        <w:rPr>
          <w:rFonts w:ascii="Arial" w:hAnsi="Arial"/>
          <w:b w:val="0"/>
          <w:bCs w:val="0"/>
          <w:sz w:val="32"/>
          <w:szCs w:val="32"/>
        </w:rPr>
        <w:br w:type="page"/>
      </w:r>
      <w:r>
        <w:rPr>
          <w:rFonts w:ascii="Arial" w:hAnsi="Arial"/>
          <w:sz w:val="32"/>
          <w:szCs w:val="32"/>
        </w:rPr>
        <w:lastRenderedPageBreak/>
        <w:t>4.1.5. Контрольные вопросы по теме                                                             «Интегрированная среда разработки Visual Studio .NET  и основные понятия»</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w:t>
      </w:r>
      <w:r>
        <w:rPr>
          <w:rFonts w:ascii="Times New Roman" w:hAnsi="Times New Roman"/>
          <w:b w:val="0"/>
          <w:bCs w:val="0"/>
          <w:color w:val="000000"/>
          <w:spacing w:val="-1"/>
          <w:sz w:val="24"/>
          <w:szCs w:val="24"/>
          <w:lang w:eastAsia="ru-RU"/>
        </w:rPr>
        <w:t xml:space="preserve">представляет собой </w:t>
      </w:r>
      <w:r>
        <w:rPr>
          <w:rFonts w:ascii="Times New Roman" w:hAnsi="Times New Roman"/>
          <w:b w:val="0"/>
          <w:bCs w:val="0"/>
          <w:color w:val="000000"/>
          <w:sz w:val="24"/>
          <w:szCs w:val="24"/>
          <w:lang w:eastAsia="ru-RU"/>
        </w:rPr>
        <w:t xml:space="preserve"> </w:t>
      </w:r>
      <w:r>
        <w:rPr>
          <w:rFonts w:ascii="Times New Roman" w:hAnsi="Times New Roman"/>
          <w:b w:val="0"/>
          <w:bCs w:val="0"/>
          <w:iCs/>
          <w:color w:val="000000"/>
          <w:spacing w:val="-4"/>
          <w:sz w:val="24"/>
          <w:szCs w:val="24"/>
          <w:lang w:eastAsia="ru-RU"/>
        </w:rPr>
        <w:t>Технология визуального программирования?</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w:t>
      </w:r>
      <w:r>
        <w:rPr>
          <w:rFonts w:ascii="Times New Roman" w:hAnsi="Times New Roman"/>
          <w:b w:val="0"/>
          <w:bCs w:val="0"/>
          <w:color w:val="000000"/>
          <w:spacing w:val="-1"/>
          <w:sz w:val="24"/>
          <w:szCs w:val="24"/>
          <w:lang w:eastAsia="ru-RU"/>
        </w:rPr>
        <w:t>представляет собой</w:t>
      </w:r>
      <w:r>
        <w:rPr>
          <w:rFonts w:ascii="Times New Roman" w:hAnsi="Times New Roman"/>
          <w:b w:val="0"/>
          <w:bCs w:val="0"/>
          <w:color w:val="000000"/>
          <w:sz w:val="24"/>
          <w:szCs w:val="24"/>
          <w:lang w:eastAsia="ru-RU"/>
        </w:rPr>
        <w:t xml:space="preserve"> </w:t>
      </w:r>
      <w:r>
        <w:rPr>
          <w:rFonts w:ascii="Times New Roman" w:hAnsi="Times New Roman"/>
          <w:b w:val="0"/>
          <w:bCs w:val="0"/>
          <w:iCs/>
          <w:color w:val="000000"/>
          <w:spacing w:val="-4"/>
          <w:sz w:val="24"/>
          <w:szCs w:val="24"/>
          <w:lang w:eastAsia="ru-RU"/>
        </w:rPr>
        <w:t xml:space="preserve">Интегрированная среда разработки? </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Объе</w:t>
      </w:r>
      <w:proofErr w:type="gramStart"/>
      <w:r>
        <w:rPr>
          <w:rFonts w:ascii="Times New Roman" w:hAnsi="Times New Roman"/>
          <w:b w:val="0"/>
          <w:bCs w:val="0"/>
          <w:iCs/>
          <w:color w:val="000000"/>
          <w:spacing w:val="-4"/>
          <w:sz w:val="24"/>
          <w:szCs w:val="24"/>
          <w:lang w:eastAsia="ru-RU"/>
        </w:rPr>
        <w:t>кт в ср</w:t>
      </w:r>
      <w:proofErr w:type="gramEnd"/>
      <w:r>
        <w:rPr>
          <w:rFonts w:ascii="Times New Roman" w:hAnsi="Times New Roman"/>
          <w:b w:val="0"/>
          <w:bCs w:val="0"/>
          <w:iCs/>
          <w:color w:val="000000"/>
          <w:spacing w:val="-4"/>
          <w:sz w:val="24"/>
          <w:szCs w:val="24"/>
          <w:lang w:eastAsia="ru-RU"/>
        </w:rPr>
        <w:t>еде визуального программирования?</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Кла</w:t>
      </w:r>
      <w:proofErr w:type="gramStart"/>
      <w:r>
        <w:rPr>
          <w:rFonts w:ascii="Times New Roman" w:hAnsi="Times New Roman"/>
          <w:b w:val="0"/>
          <w:bCs w:val="0"/>
          <w:iCs/>
          <w:color w:val="000000"/>
          <w:spacing w:val="-4"/>
          <w:sz w:val="24"/>
          <w:szCs w:val="24"/>
          <w:lang w:eastAsia="ru-RU"/>
        </w:rPr>
        <w:t>сс в ср</w:t>
      </w:r>
      <w:proofErr w:type="gramEnd"/>
      <w:r>
        <w:rPr>
          <w:rFonts w:ascii="Times New Roman" w:hAnsi="Times New Roman"/>
          <w:b w:val="0"/>
          <w:bCs w:val="0"/>
          <w:iCs/>
          <w:color w:val="000000"/>
          <w:spacing w:val="-4"/>
          <w:sz w:val="24"/>
          <w:szCs w:val="24"/>
          <w:lang w:eastAsia="ru-RU"/>
        </w:rPr>
        <w:t>еде визуального программирования?</w:t>
      </w:r>
    </w:p>
    <w:p w:rsidR="0057582C" w:rsidRDefault="0057582C" w:rsidP="00366E68">
      <w:pPr>
        <w:pStyle w:val="a4"/>
        <w:keepLines w:val="0"/>
        <w:widowControl w:val="0"/>
        <w:numPr>
          <w:ilvl w:val="0"/>
          <w:numId w:val="28"/>
        </w:numPr>
        <w:shd w:val="clear" w:color="auto" w:fill="FFFFFF"/>
        <w:tabs>
          <w:tab w:val="left" w:pos="284"/>
        </w:tabs>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w:t>
      </w:r>
      <w:r>
        <w:rPr>
          <w:rFonts w:ascii="Times New Roman" w:hAnsi="Times New Roman"/>
          <w:b w:val="0"/>
          <w:bCs w:val="0"/>
          <w:color w:val="000000"/>
          <w:spacing w:val="-1"/>
          <w:sz w:val="24"/>
          <w:szCs w:val="24"/>
          <w:lang w:eastAsia="ru-RU"/>
        </w:rPr>
        <w:t>представляет собой</w:t>
      </w:r>
      <w:r>
        <w:rPr>
          <w:rFonts w:ascii="Times New Roman" w:hAnsi="Times New Roman"/>
          <w:b w:val="0"/>
          <w:bCs w:val="0"/>
          <w:color w:val="000000"/>
          <w:sz w:val="24"/>
          <w:szCs w:val="24"/>
          <w:lang w:eastAsia="ru-RU"/>
        </w:rPr>
        <w:t xml:space="preserve"> </w:t>
      </w:r>
      <w:r>
        <w:rPr>
          <w:rFonts w:ascii="Times New Roman" w:hAnsi="Times New Roman"/>
          <w:b w:val="0"/>
          <w:bCs w:val="0"/>
          <w:iCs/>
          <w:color w:val="000000"/>
          <w:spacing w:val="-4"/>
          <w:sz w:val="24"/>
          <w:szCs w:val="24"/>
          <w:lang w:eastAsia="ru-RU"/>
        </w:rPr>
        <w:t xml:space="preserve">коллекция объектов в среде визуального программирования? </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 xml:space="preserve">Пространство имен? </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 xml:space="preserve">Событие в </w:t>
      </w:r>
      <w:proofErr w:type="spellStart"/>
      <w:r>
        <w:rPr>
          <w:rFonts w:ascii="Times New Roman" w:hAnsi="Times New Roman"/>
          <w:b w:val="0"/>
          <w:bCs w:val="0"/>
          <w:iCs/>
          <w:color w:val="auto"/>
          <w:spacing w:val="-4"/>
          <w:sz w:val="24"/>
          <w:szCs w:val="24"/>
          <w:lang w:eastAsia="ru-RU"/>
        </w:rPr>
        <w:t>Visual</w:t>
      </w:r>
      <w:proofErr w:type="spellEnd"/>
      <w:r>
        <w:rPr>
          <w:rFonts w:ascii="Times New Roman" w:hAnsi="Times New Roman"/>
          <w:b w:val="0"/>
          <w:bCs w:val="0"/>
          <w:iCs/>
          <w:color w:val="auto"/>
          <w:spacing w:val="-4"/>
          <w:sz w:val="24"/>
          <w:szCs w:val="24"/>
          <w:lang w:eastAsia="ru-RU"/>
        </w:rPr>
        <w:t xml:space="preserve"> </w:t>
      </w:r>
      <w:proofErr w:type="spellStart"/>
      <w:r>
        <w:rPr>
          <w:rFonts w:ascii="Times New Roman" w:hAnsi="Times New Roman"/>
          <w:b w:val="0"/>
          <w:bCs w:val="0"/>
          <w:iCs/>
          <w:color w:val="auto"/>
          <w:spacing w:val="-4"/>
          <w:sz w:val="24"/>
          <w:szCs w:val="24"/>
          <w:lang w:eastAsia="ru-RU"/>
        </w:rPr>
        <w:t>Basic</w:t>
      </w:r>
      <w:proofErr w:type="spellEnd"/>
      <w:r>
        <w:rPr>
          <w:rFonts w:ascii="Times New Roman" w:hAnsi="Times New Roman"/>
          <w:b w:val="0"/>
          <w:bCs w:val="0"/>
          <w:iCs/>
          <w:color w:val="000000"/>
          <w:spacing w:val="-4"/>
          <w:sz w:val="24"/>
          <w:szCs w:val="24"/>
          <w:lang w:eastAsia="ru-RU"/>
        </w:rPr>
        <w:t>?</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 xml:space="preserve">Метод в </w:t>
      </w:r>
      <w:proofErr w:type="spellStart"/>
      <w:r>
        <w:rPr>
          <w:rFonts w:ascii="Times New Roman" w:hAnsi="Times New Roman"/>
          <w:b w:val="0"/>
          <w:bCs w:val="0"/>
          <w:iCs/>
          <w:color w:val="auto"/>
          <w:spacing w:val="-4"/>
          <w:sz w:val="24"/>
          <w:szCs w:val="24"/>
          <w:lang w:eastAsia="ru-RU"/>
        </w:rPr>
        <w:t>Visual</w:t>
      </w:r>
      <w:proofErr w:type="spellEnd"/>
      <w:r>
        <w:rPr>
          <w:rFonts w:ascii="Times New Roman" w:hAnsi="Times New Roman"/>
          <w:b w:val="0"/>
          <w:bCs w:val="0"/>
          <w:iCs/>
          <w:color w:val="auto"/>
          <w:spacing w:val="-4"/>
          <w:sz w:val="24"/>
          <w:szCs w:val="24"/>
          <w:lang w:eastAsia="ru-RU"/>
        </w:rPr>
        <w:t xml:space="preserve"> </w:t>
      </w:r>
      <w:proofErr w:type="spellStart"/>
      <w:r>
        <w:rPr>
          <w:rFonts w:ascii="Times New Roman" w:hAnsi="Times New Roman"/>
          <w:b w:val="0"/>
          <w:bCs w:val="0"/>
          <w:iCs/>
          <w:color w:val="auto"/>
          <w:spacing w:val="-4"/>
          <w:sz w:val="24"/>
          <w:szCs w:val="24"/>
          <w:lang w:eastAsia="ru-RU"/>
        </w:rPr>
        <w:t>Basic</w:t>
      </w:r>
      <w:proofErr w:type="spellEnd"/>
      <w:r>
        <w:rPr>
          <w:rFonts w:ascii="Times New Roman" w:hAnsi="Times New Roman"/>
          <w:b w:val="0"/>
          <w:bCs w:val="0"/>
          <w:iCs/>
          <w:color w:val="000000"/>
          <w:spacing w:val="-4"/>
          <w:sz w:val="24"/>
          <w:szCs w:val="24"/>
          <w:lang w:eastAsia="ru-RU"/>
        </w:rPr>
        <w:t>?</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 xml:space="preserve">Оператор  в </w:t>
      </w:r>
      <w:proofErr w:type="spellStart"/>
      <w:r>
        <w:rPr>
          <w:rFonts w:ascii="Times New Roman" w:hAnsi="Times New Roman"/>
          <w:b w:val="0"/>
          <w:bCs w:val="0"/>
          <w:iCs/>
          <w:color w:val="auto"/>
          <w:spacing w:val="-4"/>
          <w:sz w:val="24"/>
          <w:szCs w:val="24"/>
          <w:lang w:eastAsia="ru-RU"/>
        </w:rPr>
        <w:t>Visual</w:t>
      </w:r>
      <w:proofErr w:type="spellEnd"/>
      <w:r>
        <w:rPr>
          <w:rFonts w:ascii="Times New Roman" w:hAnsi="Times New Roman"/>
          <w:b w:val="0"/>
          <w:bCs w:val="0"/>
          <w:iCs/>
          <w:color w:val="auto"/>
          <w:spacing w:val="-4"/>
          <w:sz w:val="24"/>
          <w:szCs w:val="24"/>
          <w:lang w:eastAsia="ru-RU"/>
        </w:rPr>
        <w:t xml:space="preserve"> </w:t>
      </w:r>
      <w:proofErr w:type="spellStart"/>
      <w:r>
        <w:rPr>
          <w:rFonts w:ascii="Times New Roman" w:hAnsi="Times New Roman"/>
          <w:b w:val="0"/>
          <w:bCs w:val="0"/>
          <w:iCs/>
          <w:color w:val="auto"/>
          <w:spacing w:val="-4"/>
          <w:sz w:val="24"/>
          <w:szCs w:val="24"/>
          <w:lang w:eastAsia="ru-RU"/>
        </w:rPr>
        <w:t>Basic</w:t>
      </w:r>
      <w:proofErr w:type="spellEnd"/>
      <w:r>
        <w:rPr>
          <w:rFonts w:ascii="Times New Roman" w:hAnsi="Times New Roman"/>
          <w:b w:val="0"/>
          <w:bCs w:val="0"/>
          <w:iCs/>
          <w:color w:val="000000"/>
          <w:spacing w:val="-4"/>
          <w:sz w:val="24"/>
          <w:szCs w:val="24"/>
          <w:lang w:eastAsia="ru-RU"/>
        </w:rPr>
        <w:t>?</w:t>
      </w:r>
    </w:p>
    <w:p w:rsidR="0057582C" w:rsidRDefault="0057582C" w:rsidP="00366E68">
      <w:pPr>
        <w:pStyle w:val="a4"/>
        <w:keepLines w:val="0"/>
        <w:widowControl w:val="0"/>
        <w:numPr>
          <w:ilvl w:val="0"/>
          <w:numId w:val="28"/>
        </w:numPr>
        <w:shd w:val="clear" w:color="auto" w:fill="FFFFFF"/>
        <w:tabs>
          <w:tab w:val="left" w:pos="562"/>
        </w:tabs>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w:t>
      </w:r>
      <w:r>
        <w:rPr>
          <w:rFonts w:ascii="Times New Roman" w:hAnsi="Times New Roman"/>
          <w:b w:val="0"/>
          <w:bCs w:val="0"/>
          <w:color w:val="000000"/>
          <w:spacing w:val="-1"/>
          <w:sz w:val="24"/>
          <w:szCs w:val="24"/>
          <w:lang w:eastAsia="ru-RU"/>
        </w:rPr>
        <w:t>представляет собой</w:t>
      </w:r>
      <w:r>
        <w:rPr>
          <w:rFonts w:ascii="Times New Roman" w:hAnsi="Times New Roman"/>
          <w:b w:val="0"/>
          <w:bCs w:val="0"/>
          <w:color w:val="000000"/>
          <w:sz w:val="24"/>
          <w:szCs w:val="24"/>
          <w:lang w:eastAsia="ru-RU"/>
        </w:rPr>
        <w:t xml:space="preserve"> </w:t>
      </w:r>
      <w:r>
        <w:rPr>
          <w:rFonts w:ascii="Times New Roman" w:hAnsi="Times New Roman"/>
          <w:b w:val="0"/>
          <w:bCs w:val="0"/>
          <w:iCs/>
          <w:color w:val="000000"/>
          <w:spacing w:val="-4"/>
          <w:sz w:val="24"/>
          <w:szCs w:val="24"/>
          <w:lang w:eastAsia="ru-RU"/>
        </w:rPr>
        <w:t xml:space="preserve">Проект  в </w:t>
      </w:r>
      <w:proofErr w:type="spellStart"/>
      <w:r>
        <w:rPr>
          <w:rFonts w:ascii="Times New Roman" w:hAnsi="Times New Roman"/>
          <w:b w:val="0"/>
          <w:bCs w:val="0"/>
          <w:iCs/>
          <w:color w:val="auto"/>
          <w:spacing w:val="-4"/>
          <w:sz w:val="24"/>
          <w:szCs w:val="24"/>
          <w:lang w:eastAsia="ru-RU"/>
        </w:rPr>
        <w:t>Visual</w:t>
      </w:r>
      <w:proofErr w:type="spellEnd"/>
      <w:r>
        <w:rPr>
          <w:rFonts w:ascii="Times New Roman" w:hAnsi="Times New Roman"/>
          <w:b w:val="0"/>
          <w:bCs w:val="0"/>
          <w:iCs/>
          <w:color w:val="auto"/>
          <w:spacing w:val="-4"/>
          <w:sz w:val="24"/>
          <w:szCs w:val="24"/>
          <w:lang w:eastAsia="ru-RU"/>
        </w:rPr>
        <w:t xml:space="preserve"> </w:t>
      </w:r>
      <w:proofErr w:type="spellStart"/>
      <w:r>
        <w:rPr>
          <w:rFonts w:ascii="Times New Roman" w:hAnsi="Times New Roman"/>
          <w:b w:val="0"/>
          <w:bCs w:val="0"/>
          <w:iCs/>
          <w:color w:val="auto"/>
          <w:spacing w:val="-4"/>
          <w:sz w:val="24"/>
          <w:szCs w:val="24"/>
          <w:lang w:eastAsia="ru-RU"/>
        </w:rPr>
        <w:t>Basic</w:t>
      </w:r>
      <w:proofErr w:type="spellEnd"/>
      <w:r>
        <w:rPr>
          <w:rFonts w:ascii="Times New Roman" w:hAnsi="Times New Roman"/>
          <w:b w:val="0"/>
          <w:bCs w:val="0"/>
          <w:iCs/>
          <w:color w:val="000000"/>
          <w:spacing w:val="-4"/>
          <w:sz w:val="24"/>
          <w:szCs w:val="24"/>
          <w:lang w:eastAsia="ru-RU"/>
        </w:rPr>
        <w:t>?</w:t>
      </w:r>
    </w:p>
    <w:p w:rsidR="0057582C" w:rsidRDefault="0057582C" w:rsidP="00366E68">
      <w:pPr>
        <w:pStyle w:val="a4"/>
        <w:keepLines w:val="0"/>
        <w:widowControl w:val="0"/>
        <w:numPr>
          <w:ilvl w:val="0"/>
          <w:numId w:val="28"/>
        </w:numPr>
        <w:shd w:val="clear" w:color="auto" w:fill="FFFFFF"/>
        <w:tabs>
          <w:tab w:val="left" w:pos="562"/>
        </w:tabs>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 xml:space="preserve">Расширение файла проекта VB? </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color w:val="000000"/>
          <w:spacing w:val="5"/>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 xml:space="preserve">окно Обозреватель решений? </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 xml:space="preserve">диалоговое окно Просмотр объектов? </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Что такое о</w:t>
      </w:r>
      <w:r>
        <w:rPr>
          <w:rFonts w:ascii="Times New Roman" w:hAnsi="Times New Roman"/>
          <w:b w:val="0"/>
          <w:bCs w:val="0"/>
          <w:iCs/>
          <w:color w:val="000000"/>
          <w:spacing w:val="-4"/>
          <w:sz w:val="24"/>
          <w:szCs w:val="24"/>
          <w:lang w:eastAsia="ru-RU"/>
        </w:rPr>
        <w:t>кно Редактора Программного  кода проекта?</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 xml:space="preserve">Расширение файла программного кода VB? </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 xml:space="preserve">диалоговое окно Конструктор форм? </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iCs/>
          <w:color w:val="000000"/>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окно Создания нового проекта?</w:t>
      </w:r>
    </w:p>
    <w:p w:rsidR="0057582C" w:rsidRDefault="0057582C" w:rsidP="00366E68">
      <w:pPr>
        <w:numPr>
          <w:ilvl w:val="0"/>
          <w:numId w:val="28"/>
        </w:numPr>
        <w:shd w:val="clear" w:color="auto" w:fill="FFFFFF"/>
        <w:tabs>
          <w:tab w:val="left" w:pos="576"/>
        </w:tabs>
        <w:rPr>
          <w:iCs/>
          <w:color w:val="000000"/>
          <w:spacing w:val="-4"/>
          <w:sz w:val="24"/>
          <w:szCs w:val="24"/>
        </w:rPr>
      </w:pPr>
      <w:r>
        <w:rPr>
          <w:color w:val="000000"/>
          <w:sz w:val="24"/>
          <w:szCs w:val="24"/>
        </w:rPr>
        <w:t xml:space="preserve">Что такое </w:t>
      </w:r>
      <w:r>
        <w:rPr>
          <w:iCs/>
          <w:color w:val="000000"/>
          <w:spacing w:val="-4"/>
          <w:sz w:val="24"/>
          <w:szCs w:val="24"/>
        </w:rPr>
        <w:t xml:space="preserve">Свойства объекта в среде </w:t>
      </w:r>
      <w:proofErr w:type="spellStart"/>
      <w:r>
        <w:rPr>
          <w:iCs/>
          <w:color w:val="000000"/>
          <w:spacing w:val="-4"/>
          <w:sz w:val="24"/>
          <w:szCs w:val="24"/>
        </w:rPr>
        <w:t>Visual</w:t>
      </w:r>
      <w:proofErr w:type="spellEnd"/>
      <w:r>
        <w:rPr>
          <w:iCs/>
          <w:color w:val="000000"/>
          <w:spacing w:val="-4"/>
          <w:sz w:val="24"/>
          <w:szCs w:val="24"/>
        </w:rPr>
        <w:t xml:space="preserve"> </w:t>
      </w:r>
      <w:proofErr w:type="spellStart"/>
      <w:r>
        <w:rPr>
          <w:iCs/>
          <w:color w:val="000000"/>
          <w:spacing w:val="-4"/>
          <w:sz w:val="24"/>
          <w:szCs w:val="24"/>
        </w:rPr>
        <w:t>Basic</w:t>
      </w:r>
      <w:proofErr w:type="spellEnd"/>
      <w:r>
        <w:rPr>
          <w:iCs/>
          <w:color w:val="000000"/>
          <w:spacing w:val="-4"/>
          <w:sz w:val="24"/>
          <w:szCs w:val="24"/>
        </w:rPr>
        <w:t xml:space="preserve">? </w:t>
      </w:r>
    </w:p>
    <w:p w:rsidR="0057582C" w:rsidRDefault="0057582C" w:rsidP="00366E68">
      <w:pPr>
        <w:pStyle w:val="a4"/>
        <w:keepLines w:val="0"/>
        <w:widowControl w:val="0"/>
        <w:numPr>
          <w:ilvl w:val="0"/>
          <w:numId w:val="28"/>
        </w:numPr>
        <w:shd w:val="clear" w:color="auto" w:fill="FFFFFF"/>
        <w:autoSpaceDE w:val="0"/>
        <w:autoSpaceDN w:val="0"/>
        <w:adjustRightInd w:val="0"/>
        <w:spacing w:before="0" w:line="240" w:lineRule="auto"/>
        <w:contextualSpacing/>
        <w:rPr>
          <w:rFonts w:ascii="Times New Roman" w:hAnsi="Times New Roman"/>
          <w:b w:val="0"/>
          <w:bCs w:val="0"/>
          <w:color w:val="000000"/>
          <w:spacing w:val="5"/>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000000"/>
          <w:spacing w:val="-4"/>
          <w:sz w:val="24"/>
          <w:szCs w:val="24"/>
          <w:lang w:eastAsia="ru-RU"/>
        </w:rPr>
        <w:t>Состав пользовательского ин</w:t>
      </w:r>
      <w:r>
        <w:rPr>
          <w:rFonts w:ascii="Times New Roman" w:hAnsi="Times New Roman"/>
          <w:b w:val="0"/>
          <w:bCs w:val="0"/>
          <w:iCs/>
          <w:color w:val="000000"/>
          <w:spacing w:val="-4"/>
          <w:sz w:val="24"/>
          <w:szCs w:val="24"/>
          <w:lang w:eastAsia="ru-RU"/>
        </w:rPr>
        <w:softHyphen/>
        <w:t xml:space="preserve">терфейса? </w:t>
      </w:r>
    </w:p>
    <w:p w:rsidR="0057582C" w:rsidRDefault="0057582C" w:rsidP="00366E68">
      <w:pPr>
        <w:numPr>
          <w:ilvl w:val="0"/>
          <w:numId w:val="28"/>
        </w:numPr>
        <w:shd w:val="clear" w:color="auto" w:fill="FFFFFF"/>
        <w:tabs>
          <w:tab w:val="left" w:pos="576"/>
        </w:tabs>
        <w:rPr>
          <w:iCs/>
          <w:color w:val="000000"/>
          <w:spacing w:val="-4"/>
          <w:sz w:val="24"/>
          <w:szCs w:val="24"/>
        </w:rPr>
      </w:pPr>
      <w:r>
        <w:rPr>
          <w:color w:val="000000"/>
          <w:sz w:val="24"/>
          <w:szCs w:val="24"/>
        </w:rPr>
        <w:t xml:space="preserve">Что такое </w:t>
      </w:r>
      <w:r>
        <w:rPr>
          <w:iCs/>
          <w:color w:val="000000"/>
          <w:spacing w:val="-4"/>
          <w:sz w:val="24"/>
          <w:szCs w:val="24"/>
        </w:rPr>
        <w:t xml:space="preserve">Процедуры обработки событий? </w:t>
      </w:r>
    </w:p>
    <w:p w:rsidR="0057582C" w:rsidRDefault="0057582C" w:rsidP="00366E68">
      <w:pPr>
        <w:numPr>
          <w:ilvl w:val="0"/>
          <w:numId w:val="28"/>
        </w:numPr>
        <w:shd w:val="clear" w:color="auto" w:fill="FFFFFF"/>
        <w:tabs>
          <w:tab w:val="left" w:pos="562"/>
        </w:tabs>
        <w:rPr>
          <w:iCs/>
          <w:color w:val="000000"/>
          <w:spacing w:val="-4"/>
          <w:sz w:val="24"/>
          <w:szCs w:val="24"/>
        </w:rPr>
      </w:pPr>
      <w:r>
        <w:rPr>
          <w:color w:val="000000"/>
          <w:sz w:val="24"/>
          <w:szCs w:val="24"/>
        </w:rPr>
        <w:t xml:space="preserve">Что такое </w:t>
      </w:r>
      <w:r>
        <w:rPr>
          <w:iCs/>
          <w:color w:val="000000"/>
          <w:spacing w:val="-4"/>
          <w:sz w:val="24"/>
          <w:szCs w:val="24"/>
        </w:rPr>
        <w:t xml:space="preserve">Форма в </w:t>
      </w:r>
      <w:proofErr w:type="spellStart"/>
      <w:r>
        <w:rPr>
          <w:iCs/>
          <w:spacing w:val="-4"/>
          <w:sz w:val="24"/>
          <w:szCs w:val="24"/>
        </w:rPr>
        <w:t>Visual</w:t>
      </w:r>
      <w:proofErr w:type="spellEnd"/>
      <w:r>
        <w:rPr>
          <w:iCs/>
          <w:spacing w:val="-4"/>
          <w:sz w:val="24"/>
          <w:szCs w:val="24"/>
        </w:rPr>
        <w:t xml:space="preserve"> </w:t>
      </w:r>
      <w:proofErr w:type="spellStart"/>
      <w:r>
        <w:rPr>
          <w:iCs/>
          <w:spacing w:val="-4"/>
          <w:sz w:val="24"/>
          <w:szCs w:val="24"/>
        </w:rPr>
        <w:t>Basic</w:t>
      </w:r>
      <w:proofErr w:type="spellEnd"/>
      <w:r>
        <w:rPr>
          <w:iCs/>
          <w:color w:val="000000"/>
          <w:spacing w:val="-4"/>
          <w:sz w:val="24"/>
          <w:szCs w:val="24"/>
        </w:rPr>
        <w:t>?</w:t>
      </w:r>
    </w:p>
    <w:p w:rsidR="0057582C" w:rsidRDefault="0057582C" w:rsidP="00366E68">
      <w:pPr>
        <w:pStyle w:val="a4"/>
        <w:keepLines w:val="0"/>
        <w:widowControl w:val="0"/>
        <w:numPr>
          <w:ilvl w:val="0"/>
          <w:numId w:val="28"/>
        </w:numPr>
        <w:shd w:val="clear" w:color="auto" w:fill="FFFFFF"/>
        <w:tabs>
          <w:tab w:val="left" w:pos="562"/>
        </w:tabs>
        <w:autoSpaceDE w:val="0"/>
        <w:autoSpaceDN w:val="0"/>
        <w:adjustRightInd w:val="0"/>
        <w:spacing w:before="0" w:line="240" w:lineRule="auto"/>
        <w:contextualSpacing/>
        <w:rPr>
          <w:rFonts w:ascii="Times New Roman" w:hAnsi="Times New Roman"/>
          <w:b w:val="0"/>
          <w:bCs w:val="0"/>
          <w:iCs/>
          <w:color w:val="auto"/>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auto"/>
          <w:spacing w:val="-4"/>
          <w:sz w:val="24"/>
          <w:szCs w:val="24"/>
          <w:lang w:eastAsia="ru-RU"/>
        </w:rPr>
        <w:t>Текстовые поля</w:t>
      </w:r>
      <w:r>
        <w:rPr>
          <w:rFonts w:ascii="Times New Roman" w:hAnsi="Times New Roman"/>
          <w:b w:val="0"/>
          <w:bCs w:val="0"/>
          <w:iCs/>
          <w:color w:val="000000"/>
          <w:spacing w:val="-4"/>
          <w:sz w:val="24"/>
          <w:szCs w:val="24"/>
          <w:lang w:eastAsia="ru-RU"/>
        </w:rPr>
        <w:t>?</w:t>
      </w:r>
      <w:r>
        <w:rPr>
          <w:rFonts w:ascii="Times New Roman" w:hAnsi="Times New Roman"/>
          <w:b w:val="0"/>
          <w:bCs w:val="0"/>
          <w:iCs/>
          <w:color w:val="auto"/>
          <w:spacing w:val="-4"/>
          <w:sz w:val="24"/>
          <w:szCs w:val="24"/>
          <w:lang w:eastAsia="ru-RU"/>
        </w:rPr>
        <w:t xml:space="preserve"> </w:t>
      </w:r>
    </w:p>
    <w:p w:rsidR="0057582C" w:rsidRDefault="0057582C" w:rsidP="00366E68">
      <w:pPr>
        <w:pStyle w:val="a4"/>
        <w:keepLines w:val="0"/>
        <w:widowControl w:val="0"/>
        <w:numPr>
          <w:ilvl w:val="0"/>
          <w:numId w:val="28"/>
        </w:numPr>
        <w:shd w:val="clear" w:color="auto" w:fill="FFFFFF"/>
        <w:tabs>
          <w:tab w:val="left" w:pos="562"/>
        </w:tabs>
        <w:autoSpaceDE w:val="0"/>
        <w:autoSpaceDN w:val="0"/>
        <w:adjustRightInd w:val="0"/>
        <w:spacing w:before="0" w:line="240" w:lineRule="auto"/>
        <w:contextualSpacing/>
        <w:rPr>
          <w:rFonts w:ascii="Times New Roman" w:hAnsi="Times New Roman"/>
          <w:b w:val="0"/>
          <w:bCs w:val="0"/>
          <w:iCs/>
          <w:color w:val="auto"/>
          <w:spacing w:val="-4"/>
          <w:sz w:val="24"/>
          <w:szCs w:val="24"/>
          <w:lang w:eastAsia="ru-RU"/>
        </w:rPr>
      </w:pPr>
      <w:r>
        <w:rPr>
          <w:rFonts w:ascii="Times New Roman" w:hAnsi="Times New Roman"/>
          <w:b w:val="0"/>
          <w:bCs w:val="0"/>
          <w:color w:val="000000"/>
          <w:sz w:val="24"/>
          <w:szCs w:val="24"/>
          <w:lang w:eastAsia="ru-RU"/>
        </w:rPr>
        <w:t xml:space="preserve">Что такое </w:t>
      </w:r>
      <w:r>
        <w:rPr>
          <w:rFonts w:ascii="Times New Roman" w:hAnsi="Times New Roman"/>
          <w:b w:val="0"/>
          <w:bCs w:val="0"/>
          <w:iCs/>
          <w:color w:val="auto"/>
          <w:spacing w:val="-4"/>
          <w:sz w:val="24"/>
          <w:szCs w:val="24"/>
          <w:lang w:eastAsia="ru-RU"/>
        </w:rPr>
        <w:t>Раскрывающиеся меню</w:t>
      </w:r>
      <w:r>
        <w:rPr>
          <w:rFonts w:ascii="Times New Roman" w:hAnsi="Times New Roman"/>
          <w:b w:val="0"/>
          <w:bCs w:val="0"/>
          <w:iCs/>
          <w:color w:val="000000"/>
          <w:spacing w:val="-4"/>
          <w:sz w:val="24"/>
          <w:szCs w:val="24"/>
          <w:lang w:eastAsia="ru-RU"/>
        </w:rPr>
        <w:t>?</w:t>
      </w:r>
      <w:r>
        <w:rPr>
          <w:rFonts w:ascii="Times New Roman" w:hAnsi="Times New Roman"/>
          <w:b w:val="0"/>
          <w:bCs w:val="0"/>
          <w:iCs/>
          <w:color w:val="auto"/>
          <w:spacing w:val="-4"/>
          <w:sz w:val="24"/>
          <w:szCs w:val="24"/>
          <w:lang w:eastAsia="ru-RU"/>
        </w:rPr>
        <w:t xml:space="preserve"> </w:t>
      </w:r>
    </w:p>
    <w:p w:rsidR="0057582C" w:rsidRDefault="0057582C" w:rsidP="00366E68">
      <w:pPr>
        <w:numPr>
          <w:ilvl w:val="0"/>
          <w:numId w:val="28"/>
        </w:numPr>
        <w:shd w:val="clear" w:color="auto" w:fill="FFFFFF"/>
        <w:tabs>
          <w:tab w:val="left" w:pos="576"/>
        </w:tabs>
        <w:rPr>
          <w:iCs/>
          <w:spacing w:val="-4"/>
          <w:sz w:val="24"/>
          <w:szCs w:val="24"/>
        </w:rPr>
      </w:pPr>
      <w:r>
        <w:rPr>
          <w:color w:val="000000"/>
          <w:sz w:val="24"/>
          <w:szCs w:val="24"/>
        </w:rPr>
        <w:t xml:space="preserve">Что такое </w:t>
      </w:r>
      <w:r>
        <w:rPr>
          <w:iCs/>
          <w:spacing w:val="-4"/>
          <w:sz w:val="24"/>
          <w:szCs w:val="24"/>
        </w:rPr>
        <w:t>Расширение файла формы</w:t>
      </w:r>
      <w:r>
        <w:rPr>
          <w:iCs/>
          <w:color w:val="000000"/>
          <w:spacing w:val="-4"/>
          <w:sz w:val="24"/>
          <w:szCs w:val="24"/>
        </w:rPr>
        <w:t>?</w:t>
      </w:r>
      <w:r>
        <w:rPr>
          <w:iCs/>
          <w:spacing w:val="-4"/>
          <w:sz w:val="24"/>
          <w:szCs w:val="24"/>
        </w:rPr>
        <w:t xml:space="preserve"> </w:t>
      </w:r>
    </w:p>
    <w:p w:rsidR="0057582C" w:rsidRDefault="0057582C" w:rsidP="00366E68">
      <w:pPr>
        <w:numPr>
          <w:ilvl w:val="0"/>
          <w:numId w:val="28"/>
        </w:numPr>
        <w:shd w:val="clear" w:color="auto" w:fill="FFFFFF"/>
        <w:tabs>
          <w:tab w:val="left" w:pos="648"/>
        </w:tabs>
        <w:rPr>
          <w:color w:val="000000"/>
          <w:spacing w:val="-12"/>
          <w:sz w:val="24"/>
          <w:szCs w:val="24"/>
        </w:rPr>
      </w:pPr>
      <w:r>
        <w:rPr>
          <w:color w:val="000000"/>
          <w:spacing w:val="-1"/>
          <w:sz w:val="24"/>
          <w:szCs w:val="24"/>
        </w:rPr>
        <w:t>Что представляет собой объектно-ориентированный язык программирования?</w:t>
      </w:r>
    </w:p>
    <w:p w:rsidR="0057582C" w:rsidRDefault="0057582C" w:rsidP="00366E68">
      <w:pPr>
        <w:numPr>
          <w:ilvl w:val="0"/>
          <w:numId w:val="28"/>
        </w:numPr>
        <w:shd w:val="clear" w:color="auto" w:fill="FFFFFF"/>
        <w:tabs>
          <w:tab w:val="left" w:pos="648"/>
        </w:tabs>
        <w:rPr>
          <w:color w:val="000000"/>
          <w:spacing w:val="-9"/>
          <w:sz w:val="24"/>
          <w:szCs w:val="24"/>
        </w:rPr>
      </w:pPr>
      <w:r>
        <w:rPr>
          <w:color w:val="000000"/>
          <w:sz w:val="24"/>
          <w:szCs w:val="24"/>
        </w:rPr>
        <w:t>Что такое Элементы управления?</w:t>
      </w:r>
    </w:p>
    <w:p w:rsidR="0057582C" w:rsidRDefault="0057582C" w:rsidP="00366E68">
      <w:pPr>
        <w:numPr>
          <w:ilvl w:val="0"/>
          <w:numId w:val="28"/>
        </w:numPr>
        <w:shd w:val="clear" w:color="auto" w:fill="FFFFFF"/>
        <w:tabs>
          <w:tab w:val="left" w:pos="648"/>
        </w:tabs>
        <w:rPr>
          <w:color w:val="000000"/>
          <w:spacing w:val="-13"/>
          <w:sz w:val="24"/>
          <w:szCs w:val="24"/>
        </w:rPr>
      </w:pPr>
      <w:r>
        <w:rPr>
          <w:color w:val="000000"/>
          <w:spacing w:val="1"/>
          <w:sz w:val="24"/>
          <w:szCs w:val="24"/>
        </w:rPr>
        <w:t>Что такое Форма и как задавать её свойства?</w:t>
      </w:r>
    </w:p>
    <w:p w:rsidR="0057582C" w:rsidRDefault="0057582C" w:rsidP="00366E68">
      <w:pPr>
        <w:numPr>
          <w:ilvl w:val="0"/>
          <w:numId w:val="28"/>
        </w:numPr>
        <w:shd w:val="clear" w:color="auto" w:fill="FFFFFF"/>
        <w:tabs>
          <w:tab w:val="left" w:pos="648"/>
        </w:tabs>
        <w:rPr>
          <w:color w:val="000000"/>
          <w:spacing w:val="-11"/>
          <w:sz w:val="24"/>
          <w:szCs w:val="24"/>
        </w:rPr>
      </w:pPr>
      <w:r>
        <w:rPr>
          <w:color w:val="000000"/>
          <w:sz w:val="24"/>
          <w:szCs w:val="24"/>
        </w:rPr>
        <w:t>Какие окна используются при разработке приложения?</w:t>
      </w:r>
    </w:p>
    <w:p w:rsidR="0057582C" w:rsidRDefault="0057582C" w:rsidP="00366E68">
      <w:pPr>
        <w:numPr>
          <w:ilvl w:val="0"/>
          <w:numId w:val="28"/>
        </w:numPr>
        <w:shd w:val="clear" w:color="auto" w:fill="FFFFFF"/>
        <w:tabs>
          <w:tab w:val="left" w:pos="763"/>
        </w:tabs>
        <w:rPr>
          <w:color w:val="000000"/>
          <w:spacing w:val="-11"/>
          <w:sz w:val="24"/>
          <w:szCs w:val="24"/>
        </w:rPr>
      </w:pPr>
      <w:r>
        <w:rPr>
          <w:color w:val="000000"/>
          <w:sz w:val="24"/>
          <w:szCs w:val="24"/>
        </w:rPr>
        <w:t>Как связывается элемент управления и программный код?</w:t>
      </w:r>
    </w:p>
    <w:p w:rsidR="0057582C" w:rsidRDefault="0057582C" w:rsidP="00366E68">
      <w:pPr>
        <w:numPr>
          <w:ilvl w:val="0"/>
          <w:numId w:val="28"/>
        </w:numPr>
        <w:shd w:val="clear" w:color="auto" w:fill="FFFFFF"/>
        <w:tabs>
          <w:tab w:val="left" w:pos="763"/>
        </w:tabs>
        <w:rPr>
          <w:color w:val="000000"/>
          <w:spacing w:val="-11"/>
          <w:sz w:val="24"/>
          <w:szCs w:val="24"/>
        </w:rPr>
      </w:pPr>
      <w:r>
        <w:rPr>
          <w:color w:val="000000"/>
          <w:sz w:val="24"/>
          <w:szCs w:val="24"/>
        </w:rPr>
        <w:t>Как размещаются элементы управления на форме?</w:t>
      </w:r>
    </w:p>
    <w:p w:rsidR="0057582C" w:rsidRDefault="0057582C" w:rsidP="00366E68">
      <w:pPr>
        <w:shd w:val="clear" w:color="auto" w:fill="FFFFFF"/>
        <w:ind w:left="-720"/>
      </w:pPr>
    </w:p>
    <w:sectPr w:rsidR="0057582C" w:rsidSect="00285827">
      <w:footerReference w:type="default" r:id="rId26"/>
      <w:pgSz w:w="11906" w:h="16838"/>
      <w:pgMar w:top="1134" w:right="567" w:bottom="1134" w:left="1701" w:header="907" w:footer="907"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463" w:rsidRDefault="00033463" w:rsidP="00971A23">
      <w:r>
        <w:separator/>
      </w:r>
    </w:p>
  </w:endnote>
  <w:endnote w:type="continuationSeparator" w:id="0">
    <w:p w:rsidR="00033463" w:rsidRDefault="00033463" w:rsidP="0097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 w:name="NTHelvetica/Cyrillic">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2C2" w:rsidRPr="00366E68" w:rsidRDefault="000322C2" w:rsidP="00971A23">
    <w:pPr>
      <w:pStyle w:val="aa"/>
      <w:pBdr>
        <w:top w:val="thinThickSmallGap" w:sz="24" w:space="1" w:color="622423"/>
      </w:pBdr>
      <w:tabs>
        <w:tab w:val="clear" w:pos="4677"/>
        <w:tab w:val="clear" w:pos="9355"/>
        <w:tab w:val="right" w:pos="9638"/>
      </w:tabs>
      <w:rPr>
        <w:rFonts w:ascii="Cambria" w:hAnsi="Cambria"/>
        <w:i/>
      </w:rPr>
    </w:pPr>
    <w:r w:rsidRPr="00366E68">
      <w:rPr>
        <w:rFonts w:ascii="Cambria" w:hAnsi="Cambria"/>
        <w:b/>
        <w:i/>
        <w:color w:val="984806"/>
      </w:rPr>
      <w:t>Тема 4.1. ЛР «Интегрированная среда разработки VS .NET и основные понятия</w:t>
    </w:r>
    <w:r w:rsidRPr="00366E68">
      <w:rPr>
        <w:rFonts w:ascii="Cambria" w:hAnsi="Cambria"/>
        <w:i/>
        <w:color w:val="E36C0A"/>
      </w:rPr>
      <w:t>»</w:t>
    </w:r>
    <w:r w:rsidRPr="00366E68">
      <w:rPr>
        <w:rFonts w:ascii="Cambria" w:hAnsi="Cambria"/>
        <w:i/>
      </w:rPr>
      <w:tab/>
      <w:t xml:space="preserve">Страница </w:t>
    </w:r>
    <w:r w:rsidRPr="00366E68">
      <w:rPr>
        <w:i/>
      </w:rPr>
      <w:fldChar w:fldCharType="begin"/>
    </w:r>
    <w:r w:rsidRPr="00366E68">
      <w:rPr>
        <w:i/>
      </w:rPr>
      <w:instrText xml:space="preserve"> PAGE   \* MERGEFORMAT </w:instrText>
    </w:r>
    <w:r w:rsidRPr="00366E68">
      <w:rPr>
        <w:i/>
      </w:rPr>
      <w:fldChar w:fldCharType="separate"/>
    </w:r>
    <w:r w:rsidR="0066347B" w:rsidRPr="0066347B">
      <w:rPr>
        <w:rFonts w:ascii="Cambria" w:hAnsi="Cambria"/>
        <w:i/>
        <w:noProof/>
      </w:rPr>
      <w:t>4</w:t>
    </w:r>
    <w:r w:rsidRPr="00366E68">
      <w:rPr>
        <w:i/>
      </w:rPr>
      <w:fldChar w:fldCharType="end"/>
    </w:r>
  </w:p>
  <w:p w:rsidR="000322C2" w:rsidRDefault="000322C2">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463" w:rsidRDefault="00033463" w:rsidP="00971A23">
      <w:r>
        <w:separator/>
      </w:r>
    </w:p>
  </w:footnote>
  <w:footnote w:type="continuationSeparator" w:id="0">
    <w:p w:rsidR="00033463" w:rsidRDefault="00033463" w:rsidP="00971A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9"/>
    <w:lvl w:ilvl="0">
      <w:start w:val="1"/>
      <w:numFmt w:val="decimal"/>
      <w:lvlText w:val="%1."/>
      <w:lvlJc w:val="left"/>
      <w:pPr>
        <w:tabs>
          <w:tab w:val="num" w:pos="928"/>
        </w:tabs>
        <w:ind w:left="928" w:hanging="360"/>
      </w:pPr>
      <w:rPr>
        <w:b/>
      </w:rPr>
    </w:lvl>
  </w:abstractNum>
  <w:abstractNum w:abstractNumId="1">
    <w:nsid w:val="00000005"/>
    <w:multiLevelType w:val="singleLevel"/>
    <w:tmpl w:val="00000005"/>
    <w:name w:val="WW8Num10"/>
    <w:lvl w:ilvl="0">
      <w:start w:val="1"/>
      <w:numFmt w:val="decimal"/>
      <w:lvlText w:val="%1."/>
      <w:lvlJc w:val="left"/>
      <w:pPr>
        <w:tabs>
          <w:tab w:val="num" w:pos="360"/>
        </w:tabs>
        <w:ind w:left="360" w:hanging="360"/>
      </w:pPr>
      <w:rPr>
        <w:b/>
      </w:rPr>
    </w:lvl>
  </w:abstractNum>
  <w:abstractNum w:abstractNumId="2">
    <w:nsid w:val="0000000F"/>
    <w:multiLevelType w:val="singleLevel"/>
    <w:tmpl w:val="0000000F"/>
    <w:name w:val="WW8Num25"/>
    <w:lvl w:ilvl="0">
      <w:start w:val="1"/>
      <w:numFmt w:val="bullet"/>
      <w:lvlText w:val="·"/>
      <w:lvlJc w:val="left"/>
      <w:pPr>
        <w:tabs>
          <w:tab w:val="num" w:pos="1068"/>
        </w:tabs>
        <w:ind w:left="1068" w:hanging="360"/>
      </w:pPr>
      <w:rPr>
        <w:rFonts w:ascii="Symbol" w:hAnsi="Symbol"/>
      </w:rPr>
    </w:lvl>
  </w:abstractNum>
  <w:abstractNum w:abstractNumId="3">
    <w:nsid w:val="00000023"/>
    <w:multiLevelType w:val="singleLevel"/>
    <w:tmpl w:val="00000023"/>
    <w:name w:val="WW8Num64"/>
    <w:lvl w:ilvl="0">
      <w:start w:val="1"/>
      <w:numFmt w:val="decimal"/>
      <w:lvlText w:val="%1."/>
      <w:lvlJc w:val="left"/>
      <w:pPr>
        <w:tabs>
          <w:tab w:val="num" w:pos="360"/>
        </w:tabs>
        <w:ind w:left="360" w:hanging="360"/>
      </w:pPr>
      <w:rPr>
        <w:b/>
      </w:rPr>
    </w:lvl>
  </w:abstractNum>
  <w:abstractNum w:abstractNumId="4">
    <w:nsid w:val="00000043"/>
    <w:multiLevelType w:val="multilevel"/>
    <w:tmpl w:val="E04EB698"/>
    <w:name w:val="WW8Num114"/>
    <w:lvl w:ilvl="0">
      <w:start w:val="1"/>
      <w:numFmt w:val="decimal"/>
      <w:lvlText w:val="%1."/>
      <w:lvlJc w:val="left"/>
      <w:pPr>
        <w:tabs>
          <w:tab w:val="num" w:pos="360"/>
        </w:tabs>
        <w:ind w:left="360" w:hanging="360"/>
      </w:pPr>
      <w:rPr>
        <w:b/>
      </w:rPr>
    </w:lvl>
    <w:lvl w:ilvl="1">
      <w:start w:val="9"/>
      <w:numFmt w:val="decimal"/>
      <w:isLgl/>
      <w:lvlText w:val="%1.%2."/>
      <w:lvlJc w:val="left"/>
      <w:pPr>
        <w:ind w:left="795" w:hanging="795"/>
      </w:pPr>
    </w:lvl>
    <w:lvl w:ilvl="2">
      <w:start w:val="2"/>
      <w:numFmt w:val="decimal"/>
      <w:isLgl/>
      <w:lvlText w:val="%1.%2.%3."/>
      <w:lvlJc w:val="left"/>
      <w:pPr>
        <w:ind w:left="795" w:hanging="795"/>
      </w:pPr>
    </w:lvl>
    <w:lvl w:ilvl="3">
      <w:start w:val="1"/>
      <w:numFmt w:val="decimal"/>
      <w:isLgl/>
      <w:lvlText w:val="%1.%2.%3.%4."/>
      <w:lvlJc w:val="left"/>
      <w:pPr>
        <w:ind w:left="795" w:hanging="795"/>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5">
    <w:nsid w:val="00000046"/>
    <w:multiLevelType w:val="singleLevel"/>
    <w:tmpl w:val="00000046"/>
    <w:name w:val="WW8Num117"/>
    <w:lvl w:ilvl="0">
      <w:start w:val="1"/>
      <w:numFmt w:val="decimal"/>
      <w:lvlText w:val="%1."/>
      <w:lvlJc w:val="left"/>
      <w:pPr>
        <w:tabs>
          <w:tab w:val="num" w:pos="360"/>
        </w:tabs>
        <w:ind w:left="360" w:hanging="360"/>
      </w:pPr>
      <w:rPr>
        <w:b/>
      </w:rPr>
    </w:lvl>
  </w:abstractNum>
  <w:abstractNum w:abstractNumId="6">
    <w:nsid w:val="0000004B"/>
    <w:multiLevelType w:val="singleLevel"/>
    <w:tmpl w:val="0000004B"/>
    <w:name w:val="WW8Num125"/>
    <w:lvl w:ilvl="0">
      <w:start w:val="1"/>
      <w:numFmt w:val="bullet"/>
      <w:lvlText w:val="·"/>
      <w:lvlJc w:val="left"/>
      <w:pPr>
        <w:tabs>
          <w:tab w:val="num" w:pos="720"/>
        </w:tabs>
        <w:ind w:left="720" w:hanging="360"/>
      </w:pPr>
      <w:rPr>
        <w:rFonts w:ascii="Symbol" w:hAnsi="Symbol"/>
      </w:rPr>
    </w:lvl>
  </w:abstractNum>
  <w:abstractNum w:abstractNumId="7">
    <w:nsid w:val="00000057"/>
    <w:multiLevelType w:val="multilevel"/>
    <w:tmpl w:val="EBF4B0E8"/>
    <w:name w:val="WW8Num141"/>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nsid w:val="0D1759D5"/>
    <w:multiLevelType w:val="multilevel"/>
    <w:tmpl w:val="C884025C"/>
    <w:lvl w:ilvl="0">
      <w:start w:val="1"/>
      <w:numFmt w:val="decimal"/>
      <w:lvlText w:val="%1."/>
      <w:lvlJc w:val="left"/>
      <w:pPr>
        <w:ind w:left="1068" w:hanging="360"/>
      </w:pPr>
      <w:rPr>
        <w:b/>
        <w:i w:val="0"/>
      </w:rPr>
    </w:lvl>
    <w:lvl w:ilvl="1">
      <w:start w:val="1"/>
      <w:numFmt w:val="decimal"/>
      <w:lvlText w:val="%1.%2."/>
      <w:lvlJc w:val="left"/>
      <w:pPr>
        <w:ind w:left="1434" w:hanging="432"/>
      </w:pPr>
      <w:rPr>
        <w:b/>
      </w:rPr>
    </w:lvl>
    <w:lvl w:ilvl="2">
      <w:start w:val="1"/>
      <w:numFmt w:val="decimal"/>
      <w:lvlText w:val="%1.%2.%3."/>
      <w:lvlJc w:val="left"/>
      <w:pPr>
        <w:ind w:left="1866" w:hanging="504"/>
      </w:pPr>
    </w:lvl>
    <w:lvl w:ilvl="3">
      <w:start w:val="1"/>
      <w:numFmt w:val="decimal"/>
      <w:lvlText w:val="%1.%2.%3.%4."/>
      <w:lvlJc w:val="left"/>
      <w:pPr>
        <w:ind w:left="2370" w:hanging="648"/>
      </w:pPr>
    </w:lvl>
    <w:lvl w:ilvl="4">
      <w:start w:val="1"/>
      <w:numFmt w:val="decimal"/>
      <w:lvlText w:val="%1.%2.%3.%4.%5."/>
      <w:lvlJc w:val="left"/>
      <w:pPr>
        <w:ind w:left="2874" w:hanging="792"/>
      </w:pPr>
    </w:lvl>
    <w:lvl w:ilvl="5">
      <w:start w:val="1"/>
      <w:numFmt w:val="decimal"/>
      <w:lvlText w:val="%1.%2.%3.%4.%5.%6."/>
      <w:lvlJc w:val="left"/>
      <w:pPr>
        <w:ind w:left="3378" w:hanging="936"/>
      </w:pPr>
    </w:lvl>
    <w:lvl w:ilvl="6">
      <w:start w:val="1"/>
      <w:numFmt w:val="decimal"/>
      <w:lvlText w:val="%1.%2.%3.%4.%5.%6.%7."/>
      <w:lvlJc w:val="left"/>
      <w:pPr>
        <w:ind w:left="3882" w:hanging="1080"/>
      </w:pPr>
    </w:lvl>
    <w:lvl w:ilvl="7">
      <w:start w:val="1"/>
      <w:numFmt w:val="decimal"/>
      <w:lvlText w:val="%1.%2.%3.%4.%5.%6.%7.%8."/>
      <w:lvlJc w:val="left"/>
      <w:pPr>
        <w:ind w:left="4386" w:hanging="1224"/>
      </w:pPr>
    </w:lvl>
    <w:lvl w:ilvl="8">
      <w:start w:val="1"/>
      <w:numFmt w:val="decimal"/>
      <w:lvlText w:val="%1.%2.%3.%4.%5.%6.%7.%8.%9."/>
      <w:lvlJc w:val="left"/>
      <w:pPr>
        <w:ind w:left="4962" w:hanging="1440"/>
      </w:pPr>
    </w:lvl>
  </w:abstractNum>
  <w:abstractNum w:abstractNumId="9">
    <w:nsid w:val="0DEB1083"/>
    <w:multiLevelType w:val="hybridMultilevel"/>
    <w:tmpl w:val="514A10C0"/>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1D6730F1"/>
    <w:multiLevelType w:val="multilevel"/>
    <w:tmpl w:val="932ED690"/>
    <w:lvl w:ilvl="0">
      <w:start w:val="1"/>
      <w:numFmt w:val="decimal"/>
      <w:lvlText w:val="%1."/>
      <w:lvlJc w:val="left"/>
      <w:pPr>
        <w:ind w:left="1068" w:hanging="360"/>
      </w:pPr>
      <w:rPr>
        <w:b/>
        <w:i w:val="0"/>
      </w:rPr>
    </w:lvl>
    <w:lvl w:ilvl="1">
      <w:start w:val="1"/>
      <w:numFmt w:val="decimal"/>
      <w:lvlText w:val="%1.%2."/>
      <w:lvlJc w:val="left"/>
      <w:pPr>
        <w:ind w:left="1434" w:hanging="432"/>
      </w:pPr>
      <w:rPr>
        <w:b/>
      </w:rPr>
    </w:lvl>
    <w:lvl w:ilvl="2">
      <w:start w:val="1"/>
      <w:numFmt w:val="decimal"/>
      <w:lvlText w:val="%1.%2.%3."/>
      <w:lvlJc w:val="left"/>
      <w:pPr>
        <w:ind w:left="1866" w:hanging="504"/>
      </w:pPr>
    </w:lvl>
    <w:lvl w:ilvl="3">
      <w:start w:val="1"/>
      <w:numFmt w:val="decimal"/>
      <w:lvlText w:val="%1.%2.%3.%4."/>
      <w:lvlJc w:val="left"/>
      <w:pPr>
        <w:ind w:left="2370" w:hanging="648"/>
      </w:pPr>
    </w:lvl>
    <w:lvl w:ilvl="4">
      <w:start w:val="1"/>
      <w:numFmt w:val="decimal"/>
      <w:lvlText w:val="%1.%2.%3.%4.%5."/>
      <w:lvlJc w:val="left"/>
      <w:pPr>
        <w:ind w:left="2874" w:hanging="792"/>
      </w:pPr>
    </w:lvl>
    <w:lvl w:ilvl="5">
      <w:start w:val="1"/>
      <w:numFmt w:val="decimal"/>
      <w:lvlText w:val="%1.%2.%3.%4.%5.%6."/>
      <w:lvlJc w:val="left"/>
      <w:pPr>
        <w:ind w:left="3378" w:hanging="936"/>
      </w:pPr>
    </w:lvl>
    <w:lvl w:ilvl="6">
      <w:start w:val="1"/>
      <w:numFmt w:val="decimal"/>
      <w:lvlText w:val="%1.%2.%3.%4.%5.%6.%7."/>
      <w:lvlJc w:val="left"/>
      <w:pPr>
        <w:ind w:left="3882" w:hanging="1080"/>
      </w:pPr>
    </w:lvl>
    <w:lvl w:ilvl="7">
      <w:start w:val="1"/>
      <w:numFmt w:val="decimal"/>
      <w:lvlText w:val="%1.%2.%3.%4.%5.%6.%7.%8."/>
      <w:lvlJc w:val="left"/>
      <w:pPr>
        <w:ind w:left="4386" w:hanging="1224"/>
      </w:pPr>
    </w:lvl>
    <w:lvl w:ilvl="8">
      <w:start w:val="1"/>
      <w:numFmt w:val="decimal"/>
      <w:lvlText w:val="%1.%2.%3.%4.%5.%6.%7.%8.%9."/>
      <w:lvlJc w:val="left"/>
      <w:pPr>
        <w:ind w:left="4962" w:hanging="1440"/>
      </w:pPr>
    </w:lvl>
  </w:abstractNum>
  <w:abstractNum w:abstractNumId="11">
    <w:nsid w:val="26164183"/>
    <w:multiLevelType w:val="hybridMultilevel"/>
    <w:tmpl w:val="E2B83468"/>
    <w:lvl w:ilvl="0" w:tplc="7808270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2A2451CD"/>
    <w:multiLevelType w:val="hybridMultilevel"/>
    <w:tmpl w:val="7842DDD6"/>
    <w:lvl w:ilvl="0" w:tplc="99E6B90C">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34D1651F"/>
    <w:multiLevelType w:val="hybridMultilevel"/>
    <w:tmpl w:val="17BE230A"/>
    <w:name w:val="WW8Num1412"/>
    <w:lvl w:ilvl="0" w:tplc="7AC431F4">
      <w:start w:val="1"/>
      <w:numFmt w:val="decimal"/>
      <w:lvlText w:val="4.%1."/>
      <w:lvlJc w:val="left"/>
      <w:pPr>
        <w:ind w:left="720" w:hanging="360"/>
      </w:pPr>
      <w:rPr>
        <w:rFonts w:ascii="Arial" w:hAnsi="Arial" w:cs="Arial" w:hint="default"/>
        <w:b/>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4A0D2683"/>
    <w:multiLevelType w:val="hybridMultilevel"/>
    <w:tmpl w:val="66925916"/>
    <w:lvl w:ilvl="0" w:tplc="86304F80">
      <w:start w:val="1"/>
      <w:numFmt w:val="decimal"/>
      <w:lvlText w:val="%1."/>
      <w:lvlJc w:val="left"/>
      <w:pPr>
        <w:ind w:left="36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5">
    <w:nsid w:val="4CB86EBB"/>
    <w:multiLevelType w:val="hybridMultilevel"/>
    <w:tmpl w:val="255E09F8"/>
    <w:lvl w:ilvl="0" w:tplc="0419000F">
      <w:start w:val="1"/>
      <w:numFmt w:val="decimal"/>
      <w:lvlText w:val="%1."/>
      <w:lvlJc w:val="left"/>
      <w:pPr>
        <w:ind w:left="0" w:firstLine="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nsid w:val="53147D57"/>
    <w:multiLevelType w:val="hybridMultilevel"/>
    <w:tmpl w:val="8700A48A"/>
    <w:lvl w:ilvl="0" w:tplc="04190001">
      <w:start w:val="1"/>
      <w:numFmt w:val="bullet"/>
      <w:lvlText w:val=""/>
      <w:lvlJc w:val="left"/>
      <w:pPr>
        <w:ind w:left="1428" w:hanging="360"/>
      </w:pPr>
      <w:rPr>
        <w:rFonts w:ascii="Symbol" w:hAnsi="Symbol" w:hint="default"/>
        <w:b/>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7">
    <w:nsid w:val="549071ED"/>
    <w:multiLevelType w:val="hybridMultilevel"/>
    <w:tmpl w:val="BBA085D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nsid w:val="562F0A2F"/>
    <w:multiLevelType w:val="hybridMultilevel"/>
    <w:tmpl w:val="AC361EFC"/>
    <w:lvl w:ilvl="0" w:tplc="9C06FBAA">
      <w:start w:val="1"/>
      <w:numFmt w:val="decimal"/>
      <w:lvlText w:val="%1."/>
      <w:legacy w:legacy="1" w:legacySpace="0" w:legacyIndent="250"/>
      <w:lvlJc w:val="left"/>
      <w:pPr>
        <w:ind w:left="0" w:firstLine="0"/>
      </w:pPr>
      <w:rPr>
        <w:rFonts w:ascii="Times New Roman" w:hAnsi="Times New Roman" w:cs="Times New Roman" w:hint="default"/>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5B940D8A"/>
    <w:multiLevelType w:val="multilevel"/>
    <w:tmpl w:val="339EAFC4"/>
    <w:lvl w:ilvl="0">
      <w:start w:val="1"/>
      <w:numFmt w:val="decimal"/>
      <w:lvlText w:val="4.%1."/>
      <w:lvlJc w:val="left"/>
      <w:pPr>
        <w:ind w:left="1080" w:hanging="360"/>
      </w:pPr>
      <w:rPr>
        <w:rFonts w:ascii="Times New Roman" w:hAnsi="Times New Roman" w:cs="Times New Roman" w:hint="default"/>
        <w:b/>
        <w:i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5F505D5C"/>
    <w:multiLevelType w:val="hybridMultilevel"/>
    <w:tmpl w:val="1E506CF4"/>
    <w:lvl w:ilvl="0" w:tplc="3C4A70B4">
      <w:start w:val="1"/>
      <w:numFmt w:val="decimal"/>
      <w:lvlText w:val="%1."/>
      <w:lvlJc w:val="left"/>
      <w:pPr>
        <w:ind w:left="1068" w:hanging="360"/>
      </w:pPr>
      <w:rPr>
        <w:b/>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
    <w:nsid w:val="631A195A"/>
    <w:multiLevelType w:val="hybridMultilevel"/>
    <w:tmpl w:val="A0101A2A"/>
    <w:lvl w:ilvl="0" w:tplc="0FACB7F4">
      <w:start w:val="1"/>
      <w:numFmt w:val="decimal"/>
      <w:lvlText w:val="%1."/>
      <w:lvlJc w:val="left"/>
      <w:pPr>
        <w:ind w:left="360" w:hanging="360"/>
      </w:pPr>
      <w:rPr>
        <w:b/>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nsid w:val="78B47421"/>
    <w:multiLevelType w:val="multilevel"/>
    <w:tmpl w:val="0C5C97A0"/>
    <w:lvl w:ilvl="0">
      <w:start w:val="1"/>
      <w:numFmt w:val="decimal"/>
      <w:lvlText w:val="4.%1."/>
      <w:lvlJc w:val="left"/>
      <w:pPr>
        <w:ind w:left="786" w:hanging="360"/>
      </w:pPr>
      <w:rPr>
        <w:rFonts w:ascii="Arial" w:hAnsi="Arial" w:cs="Arial"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
  </w:num>
  <w:num w:numId="31">
    <w:abstractNumId w:val="2"/>
  </w:num>
  <w:num w:numId="32">
    <w:abstractNumId w:val="3"/>
  </w:num>
  <w:num w:numId="33">
    <w:abstractNumId w:val="4"/>
  </w:num>
  <w:num w:numId="34">
    <w:abstractNumId w:val="5"/>
  </w:num>
  <w:num w:numId="35">
    <w:abstractNumId w:val="6"/>
  </w:num>
  <w:num w:numId="36">
    <w:abstractNumId w:val="7"/>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82C"/>
    <w:rsid w:val="000322C2"/>
    <w:rsid w:val="00033463"/>
    <w:rsid w:val="000945CE"/>
    <w:rsid w:val="001128ED"/>
    <w:rsid w:val="00184521"/>
    <w:rsid w:val="001C4C42"/>
    <w:rsid w:val="00244CAA"/>
    <w:rsid w:val="00285827"/>
    <w:rsid w:val="002B0A13"/>
    <w:rsid w:val="002D4EE9"/>
    <w:rsid w:val="00366E68"/>
    <w:rsid w:val="003A00AC"/>
    <w:rsid w:val="003A3FA2"/>
    <w:rsid w:val="0050691C"/>
    <w:rsid w:val="00535EA3"/>
    <w:rsid w:val="0057582C"/>
    <w:rsid w:val="005B4B63"/>
    <w:rsid w:val="005C723F"/>
    <w:rsid w:val="005C7A3D"/>
    <w:rsid w:val="005D072A"/>
    <w:rsid w:val="00620A27"/>
    <w:rsid w:val="0066347B"/>
    <w:rsid w:val="007828DB"/>
    <w:rsid w:val="00820C66"/>
    <w:rsid w:val="00844B42"/>
    <w:rsid w:val="008A30D8"/>
    <w:rsid w:val="008A6A6C"/>
    <w:rsid w:val="008D58A0"/>
    <w:rsid w:val="00971A23"/>
    <w:rsid w:val="009B43E7"/>
    <w:rsid w:val="009C3A66"/>
    <w:rsid w:val="00A375CB"/>
    <w:rsid w:val="00B3148E"/>
    <w:rsid w:val="00B92211"/>
    <w:rsid w:val="00B94A6A"/>
    <w:rsid w:val="00B95724"/>
    <w:rsid w:val="00D5670C"/>
    <w:rsid w:val="00D6745E"/>
    <w:rsid w:val="00DA299D"/>
    <w:rsid w:val="00DD31DD"/>
    <w:rsid w:val="00E20704"/>
    <w:rsid w:val="00ED7E06"/>
    <w:rsid w:val="00EE691B"/>
    <w:rsid w:val="00F705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Document Map" w:uiPriority="0"/>
    <w:lsdException w:name="HTML Top of Form" w:uiPriority="0"/>
    <w:lsdException w:name="HTML Bottom of Form" w:uiPriority="0"/>
    <w:lsdException w:name="Normal (Web)" w:uiPriority="39"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82C"/>
    <w:pPr>
      <w:widowControl w:val="0"/>
      <w:autoSpaceDE w:val="0"/>
      <w:autoSpaceDN w:val="0"/>
      <w:adjustRightInd w:val="0"/>
    </w:p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Знак"/>
    <w:basedOn w:val="a"/>
    <w:next w:val="a"/>
    <w:link w:val="10"/>
    <w:qFormat/>
    <w:rsid w:val="0057582C"/>
    <w:pPr>
      <w:keepNext/>
      <w:jc w:val="center"/>
      <w:outlineLvl w:val="0"/>
    </w:pPr>
    <w:rPr>
      <w:sz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qFormat/>
    <w:rsid w:val="00B3148E"/>
    <w:pPr>
      <w:keepNext/>
      <w:spacing w:before="240" w:after="60"/>
      <w:outlineLvl w:val="1"/>
    </w:pPr>
    <w:rPr>
      <w:rFonts w:ascii="Arial" w:hAnsi="Arial" w:cs="Arial"/>
      <w:b/>
      <w:bCs/>
      <w:i/>
      <w:iCs/>
      <w:sz w:val="28"/>
      <w:szCs w:val="28"/>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Знак"/>
    <w:basedOn w:val="a"/>
    <w:next w:val="a"/>
    <w:link w:val="30"/>
    <w:qFormat/>
    <w:rsid w:val="0057582C"/>
    <w:pPr>
      <w:keepNext/>
      <w:spacing w:line="360" w:lineRule="auto"/>
      <w:ind w:right="567" w:firstLine="340"/>
      <w:jc w:val="center"/>
      <w:outlineLvl w:val="2"/>
    </w:pPr>
    <w:rPr>
      <w:rFonts w:ascii="Arial Unicode MS" w:eastAsia="Arial Unicode MS" w:hAnsi="Arial Unicode MS" w:cs="Arial Unicode MS"/>
      <w:b/>
      <w:bCs/>
      <w:sz w:val="28"/>
      <w:lang w:val="en-US"/>
    </w:rPr>
  </w:style>
  <w:style w:type="paragraph" w:styleId="4">
    <w:name w:val="heading 4"/>
    <w:basedOn w:val="a"/>
    <w:next w:val="a"/>
    <w:link w:val="40"/>
    <w:qFormat/>
    <w:rsid w:val="0057582C"/>
    <w:pPr>
      <w:keepNext/>
      <w:spacing w:before="240" w:after="60"/>
      <w:outlineLvl w:val="3"/>
    </w:pPr>
    <w:rPr>
      <w:b/>
      <w:bCs/>
      <w:sz w:val="28"/>
      <w:szCs w:val="28"/>
    </w:rPr>
  </w:style>
  <w:style w:type="paragraph" w:styleId="5">
    <w:name w:val="heading 5"/>
    <w:basedOn w:val="a"/>
    <w:next w:val="a"/>
    <w:link w:val="50"/>
    <w:qFormat/>
    <w:rsid w:val="0057582C"/>
    <w:pPr>
      <w:spacing w:before="240" w:after="60"/>
      <w:outlineLvl w:val="4"/>
    </w:pPr>
    <w:rPr>
      <w:b/>
      <w:bCs/>
      <w:i/>
      <w:iCs/>
      <w:sz w:val="26"/>
      <w:szCs w:val="26"/>
    </w:rPr>
  </w:style>
  <w:style w:type="paragraph" w:styleId="6">
    <w:name w:val="heading 6"/>
    <w:basedOn w:val="a"/>
    <w:next w:val="a"/>
    <w:link w:val="60"/>
    <w:qFormat/>
    <w:rsid w:val="0057582C"/>
    <w:pPr>
      <w:keepNext/>
      <w:shd w:val="clear" w:color="auto" w:fill="FFFFFF"/>
      <w:spacing w:before="62"/>
      <w:ind w:left="120"/>
      <w:outlineLvl w:val="5"/>
    </w:pPr>
    <w:rPr>
      <w:b/>
      <w:bCs/>
      <w:color w:val="000000"/>
      <w:spacing w:val="-7"/>
      <w:sz w:val="28"/>
      <w:szCs w:val="26"/>
    </w:rPr>
  </w:style>
  <w:style w:type="paragraph" w:styleId="7">
    <w:name w:val="heading 7"/>
    <w:basedOn w:val="a"/>
    <w:next w:val="a"/>
    <w:link w:val="70"/>
    <w:qFormat/>
    <w:rsid w:val="0057582C"/>
    <w:pPr>
      <w:keepNext/>
      <w:keepLines/>
      <w:spacing w:before="200"/>
      <w:outlineLvl w:val="6"/>
    </w:pPr>
    <w:rPr>
      <w:rFonts w:ascii="Cambria" w:hAnsi="Cambria"/>
      <w:i/>
      <w:iCs/>
      <w:color w:val="404040"/>
    </w:rPr>
  </w:style>
  <w:style w:type="paragraph" w:styleId="9">
    <w:name w:val="heading 9"/>
    <w:basedOn w:val="a"/>
    <w:next w:val="a"/>
    <w:link w:val="90"/>
    <w:qFormat/>
    <w:rsid w:val="0057582C"/>
    <w:pPr>
      <w:keepNext/>
      <w:keepLines/>
      <w:spacing w:before="200"/>
      <w:outlineLvl w:val="8"/>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link w:val="1"/>
    <w:rsid w:val="0057582C"/>
    <w:rPr>
      <w:sz w:val="32"/>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locked/>
    <w:rsid w:val="00B3148E"/>
    <w:rPr>
      <w:rFonts w:ascii="Arial" w:hAnsi="Arial" w:cs="Arial"/>
      <w:b/>
      <w:bCs/>
      <w:i/>
      <w:iCs/>
      <w:sz w:val="28"/>
      <w:szCs w:val="28"/>
      <w:lang w:val="ru-RU" w:eastAsia="ru-RU" w:bidi="ar-SA"/>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link w:val="3"/>
    <w:semiHidden/>
    <w:rsid w:val="0057582C"/>
    <w:rPr>
      <w:rFonts w:ascii="Arial Unicode MS" w:eastAsia="Arial Unicode MS" w:hAnsi="Arial Unicode MS" w:cs="Arial Unicode MS"/>
      <w:b/>
      <w:bCs/>
      <w:sz w:val="28"/>
      <w:lang w:val="en-US"/>
    </w:rPr>
  </w:style>
  <w:style w:type="character" w:customStyle="1" w:styleId="40">
    <w:name w:val="Заголовок 4 Знак"/>
    <w:link w:val="4"/>
    <w:semiHidden/>
    <w:rsid w:val="0057582C"/>
    <w:rPr>
      <w:b/>
      <w:bCs/>
      <w:sz w:val="28"/>
      <w:szCs w:val="28"/>
    </w:rPr>
  </w:style>
  <w:style w:type="character" w:customStyle="1" w:styleId="20">
    <w:name w:val="Заголовок 2 Знак"/>
    <w:rsid w:val="00B3148E"/>
    <w:rPr>
      <w:rFonts w:ascii="Arial" w:hAnsi="Arial" w:cs="Arial"/>
      <w:b/>
      <w:bCs/>
      <w:i/>
      <w:iCs/>
      <w:sz w:val="28"/>
      <w:szCs w:val="28"/>
    </w:rPr>
  </w:style>
  <w:style w:type="character" w:styleId="a3">
    <w:name w:val="Strong"/>
    <w:qFormat/>
    <w:rsid w:val="00B3148E"/>
    <w:rPr>
      <w:b/>
      <w:bCs/>
    </w:rPr>
  </w:style>
  <w:style w:type="character" w:customStyle="1" w:styleId="50">
    <w:name w:val="Заголовок 5 Знак"/>
    <w:link w:val="5"/>
    <w:semiHidden/>
    <w:rsid w:val="0057582C"/>
    <w:rPr>
      <w:b/>
      <w:bCs/>
      <w:i/>
      <w:iCs/>
      <w:sz w:val="26"/>
      <w:szCs w:val="26"/>
    </w:rPr>
  </w:style>
  <w:style w:type="character" w:customStyle="1" w:styleId="60">
    <w:name w:val="Заголовок 6 Знак"/>
    <w:link w:val="6"/>
    <w:semiHidden/>
    <w:rsid w:val="0057582C"/>
    <w:rPr>
      <w:b/>
      <w:bCs/>
      <w:color w:val="000000"/>
      <w:spacing w:val="-7"/>
      <w:sz w:val="28"/>
      <w:szCs w:val="26"/>
      <w:shd w:val="clear" w:color="auto" w:fill="FFFFFF"/>
    </w:rPr>
  </w:style>
  <w:style w:type="character" w:customStyle="1" w:styleId="70">
    <w:name w:val="Заголовок 7 Знак"/>
    <w:link w:val="7"/>
    <w:semiHidden/>
    <w:rsid w:val="0057582C"/>
    <w:rPr>
      <w:rFonts w:ascii="Cambria" w:eastAsia="Times New Roman" w:hAnsi="Cambria" w:cs="Times New Roman"/>
      <w:i/>
      <w:iCs/>
      <w:color w:val="404040"/>
    </w:rPr>
  </w:style>
  <w:style w:type="character" w:customStyle="1" w:styleId="90">
    <w:name w:val="Заголовок 9 Знак"/>
    <w:link w:val="9"/>
    <w:semiHidden/>
    <w:rsid w:val="0057582C"/>
    <w:rPr>
      <w:rFonts w:ascii="Cambria" w:eastAsia="Times New Roman" w:hAnsi="Cambria" w:cs="Times New Roman"/>
      <w:i/>
      <w:iCs/>
      <w:color w:val="404040"/>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57582C"/>
    <w:rPr>
      <w:rFonts w:ascii="Cambria" w:eastAsia="Times New Roman" w:hAnsi="Cambria" w:cs="Times New Roman" w:hint="default"/>
      <w:b/>
      <w:bCs/>
      <w:color w:val="365F91"/>
      <w:sz w:val="28"/>
      <w:szCs w:val="28"/>
    </w:rPr>
  </w:style>
  <w:style w:type="paragraph" w:styleId="HTML">
    <w:name w:val="HTML Preformatted"/>
    <w:basedOn w:val="a"/>
    <w:link w:val="HTML0"/>
    <w:semiHidden/>
    <w:unhideWhenUsed/>
    <w:rsid w:val="0057582C"/>
    <w:pPr>
      <w:widowControl/>
      <w:pBdr>
        <w:left w:val="dashed" w:sz="12" w:space="8"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008000"/>
      <w:sz w:val="26"/>
      <w:szCs w:val="26"/>
    </w:rPr>
  </w:style>
  <w:style w:type="character" w:customStyle="1" w:styleId="HTML0">
    <w:name w:val="Стандартный HTML Знак"/>
    <w:link w:val="HTML"/>
    <w:semiHidden/>
    <w:rsid w:val="0057582C"/>
    <w:rPr>
      <w:rFonts w:ascii="Courier New" w:hAnsi="Courier New" w:cs="Courier New"/>
      <w:color w:val="008000"/>
      <w:sz w:val="26"/>
      <w:szCs w:val="26"/>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4"/>
    <w:uiPriority w:val="39"/>
    <w:locked/>
    <w:rsid w:val="0057582C"/>
    <w:rPr>
      <w:rFonts w:ascii="Cambria" w:hAnsi="Cambria"/>
      <w:b/>
      <w:bCs/>
      <w:color w:val="365F91"/>
      <w:sz w:val="28"/>
      <w:szCs w:val="28"/>
      <w:lang w:eastAsia="en-US"/>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22"/>
    <w:autoRedefine/>
    <w:uiPriority w:val="39"/>
    <w:unhideWhenUsed/>
    <w:qFormat/>
    <w:rsid w:val="0057582C"/>
    <w:pPr>
      <w:keepLines/>
      <w:widowControl/>
      <w:autoSpaceDE/>
      <w:autoSpaceDN/>
      <w:adjustRightInd/>
      <w:spacing w:before="480" w:line="276" w:lineRule="auto"/>
      <w:jc w:val="left"/>
      <w:outlineLvl w:val="9"/>
    </w:pPr>
    <w:rPr>
      <w:rFonts w:ascii="Cambria" w:hAnsi="Cambria"/>
      <w:b/>
      <w:bCs/>
      <w:color w:val="365F91"/>
      <w:sz w:val="28"/>
      <w:szCs w:val="28"/>
      <w:lang w:eastAsia="en-US"/>
    </w:rPr>
  </w:style>
  <w:style w:type="character" w:customStyle="1" w:styleId="31">
    <w:name w:val="Оглавление 3 Знак"/>
    <w:link w:val="32"/>
    <w:semiHidden/>
    <w:locked/>
    <w:rsid w:val="0057582C"/>
    <w:rPr>
      <w:rFonts w:ascii="Arial" w:hAnsi="Arial" w:cs="Arial"/>
      <w:noProof/>
    </w:rPr>
  </w:style>
  <w:style w:type="paragraph" w:styleId="32">
    <w:name w:val="toc 3"/>
    <w:basedOn w:val="a"/>
    <w:next w:val="a"/>
    <w:link w:val="31"/>
    <w:autoRedefine/>
    <w:semiHidden/>
    <w:unhideWhenUsed/>
    <w:rsid w:val="0057582C"/>
    <w:pPr>
      <w:spacing w:after="100"/>
      <w:ind w:left="400"/>
    </w:pPr>
    <w:rPr>
      <w:rFonts w:ascii="Arial" w:hAnsi="Arial" w:cs="Arial"/>
      <w:noProof/>
    </w:rPr>
  </w:style>
  <w:style w:type="character" w:customStyle="1" w:styleId="a5">
    <w:name w:val="Текст примечания Знак"/>
    <w:basedOn w:val="a0"/>
    <w:link w:val="a6"/>
    <w:semiHidden/>
    <w:locked/>
    <w:rsid w:val="0057582C"/>
  </w:style>
  <w:style w:type="paragraph" w:styleId="a6">
    <w:name w:val="annotation text"/>
    <w:basedOn w:val="a"/>
    <w:link w:val="a5"/>
    <w:semiHidden/>
    <w:unhideWhenUsed/>
    <w:rsid w:val="0057582C"/>
  </w:style>
  <w:style w:type="character" w:customStyle="1" w:styleId="a7">
    <w:name w:val="Верхний колонтитул Знак"/>
    <w:basedOn w:val="a0"/>
    <w:link w:val="a8"/>
    <w:uiPriority w:val="99"/>
    <w:locked/>
    <w:rsid w:val="0057582C"/>
  </w:style>
  <w:style w:type="paragraph" w:styleId="a8">
    <w:name w:val="header"/>
    <w:basedOn w:val="a"/>
    <w:link w:val="a7"/>
    <w:uiPriority w:val="99"/>
    <w:unhideWhenUsed/>
    <w:rsid w:val="0057582C"/>
    <w:pPr>
      <w:tabs>
        <w:tab w:val="center" w:pos="4677"/>
        <w:tab w:val="right" w:pos="9355"/>
      </w:tabs>
    </w:pPr>
  </w:style>
  <w:style w:type="character" w:customStyle="1" w:styleId="a9">
    <w:name w:val="Нижний колонтитул Знак"/>
    <w:basedOn w:val="a0"/>
    <w:link w:val="aa"/>
    <w:uiPriority w:val="99"/>
    <w:locked/>
    <w:rsid w:val="0057582C"/>
  </w:style>
  <w:style w:type="paragraph" w:styleId="aa">
    <w:name w:val="footer"/>
    <w:basedOn w:val="a"/>
    <w:link w:val="a9"/>
    <w:uiPriority w:val="99"/>
    <w:unhideWhenUsed/>
    <w:rsid w:val="0057582C"/>
    <w:pPr>
      <w:tabs>
        <w:tab w:val="center" w:pos="4677"/>
        <w:tab w:val="right" w:pos="9355"/>
      </w:tabs>
    </w:pPr>
  </w:style>
  <w:style w:type="character" w:customStyle="1" w:styleId="ab">
    <w:name w:val="Основной текст Знак"/>
    <w:aliases w:val="Знак Знак1"/>
    <w:link w:val="ac"/>
    <w:semiHidden/>
    <w:locked/>
    <w:rsid w:val="0057582C"/>
    <w:rPr>
      <w:sz w:val="24"/>
      <w:szCs w:val="24"/>
    </w:rPr>
  </w:style>
  <w:style w:type="paragraph" w:styleId="ac">
    <w:name w:val="Body Text"/>
    <w:aliases w:val="Знак"/>
    <w:basedOn w:val="a"/>
    <w:link w:val="ab"/>
    <w:semiHidden/>
    <w:unhideWhenUsed/>
    <w:qFormat/>
    <w:rsid w:val="0057582C"/>
    <w:pPr>
      <w:widowControl/>
      <w:autoSpaceDE/>
      <w:autoSpaceDN/>
      <w:adjustRightInd/>
      <w:spacing w:after="120"/>
    </w:pPr>
    <w:rPr>
      <w:sz w:val="24"/>
      <w:szCs w:val="24"/>
    </w:rPr>
  </w:style>
  <w:style w:type="character" w:customStyle="1" w:styleId="11">
    <w:name w:val="Основной текст Знак1"/>
    <w:aliases w:val="Знак Знак"/>
    <w:basedOn w:val="a0"/>
    <w:semiHidden/>
    <w:rsid w:val="0057582C"/>
  </w:style>
  <w:style w:type="character" w:customStyle="1" w:styleId="ad">
    <w:name w:val="Основной текст с отступом Знак"/>
    <w:link w:val="ae"/>
    <w:semiHidden/>
    <w:locked/>
    <w:rsid w:val="0057582C"/>
    <w:rPr>
      <w:rFonts w:ascii="Arial" w:hAnsi="Arial" w:cs="Arial"/>
      <w:lang w:eastAsia="ar-SA"/>
    </w:rPr>
  </w:style>
  <w:style w:type="paragraph" w:styleId="ae">
    <w:name w:val="Body Text Indent"/>
    <w:basedOn w:val="a"/>
    <w:link w:val="ad"/>
    <w:semiHidden/>
    <w:unhideWhenUsed/>
    <w:rsid w:val="0057582C"/>
    <w:pPr>
      <w:spacing w:after="120"/>
      <w:ind w:left="283"/>
    </w:pPr>
    <w:rPr>
      <w:rFonts w:ascii="Arial" w:hAnsi="Arial" w:cs="Arial"/>
      <w:lang w:eastAsia="ar-SA"/>
    </w:rPr>
  </w:style>
  <w:style w:type="character" w:customStyle="1" w:styleId="23">
    <w:name w:val="Основной текст 2 Знак"/>
    <w:link w:val="24"/>
    <w:semiHidden/>
    <w:locked/>
    <w:rsid w:val="0057582C"/>
    <w:rPr>
      <w:lang w:eastAsia="ar-SA"/>
    </w:rPr>
  </w:style>
  <w:style w:type="paragraph" w:styleId="24">
    <w:name w:val="Body Text 2"/>
    <w:basedOn w:val="a"/>
    <w:link w:val="23"/>
    <w:semiHidden/>
    <w:unhideWhenUsed/>
    <w:rsid w:val="0057582C"/>
    <w:pPr>
      <w:spacing w:after="120" w:line="480" w:lineRule="auto"/>
    </w:pPr>
    <w:rPr>
      <w:lang w:eastAsia="ar-SA"/>
    </w:rPr>
  </w:style>
  <w:style w:type="character" w:customStyle="1" w:styleId="33">
    <w:name w:val="Основной текст 3 Знак"/>
    <w:link w:val="34"/>
    <w:semiHidden/>
    <w:locked/>
    <w:rsid w:val="0057582C"/>
    <w:rPr>
      <w:sz w:val="16"/>
      <w:szCs w:val="16"/>
    </w:rPr>
  </w:style>
  <w:style w:type="paragraph" w:styleId="34">
    <w:name w:val="Body Text 3"/>
    <w:basedOn w:val="a"/>
    <w:link w:val="33"/>
    <w:semiHidden/>
    <w:unhideWhenUsed/>
    <w:rsid w:val="0057582C"/>
    <w:pPr>
      <w:spacing w:after="120"/>
    </w:pPr>
    <w:rPr>
      <w:sz w:val="16"/>
      <w:szCs w:val="16"/>
    </w:rPr>
  </w:style>
  <w:style w:type="character" w:customStyle="1" w:styleId="25">
    <w:name w:val="Основной текст с отступом 2 Знак"/>
    <w:link w:val="26"/>
    <w:semiHidden/>
    <w:locked/>
    <w:rsid w:val="0057582C"/>
    <w:rPr>
      <w:lang w:eastAsia="ar-SA"/>
    </w:rPr>
  </w:style>
  <w:style w:type="paragraph" w:styleId="26">
    <w:name w:val="Body Text Indent 2"/>
    <w:basedOn w:val="a"/>
    <w:link w:val="25"/>
    <w:semiHidden/>
    <w:unhideWhenUsed/>
    <w:rsid w:val="0057582C"/>
    <w:pPr>
      <w:spacing w:after="120" w:line="480" w:lineRule="auto"/>
      <w:ind w:left="283"/>
    </w:pPr>
    <w:rPr>
      <w:lang w:eastAsia="ar-SA"/>
    </w:rPr>
  </w:style>
  <w:style w:type="character" w:customStyle="1" w:styleId="35">
    <w:name w:val="Основной текст с отступом 3 Знак"/>
    <w:link w:val="36"/>
    <w:semiHidden/>
    <w:locked/>
    <w:rsid w:val="0057582C"/>
    <w:rPr>
      <w:sz w:val="24"/>
      <w:szCs w:val="24"/>
    </w:rPr>
  </w:style>
  <w:style w:type="paragraph" w:styleId="36">
    <w:name w:val="Body Text Indent 3"/>
    <w:basedOn w:val="a"/>
    <w:link w:val="35"/>
    <w:semiHidden/>
    <w:unhideWhenUsed/>
    <w:rsid w:val="0057582C"/>
    <w:pPr>
      <w:spacing w:after="120"/>
      <w:ind w:left="283"/>
    </w:pPr>
    <w:rPr>
      <w:sz w:val="24"/>
      <w:szCs w:val="24"/>
    </w:rPr>
  </w:style>
  <w:style w:type="character" w:customStyle="1" w:styleId="af">
    <w:name w:val="Схема документа Знак"/>
    <w:link w:val="af0"/>
    <w:semiHidden/>
    <w:locked/>
    <w:rsid w:val="0057582C"/>
    <w:rPr>
      <w:rFonts w:ascii="Tahoma" w:hAnsi="Tahoma" w:cs="Tahoma"/>
      <w:sz w:val="16"/>
      <w:szCs w:val="16"/>
    </w:rPr>
  </w:style>
  <w:style w:type="paragraph" w:styleId="af0">
    <w:name w:val="Document Map"/>
    <w:basedOn w:val="a"/>
    <w:link w:val="af"/>
    <w:semiHidden/>
    <w:unhideWhenUsed/>
    <w:rsid w:val="0057582C"/>
    <w:rPr>
      <w:rFonts w:ascii="Tahoma" w:hAnsi="Tahoma" w:cs="Tahoma"/>
      <w:sz w:val="16"/>
      <w:szCs w:val="16"/>
    </w:rPr>
  </w:style>
  <w:style w:type="character" w:customStyle="1" w:styleId="13">
    <w:name w:val="Текст примечания Знак1"/>
    <w:basedOn w:val="a0"/>
    <w:semiHidden/>
    <w:rsid w:val="0057582C"/>
  </w:style>
  <w:style w:type="character" w:customStyle="1" w:styleId="af1">
    <w:name w:val="Тема примечания Знак"/>
    <w:link w:val="af2"/>
    <w:semiHidden/>
    <w:locked/>
    <w:rsid w:val="0057582C"/>
    <w:rPr>
      <w:b/>
      <w:bCs/>
    </w:rPr>
  </w:style>
  <w:style w:type="paragraph" w:styleId="af2">
    <w:name w:val="annotation subject"/>
    <w:basedOn w:val="a6"/>
    <w:next w:val="a6"/>
    <w:link w:val="af1"/>
    <w:semiHidden/>
    <w:unhideWhenUsed/>
    <w:rsid w:val="0057582C"/>
    <w:rPr>
      <w:b/>
      <w:bCs/>
    </w:rPr>
  </w:style>
  <w:style w:type="character" w:customStyle="1" w:styleId="14">
    <w:name w:val="Текст выноски Знак1"/>
    <w:link w:val="af3"/>
    <w:semiHidden/>
    <w:locked/>
    <w:rsid w:val="0057582C"/>
    <w:rPr>
      <w:rFonts w:ascii="Tahoma" w:hAnsi="Tahoma" w:cs="Tahoma"/>
      <w:sz w:val="16"/>
      <w:szCs w:val="16"/>
    </w:rPr>
  </w:style>
  <w:style w:type="paragraph" w:styleId="af3">
    <w:name w:val="Balloon Text"/>
    <w:basedOn w:val="a"/>
    <w:link w:val="14"/>
    <w:semiHidden/>
    <w:unhideWhenUsed/>
    <w:rsid w:val="0057582C"/>
    <w:rPr>
      <w:rFonts w:ascii="Tahoma" w:hAnsi="Tahoma" w:cs="Tahoma"/>
      <w:sz w:val="16"/>
      <w:szCs w:val="16"/>
    </w:rPr>
  </w:style>
  <w:style w:type="character" w:customStyle="1" w:styleId="15">
    <w:name w:val="Стиль1 Знак Знак"/>
    <w:link w:val="16"/>
    <w:locked/>
    <w:rsid w:val="0057582C"/>
    <w:rPr>
      <w:rFonts w:ascii="Arial" w:hAnsi="Arial" w:cs="Arial"/>
      <w:b/>
      <w:bCs/>
      <w:noProof/>
      <w:color w:val="202020"/>
      <w:sz w:val="30"/>
      <w:szCs w:val="30"/>
      <w:shd w:val="clear" w:color="auto" w:fill="FFFFFF"/>
    </w:rPr>
  </w:style>
  <w:style w:type="paragraph" w:customStyle="1" w:styleId="16">
    <w:name w:val="Стиль1 Знак"/>
    <w:basedOn w:val="32"/>
    <w:link w:val="15"/>
    <w:qFormat/>
    <w:rsid w:val="0057582C"/>
    <w:pPr>
      <w:shd w:val="clear" w:color="auto" w:fill="FFFFFF"/>
      <w:tabs>
        <w:tab w:val="right" w:leader="dot" w:pos="9627"/>
      </w:tabs>
      <w:jc w:val="center"/>
    </w:pPr>
    <w:rPr>
      <w:b/>
      <w:bCs/>
      <w:color w:val="202020"/>
      <w:sz w:val="30"/>
      <w:szCs w:val="30"/>
    </w:rPr>
  </w:style>
  <w:style w:type="paragraph" w:customStyle="1" w:styleId="4120">
    <w:name w:val="Стиль Заголовок 4 + 12 пт не полужирный Черный разреженный на  0..."/>
    <w:basedOn w:val="4"/>
    <w:next w:val="27"/>
    <w:uiPriority w:val="99"/>
    <w:qFormat/>
    <w:rsid w:val="0057582C"/>
    <w:pPr>
      <w:keepLines/>
      <w:spacing w:before="200" w:after="0"/>
    </w:pPr>
    <w:rPr>
      <w:rFonts w:ascii="Cambria" w:hAnsi="Cambria"/>
      <w:b w:val="0"/>
      <w:bCs w:val="0"/>
      <w:i/>
      <w:iCs/>
      <w:color w:val="000000"/>
      <w:spacing w:val="9"/>
      <w:sz w:val="24"/>
      <w:szCs w:val="20"/>
    </w:rPr>
  </w:style>
  <w:style w:type="paragraph" w:styleId="27">
    <w:name w:val="List 2"/>
    <w:basedOn w:val="a"/>
    <w:uiPriority w:val="99"/>
    <w:semiHidden/>
    <w:unhideWhenUsed/>
    <w:rsid w:val="0057582C"/>
    <w:pPr>
      <w:ind w:left="566" w:hanging="283"/>
      <w:contextualSpacing/>
    </w:pPr>
  </w:style>
  <w:style w:type="paragraph" w:customStyle="1" w:styleId="Normal1">
    <w:name w:val="Normal1"/>
    <w:uiPriority w:val="34"/>
    <w:semiHidden/>
    <w:qFormat/>
    <w:rsid w:val="0057582C"/>
    <w:pPr>
      <w:snapToGrid w:val="0"/>
    </w:pPr>
  </w:style>
  <w:style w:type="paragraph" w:customStyle="1" w:styleId="WW-">
    <w:name w:val="WW-Обычный (веб)"/>
    <w:basedOn w:val="a"/>
    <w:uiPriority w:val="34"/>
    <w:semiHidden/>
    <w:qFormat/>
    <w:rsid w:val="0057582C"/>
    <w:pPr>
      <w:widowControl/>
      <w:suppressAutoHyphens/>
      <w:autoSpaceDE/>
      <w:autoSpaceDN/>
      <w:adjustRightInd/>
    </w:pPr>
    <w:rPr>
      <w:rFonts w:ascii="Tahoma" w:hAnsi="Tahoma" w:cs="Tahoma"/>
      <w:lang w:eastAsia="ar-SA"/>
    </w:rPr>
  </w:style>
  <w:style w:type="character" w:customStyle="1" w:styleId="af4">
    <w:name w:val="Без интервала Знак Знак"/>
    <w:link w:val="af5"/>
    <w:uiPriority w:val="1"/>
    <w:locked/>
    <w:rsid w:val="0057582C"/>
    <w:rPr>
      <w:rFonts w:ascii="Calibri" w:hAnsi="Calibri"/>
      <w:sz w:val="22"/>
      <w:szCs w:val="22"/>
      <w:lang w:val="ru-RU" w:eastAsia="en-US" w:bidi="ar-SA"/>
    </w:rPr>
  </w:style>
  <w:style w:type="paragraph" w:customStyle="1" w:styleId="af5">
    <w:name w:val="Без интервала Знак"/>
    <w:link w:val="af4"/>
    <w:uiPriority w:val="1"/>
    <w:qFormat/>
    <w:rsid w:val="0057582C"/>
    <w:rPr>
      <w:rFonts w:ascii="Calibri" w:hAnsi="Calibri"/>
      <w:sz w:val="22"/>
      <w:szCs w:val="22"/>
      <w:lang w:eastAsia="en-US"/>
    </w:rPr>
  </w:style>
  <w:style w:type="paragraph" w:customStyle="1" w:styleId="msonormalcxspmiddlecxsplastcxsplast">
    <w:name w:val="msonormalcxspmiddlecxsplastcxsplast"/>
    <w:basedOn w:val="a"/>
    <w:uiPriority w:val="99"/>
    <w:qFormat/>
    <w:rsid w:val="0057582C"/>
    <w:pPr>
      <w:widowControl/>
      <w:autoSpaceDE/>
      <w:autoSpaceDN/>
      <w:adjustRightInd/>
      <w:spacing w:before="100" w:beforeAutospacing="1" w:after="100" w:afterAutospacing="1"/>
    </w:pPr>
    <w:rPr>
      <w:sz w:val="24"/>
      <w:szCs w:val="24"/>
    </w:rPr>
  </w:style>
  <w:style w:type="paragraph" w:customStyle="1" w:styleId="Program11">
    <w:name w:val="Program11"/>
    <w:basedOn w:val="a"/>
    <w:uiPriority w:val="34"/>
    <w:qFormat/>
    <w:rsid w:val="0057582C"/>
    <w:pPr>
      <w:widowControl/>
      <w:autoSpaceDE/>
      <w:autoSpaceDN/>
      <w:adjustRightInd/>
      <w:spacing w:line="240" w:lineRule="atLeast"/>
      <w:ind w:left="567"/>
    </w:pPr>
    <w:rPr>
      <w:rFonts w:ascii="NTHelvetica/Cyrillic" w:hAnsi="NTHelvetica/Cyrillic"/>
      <w:sz w:val="24"/>
    </w:rPr>
  </w:style>
  <w:style w:type="paragraph" w:customStyle="1" w:styleId="17">
    <w:name w:val="Обычный1"/>
    <w:basedOn w:val="a"/>
    <w:uiPriority w:val="34"/>
    <w:qFormat/>
    <w:rsid w:val="0057582C"/>
    <w:pPr>
      <w:widowControl/>
      <w:autoSpaceDE/>
      <w:autoSpaceDN/>
      <w:adjustRightInd/>
      <w:snapToGrid w:val="0"/>
    </w:pPr>
  </w:style>
  <w:style w:type="paragraph" w:customStyle="1" w:styleId="Program">
    <w:name w:val="Program"/>
    <w:basedOn w:val="a"/>
    <w:uiPriority w:val="34"/>
    <w:qFormat/>
    <w:rsid w:val="0057582C"/>
    <w:pPr>
      <w:widowControl/>
      <w:autoSpaceDE/>
      <w:autoSpaceDN/>
      <w:adjustRightInd/>
      <w:spacing w:line="240" w:lineRule="atLeast"/>
      <w:ind w:left="567"/>
    </w:pPr>
    <w:rPr>
      <w:rFonts w:ascii="NTHelvetica/Cyrillic" w:hAnsi="NTHelvetica/Cyrillic"/>
      <w:sz w:val="24"/>
    </w:rPr>
  </w:style>
  <w:style w:type="paragraph" w:customStyle="1" w:styleId="28">
    <w:name w:val="Стиль2"/>
    <w:basedOn w:val="a"/>
    <w:next w:val="4"/>
    <w:uiPriority w:val="34"/>
    <w:qFormat/>
    <w:rsid w:val="0057582C"/>
    <w:pPr>
      <w:widowControl/>
      <w:autoSpaceDE/>
      <w:autoSpaceDN/>
      <w:adjustRightInd/>
      <w:ind w:firstLine="900"/>
      <w:outlineLvl w:val="0"/>
    </w:pPr>
    <w:rPr>
      <w:b/>
      <w:sz w:val="24"/>
      <w:szCs w:val="24"/>
    </w:rPr>
  </w:style>
  <w:style w:type="character" w:customStyle="1" w:styleId="Normal11">
    <w:name w:val="Normal1 Знак Знак Знак1 Знак"/>
    <w:link w:val="Normal110"/>
    <w:semiHidden/>
    <w:locked/>
    <w:rsid w:val="0057582C"/>
    <w:rPr>
      <w:lang w:val="ru-RU" w:eastAsia="ru-RU" w:bidi="ar-SA"/>
    </w:rPr>
  </w:style>
  <w:style w:type="paragraph" w:customStyle="1" w:styleId="Normal110">
    <w:name w:val="Normal1 Знак Знак Знак1"/>
    <w:link w:val="Normal11"/>
    <w:semiHidden/>
    <w:qFormat/>
    <w:rsid w:val="0057582C"/>
    <w:pPr>
      <w:snapToGrid w:val="0"/>
    </w:pPr>
  </w:style>
  <w:style w:type="paragraph" w:customStyle="1" w:styleId="29">
    <w:name w:val="Обычный2"/>
    <w:uiPriority w:val="34"/>
    <w:semiHidden/>
    <w:qFormat/>
    <w:rsid w:val="0057582C"/>
    <w:pPr>
      <w:snapToGrid w:val="0"/>
    </w:pPr>
  </w:style>
  <w:style w:type="paragraph" w:customStyle="1" w:styleId="Normal10">
    <w:name w:val="Normal1 Знак"/>
    <w:uiPriority w:val="34"/>
    <w:semiHidden/>
    <w:qFormat/>
    <w:rsid w:val="0057582C"/>
    <w:pPr>
      <w:suppressAutoHyphens/>
      <w:snapToGrid w:val="0"/>
    </w:pPr>
    <w:rPr>
      <w:lang w:eastAsia="ar-SA"/>
    </w:rPr>
  </w:style>
  <w:style w:type="paragraph" w:customStyle="1" w:styleId="18">
    <w:name w:val="Стиль1"/>
    <w:basedOn w:val="32"/>
    <w:uiPriority w:val="34"/>
    <w:qFormat/>
    <w:rsid w:val="0057582C"/>
    <w:pPr>
      <w:shd w:val="clear" w:color="auto" w:fill="FFFFFF"/>
      <w:tabs>
        <w:tab w:val="right" w:leader="dot" w:pos="9627"/>
      </w:tabs>
      <w:jc w:val="center"/>
    </w:pPr>
    <w:rPr>
      <w:b/>
      <w:bCs/>
      <w:color w:val="202020"/>
      <w:sz w:val="30"/>
      <w:szCs w:val="30"/>
    </w:rPr>
  </w:style>
  <w:style w:type="paragraph" w:customStyle="1" w:styleId="Normal12">
    <w:name w:val="Normal1 Знак Знак"/>
    <w:uiPriority w:val="34"/>
    <w:semiHidden/>
    <w:qFormat/>
    <w:rsid w:val="0057582C"/>
    <w:pPr>
      <w:snapToGrid w:val="0"/>
    </w:pPr>
    <w:rPr>
      <w:sz w:val="24"/>
      <w:szCs w:val="24"/>
    </w:rPr>
  </w:style>
  <w:style w:type="character" w:customStyle="1" w:styleId="19">
    <w:name w:val="Верхний колонтитул Знак1"/>
    <w:basedOn w:val="a0"/>
    <w:uiPriority w:val="99"/>
    <w:semiHidden/>
    <w:rsid w:val="0057582C"/>
  </w:style>
  <w:style w:type="character" w:customStyle="1" w:styleId="1a">
    <w:name w:val="Нижний колонтитул Знак1"/>
    <w:basedOn w:val="a0"/>
    <w:uiPriority w:val="99"/>
    <w:semiHidden/>
    <w:rsid w:val="0057582C"/>
  </w:style>
  <w:style w:type="character" w:customStyle="1" w:styleId="1b">
    <w:name w:val="Схема документа Знак1"/>
    <w:semiHidden/>
    <w:rsid w:val="0057582C"/>
    <w:rPr>
      <w:rFonts w:ascii="Tahoma" w:hAnsi="Tahoma" w:cs="Tahoma"/>
      <w:sz w:val="16"/>
      <w:szCs w:val="16"/>
    </w:rPr>
  </w:style>
  <w:style w:type="character" w:customStyle="1" w:styleId="af6">
    <w:name w:val="Текст выноски Знак"/>
    <w:semiHidden/>
    <w:rsid w:val="0057582C"/>
    <w:rPr>
      <w:rFonts w:ascii="Tahoma" w:hAnsi="Tahoma" w:cs="Tahoma"/>
      <w:sz w:val="16"/>
      <w:szCs w:val="16"/>
    </w:rPr>
  </w:style>
  <w:style w:type="character" w:customStyle="1" w:styleId="texample1">
    <w:name w:val="texample1"/>
    <w:rsid w:val="0057582C"/>
    <w:rPr>
      <w:rFonts w:ascii="Courier New" w:hAnsi="Courier New" w:cs="Courier New" w:hint="default"/>
      <w:color w:val="8B0000"/>
    </w:rPr>
  </w:style>
  <w:style w:type="character" w:customStyle="1" w:styleId="311">
    <w:name w:val="Заголовок 3 Знак1 Знак Знак1"/>
    <w:aliases w:val="Заголовок 3 Знак Знак Знак Знак1"/>
    <w:rsid w:val="0057582C"/>
    <w:rPr>
      <w:rFonts w:ascii="Arial Unicode MS" w:eastAsia="Arial Unicode MS" w:hAnsi="Arial Unicode MS" w:cs="Arial Unicode MS" w:hint="eastAsia"/>
      <w:b/>
      <w:bCs/>
      <w:sz w:val="28"/>
      <w:lang w:val="en-US" w:eastAsia="ru-RU" w:bidi="ar-SA"/>
    </w:rPr>
  </w:style>
  <w:style w:type="character" w:customStyle="1" w:styleId="310">
    <w:name w:val="Основной текст 3 Знак1"/>
    <w:semiHidden/>
    <w:rsid w:val="0057582C"/>
    <w:rPr>
      <w:sz w:val="16"/>
      <w:szCs w:val="16"/>
    </w:rPr>
  </w:style>
  <w:style w:type="character" w:customStyle="1" w:styleId="copycode">
    <w:name w:val="copycode"/>
    <w:basedOn w:val="a0"/>
    <w:rsid w:val="0057582C"/>
  </w:style>
  <w:style w:type="character" w:customStyle="1" w:styleId="parameter">
    <w:name w:val="parameter"/>
    <w:basedOn w:val="a0"/>
    <w:rsid w:val="0057582C"/>
  </w:style>
  <w:style w:type="character" w:customStyle="1" w:styleId="3110">
    <w:name w:val="Стиль Заголовок 3 Знак1 Знак Знак1"/>
    <w:aliases w:val="Заголовок 3 Знак Знак Знак Знак1..."/>
    <w:rsid w:val="0057582C"/>
    <w:rPr>
      <w:rFonts w:ascii="Cambria" w:eastAsia="Times New Roman" w:hAnsi="Cambria" w:cs="Times New Roman" w:hint="default"/>
      <w:b/>
      <w:bCs w:val="0"/>
      <w:i/>
      <w:iCs/>
      <w:color w:val="4F81BD"/>
      <w:sz w:val="28"/>
      <w:szCs w:val="28"/>
    </w:rPr>
  </w:style>
  <w:style w:type="character" w:customStyle="1" w:styleId="1c">
    <w:name w:val="Тема примечания Знак1"/>
    <w:semiHidden/>
    <w:rsid w:val="0057582C"/>
    <w:rPr>
      <w:b/>
      <w:bCs/>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57582C"/>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57582C"/>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57582C"/>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57582C"/>
    <w:rPr>
      <w:rFonts w:ascii="Tahoma" w:hAnsi="Tahoma" w:cs="Tahoma" w:hint="default"/>
      <w:lang w:val="ru-RU" w:eastAsia="ru-RU" w:bidi="ar-SA"/>
    </w:rPr>
  </w:style>
  <w:style w:type="character" w:customStyle="1" w:styleId="NormalWeb13CharCharChCharCharCharCharCh">
    <w:name w:val="Normal (Web)13 Char Char Ch Char Char Char Char Ch"/>
    <w:rsid w:val="0057582C"/>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57582C"/>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57582C"/>
    <w:rPr>
      <w:b/>
      <w:bCs w:val="0"/>
      <w:sz w:val="32"/>
      <w:lang w:val="ru-RU" w:eastAsia="ru-RU" w:bidi="ar-SA"/>
    </w:rPr>
  </w:style>
  <w:style w:type="character" w:customStyle="1" w:styleId="Heading3CharCharCharCharChar">
    <w:name w:val="Heading 3 Char Char Char Char Char"/>
    <w:rsid w:val="0057582C"/>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57582C"/>
    <w:rPr>
      <w:rFonts w:ascii="Tahoma" w:hAnsi="Tahoma" w:cs="Tahoma" w:hint="default"/>
      <w:lang w:val="ru-RU" w:eastAsia="ru-RU" w:bidi="ar-SA"/>
    </w:rPr>
  </w:style>
  <w:style w:type="character" w:customStyle="1" w:styleId="Heading3CharChar1CharCharCha">
    <w:name w:val="Heading 3 Char Char1 Char Char Cha"/>
    <w:rsid w:val="0057582C"/>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57582C"/>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57582C"/>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57582C"/>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57582C"/>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57582C"/>
    <w:rPr>
      <w:rFonts w:ascii="Tahoma" w:hAnsi="Tahoma" w:cs="Tahoma" w:hint="default"/>
      <w:lang w:val="ru-RU" w:eastAsia="ru-RU" w:bidi="ar-SA"/>
    </w:rPr>
  </w:style>
  <w:style w:type="character" w:customStyle="1" w:styleId="NormalWeb13CharCharChCharCharChar">
    <w:name w:val="Normal (Web)13 Char Char Ch Char Char Char"/>
    <w:rsid w:val="0057582C"/>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57582C"/>
    <w:rPr>
      <w:rFonts w:ascii="Arial Unicode MS" w:eastAsia="Arial Unicode MS" w:hAnsi="Arial Unicode MS" w:cs="Arial Unicode MS" w:hint="eastAsia"/>
      <w:b/>
      <w:bCs/>
      <w:sz w:val="28"/>
      <w:lang w:val="en-US" w:eastAsia="ru-RU" w:bidi="ar-SA"/>
    </w:rPr>
  </w:style>
  <w:style w:type="character" w:customStyle="1" w:styleId="af7">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57582C"/>
    <w:rPr>
      <w:sz w:val="24"/>
      <w:szCs w:val="24"/>
      <w:lang w:val="ru-RU"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57582C"/>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57582C"/>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57582C"/>
    <w:rPr>
      <w:rFonts w:ascii="Tahoma" w:hAnsi="Tahoma" w:cs="Tahoma" w:hint="default"/>
      <w:lang w:val="ru-RU" w:eastAsia="ru-RU" w:bidi="ar-SA"/>
    </w:rPr>
  </w:style>
  <w:style w:type="character" w:customStyle="1" w:styleId="Normal13">
    <w:name w:val="Normal1 Знак Знак Знак"/>
    <w:rsid w:val="0057582C"/>
    <w:rPr>
      <w:sz w:val="24"/>
      <w:szCs w:val="24"/>
      <w:lang w:val="ru-RU" w:eastAsia="ru-RU" w:bidi="ar-SA"/>
    </w:rPr>
  </w:style>
  <w:style w:type="character" w:customStyle="1" w:styleId="110">
    <w:name w:val="Заголовок 1 Знак1 Знак Знак Знак Знак Знак"/>
    <w:aliases w:val="Заголовок 1 Знак Знак Знак Знак Знак Знак Знак"/>
    <w:rsid w:val="0057582C"/>
    <w:rPr>
      <w:b/>
      <w:bCs w:val="0"/>
      <w:sz w:val="32"/>
      <w:lang w:val="ru-RU" w:eastAsia="ru-RU" w:bidi="ar-SA"/>
    </w:rPr>
  </w:style>
  <w:style w:type="character" w:customStyle="1" w:styleId="1d">
    <w:name w:val="Знак1"/>
    <w:rsid w:val="0057582C"/>
    <w:rPr>
      <w:rFonts w:ascii="Arial" w:hAnsi="Arial" w:cs="Arial" w:hint="default"/>
      <w:b/>
      <w:bCs/>
      <w:i/>
      <w:iCs/>
      <w:sz w:val="28"/>
      <w:szCs w:val="28"/>
      <w:lang w:val="ru-RU" w:eastAsia="ru-RU" w:bidi="ar-SA"/>
    </w:rPr>
  </w:style>
  <w:style w:type="character" w:customStyle="1" w:styleId="111">
    <w:name w:val="Знак1 Знак1"/>
    <w:rsid w:val="0057582C"/>
    <w:rPr>
      <w:rFonts w:ascii="Arial" w:hAnsi="Arial" w:cs="Arial" w:hint="default"/>
      <w:b/>
      <w:bCs/>
      <w:i/>
      <w:iCs/>
      <w:sz w:val="28"/>
      <w:szCs w:val="28"/>
      <w:lang w:val="ru-RU" w:eastAsia="ru-RU" w:bidi="ar-SA"/>
    </w:rPr>
  </w:style>
  <w:style w:type="character" w:customStyle="1" w:styleId="3111">
    <w:name w:val="Заголовок 3 Знак1 Знак Знак1 Знак"/>
    <w:aliases w:val="Заголовок 3 Знак Знак Знак Знак1 Знак"/>
    <w:rsid w:val="0057582C"/>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57582C"/>
    <w:rPr>
      <w:rFonts w:ascii="Arial Unicode MS" w:eastAsia="Arial Unicode MS" w:hAnsi="Arial Unicode MS" w:cs="Arial Unicode MS" w:hint="eastAsia"/>
      <w:b/>
      <w:bCs/>
      <w:sz w:val="28"/>
      <w:lang w:val="en-US" w:eastAsia="ru-RU" w:bidi="ar-SA"/>
    </w:rPr>
  </w:style>
  <w:style w:type="character" w:customStyle="1" w:styleId="1e">
    <w:name w:val="Обычный (веб) Знак Знак Знак1 Знак Знак"/>
    <w:rsid w:val="0057582C"/>
    <w:rPr>
      <w:sz w:val="24"/>
      <w:szCs w:val="24"/>
      <w:lang w:val="ru-RU" w:eastAsia="ru-RU" w:bidi="ar-SA"/>
    </w:rPr>
  </w:style>
  <w:style w:type="character" w:customStyle="1" w:styleId="1f">
    <w:name w:val="Обычный (веб) Знак Знак1 Знак Знак Знак Знак Знак Знак"/>
    <w:rsid w:val="0057582C"/>
    <w:rPr>
      <w:sz w:val="24"/>
      <w:szCs w:val="24"/>
      <w:lang w:val="ru-RU" w:eastAsia="ru-RU" w:bidi="ar-SA"/>
    </w:rPr>
  </w:style>
  <w:style w:type="character" w:customStyle="1" w:styleId="af8">
    <w:name w:val="Обычный (веб) Знак Знак Знак Знак Знак Знак Знак"/>
    <w:rsid w:val="0057582C"/>
    <w:rPr>
      <w:sz w:val="24"/>
      <w:szCs w:val="24"/>
      <w:lang w:val="ru-RU" w:eastAsia="ru-RU" w:bidi="ar-SA"/>
    </w:rPr>
  </w:style>
  <w:style w:type="character" w:customStyle="1" w:styleId="1f0">
    <w:name w:val="Обычный (веб) Знак1 Знак Знак Знак Знак Знак Знак"/>
    <w:rsid w:val="0057582C"/>
    <w:rPr>
      <w:sz w:val="24"/>
      <w:szCs w:val="24"/>
      <w:lang w:val="ru-RU" w:eastAsia="ru-RU" w:bidi="ar-SA"/>
    </w:rPr>
  </w:style>
  <w:style w:type="character" w:customStyle="1" w:styleId="1f1">
    <w:name w:val="Обычный (веб) Знак Знак Знак Знак Знак Знак Знак1"/>
    <w:rsid w:val="0057582C"/>
    <w:rPr>
      <w:sz w:val="24"/>
      <w:szCs w:val="24"/>
      <w:lang w:val="ru-RU" w:eastAsia="ru-RU" w:bidi="ar-SA"/>
    </w:rPr>
  </w:style>
  <w:style w:type="character" w:customStyle="1" w:styleId="2a">
    <w:name w:val="Обычный (веб) Знак Знак Знак Знак Знак Знак Знак2"/>
    <w:rsid w:val="0057582C"/>
    <w:rPr>
      <w:sz w:val="24"/>
      <w:szCs w:val="24"/>
      <w:lang w:val="ru-RU" w:eastAsia="ru-RU" w:bidi="ar-SA"/>
    </w:rPr>
  </w:style>
  <w:style w:type="character" w:customStyle="1" w:styleId="af9">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57582C"/>
    <w:rPr>
      <w:sz w:val="24"/>
      <w:szCs w:val="24"/>
      <w:lang w:val="ru-RU" w:eastAsia="ru-RU" w:bidi="ar-SA"/>
    </w:rPr>
  </w:style>
  <w:style w:type="character" w:customStyle="1" w:styleId="112">
    <w:name w:val="Обычный (веб) Знак1 Знак1 Знак Знак Знак Знак Знак"/>
    <w:rsid w:val="0057582C"/>
    <w:rPr>
      <w:sz w:val="24"/>
      <w:szCs w:val="24"/>
      <w:lang w:val="ru-RU" w:eastAsia="ru-RU" w:bidi="ar-SA"/>
    </w:rPr>
  </w:style>
  <w:style w:type="character" w:customStyle="1" w:styleId="2b">
    <w:name w:val="Обычный (веб) Знак2 Знак Знак Знак Знак Знак Знак"/>
    <w:rsid w:val="0057582C"/>
    <w:rPr>
      <w:sz w:val="24"/>
      <w:szCs w:val="24"/>
      <w:lang w:val="ru-RU" w:eastAsia="ru-RU" w:bidi="ar-SA"/>
    </w:rPr>
  </w:style>
  <w:style w:type="character" w:customStyle="1" w:styleId="1f2">
    <w:name w:val="Знак Знак Знак1 Знак Знак"/>
    <w:rsid w:val="0057582C"/>
    <w:rPr>
      <w:sz w:val="24"/>
      <w:szCs w:val="24"/>
      <w:lang w:val="ru-RU"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57582C"/>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57582C"/>
    <w:rPr>
      <w:rFonts w:ascii="Arial Unicode MS" w:eastAsia="Arial Unicode MS" w:hAnsi="Arial Unicode MS" w:cs="Arial Unicode MS" w:hint="eastAsia"/>
      <w:b/>
      <w:bCs/>
      <w:sz w:val="28"/>
      <w:lang w:val="en-US" w:eastAsia="ru-RU" w:bidi="ar-SA"/>
    </w:rPr>
  </w:style>
  <w:style w:type="character" w:customStyle="1" w:styleId="WW8Num1z0">
    <w:name w:val="WW8Num1z0"/>
    <w:rsid w:val="0057582C"/>
    <w:rPr>
      <w:b/>
      <w:bCs w:val="0"/>
    </w:rPr>
  </w:style>
  <w:style w:type="character" w:customStyle="1" w:styleId="WW8Num4z0">
    <w:name w:val="WW8Num4z0"/>
    <w:rsid w:val="0057582C"/>
    <w:rPr>
      <w:b/>
      <w:bCs w:val="0"/>
    </w:rPr>
  </w:style>
  <w:style w:type="character" w:customStyle="1" w:styleId="WW8Num7z0">
    <w:name w:val="WW8Num7z0"/>
    <w:rsid w:val="0057582C"/>
    <w:rPr>
      <w:b/>
      <w:bCs w:val="0"/>
    </w:rPr>
  </w:style>
  <w:style w:type="character" w:customStyle="1" w:styleId="WW8Num8z0">
    <w:name w:val="WW8Num8z0"/>
    <w:rsid w:val="0057582C"/>
    <w:rPr>
      <w:b/>
      <w:bCs w:val="0"/>
    </w:rPr>
  </w:style>
  <w:style w:type="character" w:customStyle="1" w:styleId="WW8Num9z0">
    <w:name w:val="WW8Num9z0"/>
    <w:rsid w:val="0057582C"/>
    <w:rPr>
      <w:b/>
      <w:bCs w:val="0"/>
    </w:rPr>
  </w:style>
  <w:style w:type="character" w:customStyle="1" w:styleId="WW8Num10z0">
    <w:name w:val="WW8Num10z0"/>
    <w:rsid w:val="0057582C"/>
    <w:rPr>
      <w:b/>
      <w:bCs w:val="0"/>
    </w:rPr>
  </w:style>
  <w:style w:type="character" w:customStyle="1" w:styleId="WW8Num15z0">
    <w:name w:val="WW8Num15z0"/>
    <w:rsid w:val="0057582C"/>
    <w:rPr>
      <w:b/>
      <w:bCs w:val="0"/>
    </w:rPr>
  </w:style>
  <w:style w:type="character" w:customStyle="1" w:styleId="WW8Num16z0">
    <w:name w:val="WW8Num16z0"/>
    <w:rsid w:val="0057582C"/>
    <w:rPr>
      <w:b/>
      <w:bCs w:val="0"/>
    </w:rPr>
  </w:style>
  <w:style w:type="character" w:customStyle="1" w:styleId="WW8Num17z0">
    <w:name w:val="WW8Num17z0"/>
    <w:rsid w:val="0057582C"/>
    <w:rPr>
      <w:b/>
      <w:bCs w:val="0"/>
    </w:rPr>
  </w:style>
  <w:style w:type="character" w:customStyle="1" w:styleId="WW8Num17z1">
    <w:name w:val="WW8Num17z1"/>
    <w:rsid w:val="0057582C"/>
    <w:rPr>
      <w:rFonts w:ascii="Symbol" w:hAnsi="Symbol" w:hint="default"/>
      <w:b/>
      <w:bCs w:val="0"/>
    </w:rPr>
  </w:style>
  <w:style w:type="character" w:customStyle="1" w:styleId="WW8Num19z0">
    <w:name w:val="WW8Num19z0"/>
    <w:rsid w:val="0057582C"/>
    <w:rPr>
      <w:b/>
      <w:bCs w:val="0"/>
    </w:rPr>
  </w:style>
  <w:style w:type="character" w:customStyle="1" w:styleId="WW8Num21z0">
    <w:name w:val="WW8Num21z0"/>
    <w:rsid w:val="0057582C"/>
    <w:rPr>
      <w:rFonts w:ascii="Symbol" w:hAnsi="Symbol" w:hint="default"/>
    </w:rPr>
  </w:style>
  <w:style w:type="character" w:customStyle="1" w:styleId="WW8Num21z1">
    <w:name w:val="WW8Num21z1"/>
    <w:rsid w:val="0057582C"/>
    <w:rPr>
      <w:rFonts w:ascii="Courier New" w:hAnsi="Courier New" w:cs="Courier New" w:hint="default"/>
    </w:rPr>
  </w:style>
  <w:style w:type="character" w:customStyle="1" w:styleId="WW8Num21z2">
    <w:name w:val="WW8Num21z2"/>
    <w:rsid w:val="0057582C"/>
    <w:rPr>
      <w:rFonts w:ascii="Wingdings" w:hAnsi="Wingdings" w:hint="default"/>
    </w:rPr>
  </w:style>
  <w:style w:type="character" w:customStyle="1" w:styleId="WW8Num22z0">
    <w:name w:val="WW8Num22z0"/>
    <w:rsid w:val="0057582C"/>
    <w:rPr>
      <w:rFonts w:ascii="Symbol" w:hAnsi="Symbol" w:hint="default"/>
      <w:sz w:val="20"/>
    </w:rPr>
  </w:style>
  <w:style w:type="character" w:customStyle="1" w:styleId="WW8Num22z1">
    <w:name w:val="WW8Num22z1"/>
    <w:rsid w:val="0057582C"/>
    <w:rPr>
      <w:rFonts w:ascii="Courier New" w:hAnsi="Courier New" w:cs="Courier New" w:hint="default"/>
      <w:sz w:val="20"/>
    </w:rPr>
  </w:style>
  <w:style w:type="character" w:customStyle="1" w:styleId="WW8Num22z2">
    <w:name w:val="WW8Num22z2"/>
    <w:rsid w:val="0057582C"/>
    <w:rPr>
      <w:rFonts w:ascii="Wingdings" w:hAnsi="Wingdings" w:hint="default"/>
      <w:sz w:val="20"/>
    </w:rPr>
  </w:style>
  <w:style w:type="character" w:customStyle="1" w:styleId="WW8Num23z0">
    <w:name w:val="WW8Num23z0"/>
    <w:rsid w:val="0057582C"/>
    <w:rPr>
      <w:b/>
      <w:bCs w:val="0"/>
    </w:rPr>
  </w:style>
  <w:style w:type="character" w:customStyle="1" w:styleId="WW8Num24z0">
    <w:name w:val="WW8Num24z0"/>
    <w:rsid w:val="0057582C"/>
    <w:rPr>
      <w:b/>
      <w:bCs w:val="0"/>
    </w:rPr>
  </w:style>
  <w:style w:type="character" w:customStyle="1" w:styleId="WW8Num25z0">
    <w:name w:val="WW8Num25z0"/>
    <w:rsid w:val="0057582C"/>
    <w:rPr>
      <w:rFonts w:ascii="Symbol" w:hAnsi="Symbol" w:hint="default"/>
    </w:rPr>
  </w:style>
  <w:style w:type="character" w:customStyle="1" w:styleId="WW8Num25z1">
    <w:name w:val="WW8Num25z1"/>
    <w:rsid w:val="0057582C"/>
    <w:rPr>
      <w:rFonts w:ascii="Courier New" w:hAnsi="Courier New" w:cs="Courier New" w:hint="default"/>
    </w:rPr>
  </w:style>
  <w:style w:type="character" w:customStyle="1" w:styleId="WW8Num25z2">
    <w:name w:val="WW8Num25z2"/>
    <w:rsid w:val="0057582C"/>
    <w:rPr>
      <w:rFonts w:ascii="Wingdings" w:hAnsi="Wingdings" w:hint="default"/>
    </w:rPr>
  </w:style>
  <w:style w:type="character" w:customStyle="1" w:styleId="WW8Num26z0">
    <w:name w:val="WW8Num26z0"/>
    <w:rsid w:val="0057582C"/>
    <w:rPr>
      <w:b/>
      <w:bCs w:val="0"/>
    </w:rPr>
  </w:style>
  <w:style w:type="character" w:customStyle="1" w:styleId="WW8Num27z0">
    <w:name w:val="WW8Num27z0"/>
    <w:rsid w:val="0057582C"/>
    <w:rPr>
      <w:b/>
      <w:bCs w:val="0"/>
    </w:rPr>
  </w:style>
  <w:style w:type="character" w:customStyle="1" w:styleId="WW8Num28z0">
    <w:name w:val="WW8Num28z0"/>
    <w:rsid w:val="0057582C"/>
    <w:rPr>
      <w:b/>
      <w:bCs w:val="0"/>
    </w:rPr>
  </w:style>
  <w:style w:type="character" w:customStyle="1" w:styleId="WW8Num32z0">
    <w:name w:val="WW8Num32z0"/>
    <w:rsid w:val="0057582C"/>
    <w:rPr>
      <w:b/>
      <w:bCs w:val="0"/>
    </w:rPr>
  </w:style>
  <w:style w:type="character" w:customStyle="1" w:styleId="WW8Num35z0">
    <w:name w:val="WW8Num35z0"/>
    <w:rsid w:val="0057582C"/>
    <w:rPr>
      <w:b/>
      <w:bCs w:val="0"/>
    </w:rPr>
  </w:style>
  <w:style w:type="character" w:customStyle="1" w:styleId="WW8Num36z0">
    <w:name w:val="WW8Num36z0"/>
    <w:rsid w:val="0057582C"/>
    <w:rPr>
      <w:b/>
      <w:bCs w:val="0"/>
    </w:rPr>
  </w:style>
  <w:style w:type="character" w:customStyle="1" w:styleId="WW8Num37z0">
    <w:name w:val="WW8Num37z0"/>
    <w:rsid w:val="0057582C"/>
    <w:rPr>
      <w:b/>
      <w:bCs w:val="0"/>
    </w:rPr>
  </w:style>
  <w:style w:type="character" w:customStyle="1" w:styleId="WW8Num39z0">
    <w:name w:val="WW8Num39z0"/>
    <w:rsid w:val="0057582C"/>
    <w:rPr>
      <w:b/>
      <w:bCs w:val="0"/>
    </w:rPr>
  </w:style>
  <w:style w:type="character" w:customStyle="1" w:styleId="WW8Num43z0">
    <w:name w:val="WW8Num43z0"/>
    <w:rsid w:val="0057582C"/>
    <w:rPr>
      <w:rFonts w:ascii="Symbol" w:hAnsi="Symbol" w:hint="default"/>
    </w:rPr>
  </w:style>
  <w:style w:type="character" w:customStyle="1" w:styleId="WW8Num43z1">
    <w:name w:val="WW8Num43z1"/>
    <w:rsid w:val="0057582C"/>
    <w:rPr>
      <w:rFonts w:ascii="Courier New" w:hAnsi="Courier New" w:cs="Courier New" w:hint="default"/>
    </w:rPr>
  </w:style>
  <w:style w:type="character" w:customStyle="1" w:styleId="WW8Num43z2">
    <w:name w:val="WW8Num43z2"/>
    <w:rsid w:val="0057582C"/>
    <w:rPr>
      <w:rFonts w:ascii="Wingdings" w:hAnsi="Wingdings" w:hint="default"/>
    </w:rPr>
  </w:style>
  <w:style w:type="character" w:customStyle="1" w:styleId="WW8Num44z0">
    <w:name w:val="WW8Num44z0"/>
    <w:rsid w:val="0057582C"/>
    <w:rPr>
      <w:rFonts w:ascii="Times New Roman" w:eastAsia="Times New Roman" w:hAnsi="Times New Roman" w:cs="Times New Roman" w:hint="default"/>
      <w:b/>
      <w:bCs w:val="0"/>
    </w:rPr>
  </w:style>
  <w:style w:type="character" w:customStyle="1" w:styleId="WW8Num44z2">
    <w:name w:val="WW8Num44z2"/>
    <w:rsid w:val="0057582C"/>
    <w:rPr>
      <w:b/>
      <w:bCs w:val="0"/>
    </w:rPr>
  </w:style>
  <w:style w:type="character" w:customStyle="1" w:styleId="WW8Num45z0">
    <w:name w:val="WW8Num45z0"/>
    <w:rsid w:val="0057582C"/>
    <w:rPr>
      <w:b/>
      <w:bCs w:val="0"/>
    </w:rPr>
  </w:style>
  <w:style w:type="character" w:customStyle="1" w:styleId="WW8Num46z0">
    <w:name w:val="WW8Num46z0"/>
    <w:rsid w:val="0057582C"/>
    <w:rPr>
      <w:b/>
      <w:bCs w:val="0"/>
    </w:rPr>
  </w:style>
  <w:style w:type="character" w:customStyle="1" w:styleId="WW8Num48z0">
    <w:name w:val="WW8Num48z0"/>
    <w:rsid w:val="0057582C"/>
    <w:rPr>
      <w:b/>
      <w:bCs w:val="0"/>
    </w:rPr>
  </w:style>
  <w:style w:type="character" w:customStyle="1" w:styleId="WW8Num52z0">
    <w:name w:val="WW8Num52z0"/>
    <w:rsid w:val="0057582C"/>
    <w:rPr>
      <w:rFonts w:ascii="Symbol" w:hAnsi="Symbol" w:hint="default"/>
    </w:rPr>
  </w:style>
  <w:style w:type="character" w:customStyle="1" w:styleId="WW8Num52z1">
    <w:name w:val="WW8Num52z1"/>
    <w:rsid w:val="0057582C"/>
    <w:rPr>
      <w:rFonts w:ascii="Courier New" w:hAnsi="Courier New" w:cs="Courier New" w:hint="default"/>
    </w:rPr>
  </w:style>
  <w:style w:type="character" w:customStyle="1" w:styleId="WW8Num52z2">
    <w:name w:val="WW8Num52z2"/>
    <w:rsid w:val="0057582C"/>
    <w:rPr>
      <w:rFonts w:ascii="Wingdings" w:hAnsi="Wingdings" w:hint="default"/>
    </w:rPr>
  </w:style>
  <w:style w:type="character" w:customStyle="1" w:styleId="WW8Num55z0">
    <w:name w:val="WW8Num55z0"/>
    <w:rsid w:val="0057582C"/>
    <w:rPr>
      <w:b/>
      <w:bCs w:val="0"/>
    </w:rPr>
  </w:style>
  <w:style w:type="character" w:customStyle="1" w:styleId="WW8Num63z0">
    <w:name w:val="WW8Num63z0"/>
    <w:rsid w:val="0057582C"/>
    <w:rPr>
      <w:b/>
      <w:bCs w:val="0"/>
    </w:rPr>
  </w:style>
  <w:style w:type="character" w:customStyle="1" w:styleId="WW8Num64z0">
    <w:name w:val="WW8Num64z0"/>
    <w:rsid w:val="0057582C"/>
    <w:rPr>
      <w:b/>
      <w:bCs w:val="0"/>
    </w:rPr>
  </w:style>
  <w:style w:type="character" w:customStyle="1" w:styleId="WW8Num66z0">
    <w:name w:val="WW8Num66z0"/>
    <w:rsid w:val="0057582C"/>
    <w:rPr>
      <w:b/>
      <w:bCs w:val="0"/>
    </w:rPr>
  </w:style>
  <w:style w:type="character" w:customStyle="1" w:styleId="WW8Num67z0">
    <w:name w:val="WW8Num67z0"/>
    <w:rsid w:val="0057582C"/>
    <w:rPr>
      <w:b/>
      <w:bCs w:val="0"/>
    </w:rPr>
  </w:style>
  <w:style w:type="character" w:customStyle="1" w:styleId="WW8Num68z0">
    <w:name w:val="WW8Num68z0"/>
    <w:rsid w:val="0057582C"/>
    <w:rPr>
      <w:b/>
      <w:bCs w:val="0"/>
    </w:rPr>
  </w:style>
  <w:style w:type="character" w:customStyle="1" w:styleId="WW8Num69z0">
    <w:name w:val="WW8Num69z0"/>
    <w:rsid w:val="0057582C"/>
    <w:rPr>
      <w:b/>
      <w:bCs w:val="0"/>
    </w:rPr>
  </w:style>
  <w:style w:type="character" w:customStyle="1" w:styleId="WW8Num70z0">
    <w:name w:val="WW8Num70z0"/>
    <w:rsid w:val="0057582C"/>
    <w:rPr>
      <w:b/>
      <w:bCs w:val="0"/>
    </w:rPr>
  </w:style>
  <w:style w:type="character" w:customStyle="1" w:styleId="WW8Num71z0">
    <w:name w:val="WW8Num71z0"/>
    <w:rsid w:val="0057582C"/>
    <w:rPr>
      <w:b/>
      <w:bCs w:val="0"/>
    </w:rPr>
  </w:style>
  <w:style w:type="character" w:customStyle="1" w:styleId="WW8Num74z0">
    <w:name w:val="WW8Num74z0"/>
    <w:rsid w:val="0057582C"/>
    <w:rPr>
      <w:b/>
      <w:bCs w:val="0"/>
    </w:rPr>
  </w:style>
  <w:style w:type="character" w:customStyle="1" w:styleId="WW8Num76z0">
    <w:name w:val="WW8Num76z0"/>
    <w:rsid w:val="0057582C"/>
    <w:rPr>
      <w:b/>
      <w:bCs w:val="0"/>
    </w:rPr>
  </w:style>
  <w:style w:type="character" w:customStyle="1" w:styleId="WW8Num76z1">
    <w:name w:val="WW8Num76z1"/>
    <w:rsid w:val="0057582C"/>
    <w:rPr>
      <w:rFonts w:ascii="Symbol" w:hAnsi="Symbol" w:hint="default"/>
      <w:b/>
      <w:bCs w:val="0"/>
    </w:rPr>
  </w:style>
  <w:style w:type="character" w:customStyle="1" w:styleId="WW8Num79z0">
    <w:name w:val="WW8Num79z0"/>
    <w:rsid w:val="0057582C"/>
    <w:rPr>
      <w:b/>
      <w:bCs w:val="0"/>
    </w:rPr>
  </w:style>
  <w:style w:type="character" w:customStyle="1" w:styleId="WW8Num80z0">
    <w:name w:val="WW8Num80z0"/>
    <w:rsid w:val="0057582C"/>
    <w:rPr>
      <w:b/>
      <w:bCs w:val="0"/>
    </w:rPr>
  </w:style>
  <w:style w:type="character" w:customStyle="1" w:styleId="WW8Num81z0">
    <w:name w:val="WW8Num81z0"/>
    <w:rsid w:val="0057582C"/>
    <w:rPr>
      <w:b/>
      <w:bCs w:val="0"/>
    </w:rPr>
  </w:style>
  <w:style w:type="character" w:customStyle="1" w:styleId="WW8Num83z0">
    <w:name w:val="WW8Num83z0"/>
    <w:rsid w:val="0057582C"/>
    <w:rPr>
      <w:b/>
      <w:bCs w:val="0"/>
    </w:rPr>
  </w:style>
  <w:style w:type="character" w:customStyle="1" w:styleId="WW8Num84z0">
    <w:name w:val="WW8Num84z0"/>
    <w:rsid w:val="0057582C"/>
    <w:rPr>
      <w:b/>
      <w:bCs w:val="0"/>
    </w:rPr>
  </w:style>
  <w:style w:type="character" w:customStyle="1" w:styleId="WW8Num85z0">
    <w:name w:val="WW8Num85z0"/>
    <w:rsid w:val="0057582C"/>
    <w:rPr>
      <w:b/>
      <w:bCs w:val="0"/>
    </w:rPr>
  </w:style>
  <w:style w:type="character" w:customStyle="1" w:styleId="WW8Num86z0">
    <w:name w:val="WW8Num86z0"/>
    <w:rsid w:val="0057582C"/>
    <w:rPr>
      <w:b/>
      <w:bCs w:val="0"/>
    </w:rPr>
  </w:style>
  <w:style w:type="character" w:customStyle="1" w:styleId="WW8Num90z0">
    <w:name w:val="WW8Num90z0"/>
    <w:rsid w:val="0057582C"/>
    <w:rPr>
      <w:b/>
      <w:bCs w:val="0"/>
    </w:rPr>
  </w:style>
  <w:style w:type="character" w:customStyle="1" w:styleId="WW8Num92z0">
    <w:name w:val="WW8Num92z0"/>
    <w:rsid w:val="0057582C"/>
    <w:rPr>
      <w:b/>
      <w:bCs w:val="0"/>
    </w:rPr>
  </w:style>
  <w:style w:type="character" w:customStyle="1" w:styleId="WW8Num93z0">
    <w:name w:val="WW8Num93z0"/>
    <w:rsid w:val="0057582C"/>
    <w:rPr>
      <w:b/>
      <w:bCs w:val="0"/>
    </w:rPr>
  </w:style>
  <w:style w:type="character" w:customStyle="1" w:styleId="WW8Num95z0">
    <w:name w:val="WW8Num95z0"/>
    <w:rsid w:val="0057582C"/>
    <w:rPr>
      <w:b/>
      <w:bCs w:val="0"/>
    </w:rPr>
  </w:style>
  <w:style w:type="character" w:customStyle="1" w:styleId="WW8Num96z0">
    <w:name w:val="WW8Num96z0"/>
    <w:rsid w:val="0057582C"/>
    <w:rPr>
      <w:b/>
      <w:bCs w:val="0"/>
    </w:rPr>
  </w:style>
  <w:style w:type="character" w:customStyle="1" w:styleId="WW8Num98z0">
    <w:name w:val="WW8Num98z0"/>
    <w:rsid w:val="0057582C"/>
    <w:rPr>
      <w:rFonts w:ascii="Symbol" w:hAnsi="Symbol" w:hint="default"/>
    </w:rPr>
  </w:style>
  <w:style w:type="character" w:customStyle="1" w:styleId="WW8Num98z1">
    <w:name w:val="WW8Num98z1"/>
    <w:rsid w:val="0057582C"/>
    <w:rPr>
      <w:rFonts w:ascii="Courier New" w:hAnsi="Courier New" w:cs="Courier New" w:hint="default"/>
    </w:rPr>
  </w:style>
  <w:style w:type="character" w:customStyle="1" w:styleId="WW8Num98z2">
    <w:name w:val="WW8Num98z2"/>
    <w:rsid w:val="0057582C"/>
    <w:rPr>
      <w:rFonts w:ascii="Wingdings" w:hAnsi="Wingdings" w:hint="default"/>
    </w:rPr>
  </w:style>
  <w:style w:type="character" w:customStyle="1" w:styleId="WW8Num100z0">
    <w:name w:val="WW8Num100z0"/>
    <w:rsid w:val="0057582C"/>
    <w:rPr>
      <w:b/>
      <w:bCs w:val="0"/>
    </w:rPr>
  </w:style>
  <w:style w:type="character" w:customStyle="1" w:styleId="WW8Num101z0">
    <w:name w:val="WW8Num101z0"/>
    <w:rsid w:val="0057582C"/>
    <w:rPr>
      <w:b/>
      <w:bCs w:val="0"/>
    </w:rPr>
  </w:style>
  <w:style w:type="character" w:customStyle="1" w:styleId="WW8Num102z0">
    <w:name w:val="WW8Num102z0"/>
    <w:rsid w:val="0057582C"/>
    <w:rPr>
      <w:rFonts w:ascii="Symbol" w:hAnsi="Symbol" w:hint="default"/>
    </w:rPr>
  </w:style>
  <w:style w:type="character" w:customStyle="1" w:styleId="WW8Num102z1">
    <w:name w:val="WW8Num102z1"/>
    <w:rsid w:val="0057582C"/>
    <w:rPr>
      <w:rFonts w:ascii="Courier New" w:hAnsi="Courier New" w:cs="Courier New" w:hint="default"/>
    </w:rPr>
  </w:style>
  <w:style w:type="character" w:customStyle="1" w:styleId="WW8Num102z2">
    <w:name w:val="WW8Num102z2"/>
    <w:rsid w:val="0057582C"/>
    <w:rPr>
      <w:rFonts w:ascii="Wingdings" w:hAnsi="Wingdings" w:hint="default"/>
    </w:rPr>
  </w:style>
  <w:style w:type="character" w:customStyle="1" w:styleId="WW8Num103z0">
    <w:name w:val="WW8Num103z0"/>
    <w:rsid w:val="0057582C"/>
    <w:rPr>
      <w:b/>
      <w:bCs w:val="0"/>
    </w:rPr>
  </w:style>
  <w:style w:type="character" w:customStyle="1" w:styleId="WW8Num103z1">
    <w:name w:val="WW8Num103z1"/>
    <w:rsid w:val="0057582C"/>
    <w:rPr>
      <w:rFonts w:ascii="Symbol" w:hAnsi="Symbol" w:hint="default"/>
    </w:rPr>
  </w:style>
  <w:style w:type="character" w:customStyle="1" w:styleId="WW8Num104z0">
    <w:name w:val="WW8Num104z0"/>
    <w:rsid w:val="0057582C"/>
    <w:rPr>
      <w:b/>
      <w:bCs w:val="0"/>
    </w:rPr>
  </w:style>
  <w:style w:type="character" w:customStyle="1" w:styleId="WW8Num106z0">
    <w:name w:val="WW8Num106z0"/>
    <w:rsid w:val="0057582C"/>
    <w:rPr>
      <w:b/>
      <w:bCs w:val="0"/>
    </w:rPr>
  </w:style>
  <w:style w:type="character" w:customStyle="1" w:styleId="WW8Num109z0">
    <w:name w:val="WW8Num109z0"/>
    <w:rsid w:val="0057582C"/>
    <w:rPr>
      <w:b/>
      <w:bCs w:val="0"/>
    </w:rPr>
  </w:style>
  <w:style w:type="character" w:customStyle="1" w:styleId="WW8Num110z0">
    <w:name w:val="WW8Num110z0"/>
    <w:rsid w:val="0057582C"/>
    <w:rPr>
      <w:rFonts w:ascii="Symbol" w:hAnsi="Symbol" w:hint="default"/>
    </w:rPr>
  </w:style>
  <w:style w:type="character" w:customStyle="1" w:styleId="WW8Num110z1">
    <w:name w:val="WW8Num110z1"/>
    <w:rsid w:val="0057582C"/>
    <w:rPr>
      <w:rFonts w:ascii="Courier New" w:hAnsi="Courier New" w:cs="Courier New" w:hint="default"/>
    </w:rPr>
  </w:style>
  <w:style w:type="character" w:customStyle="1" w:styleId="WW8Num110z2">
    <w:name w:val="WW8Num110z2"/>
    <w:rsid w:val="0057582C"/>
    <w:rPr>
      <w:rFonts w:ascii="Wingdings" w:hAnsi="Wingdings" w:hint="default"/>
    </w:rPr>
  </w:style>
  <w:style w:type="character" w:customStyle="1" w:styleId="WW8Num112z0">
    <w:name w:val="WW8Num112z0"/>
    <w:rsid w:val="0057582C"/>
    <w:rPr>
      <w:b/>
      <w:bCs w:val="0"/>
    </w:rPr>
  </w:style>
  <w:style w:type="character" w:customStyle="1" w:styleId="WW8Num113z0">
    <w:name w:val="WW8Num113z0"/>
    <w:rsid w:val="0057582C"/>
    <w:rPr>
      <w:b/>
      <w:bCs w:val="0"/>
    </w:rPr>
  </w:style>
  <w:style w:type="character" w:customStyle="1" w:styleId="WW8Num114z0">
    <w:name w:val="WW8Num114z0"/>
    <w:rsid w:val="0057582C"/>
    <w:rPr>
      <w:b/>
      <w:bCs w:val="0"/>
    </w:rPr>
  </w:style>
  <w:style w:type="character" w:customStyle="1" w:styleId="WW8Num114z1">
    <w:name w:val="WW8Num114z1"/>
    <w:rsid w:val="0057582C"/>
    <w:rPr>
      <w:rFonts w:ascii="Symbol" w:hAnsi="Symbol" w:hint="default"/>
      <w:b/>
      <w:bCs w:val="0"/>
    </w:rPr>
  </w:style>
  <w:style w:type="character" w:customStyle="1" w:styleId="WW8Num115z0">
    <w:name w:val="WW8Num115z0"/>
    <w:rsid w:val="0057582C"/>
    <w:rPr>
      <w:b/>
      <w:bCs w:val="0"/>
    </w:rPr>
  </w:style>
  <w:style w:type="character" w:customStyle="1" w:styleId="WW8Num116z0">
    <w:name w:val="WW8Num116z0"/>
    <w:rsid w:val="0057582C"/>
    <w:rPr>
      <w:b/>
      <w:bCs w:val="0"/>
    </w:rPr>
  </w:style>
  <w:style w:type="character" w:customStyle="1" w:styleId="WW8Num117z0">
    <w:name w:val="WW8Num117z0"/>
    <w:rsid w:val="0057582C"/>
    <w:rPr>
      <w:b/>
      <w:bCs w:val="0"/>
    </w:rPr>
  </w:style>
  <w:style w:type="character" w:customStyle="1" w:styleId="WW8Num120z0">
    <w:name w:val="WW8Num120z0"/>
    <w:rsid w:val="0057582C"/>
    <w:rPr>
      <w:b/>
      <w:bCs w:val="0"/>
    </w:rPr>
  </w:style>
  <w:style w:type="character" w:customStyle="1" w:styleId="WW8Num121z0">
    <w:name w:val="WW8Num121z0"/>
    <w:rsid w:val="0057582C"/>
    <w:rPr>
      <w:rFonts w:ascii="Symbol" w:hAnsi="Symbol" w:hint="default"/>
      <w:sz w:val="20"/>
    </w:rPr>
  </w:style>
  <w:style w:type="character" w:customStyle="1" w:styleId="WW8Num121z1">
    <w:name w:val="WW8Num121z1"/>
    <w:rsid w:val="0057582C"/>
    <w:rPr>
      <w:rFonts w:ascii="Courier New" w:hAnsi="Courier New" w:cs="Courier New" w:hint="default"/>
      <w:sz w:val="20"/>
    </w:rPr>
  </w:style>
  <w:style w:type="character" w:customStyle="1" w:styleId="WW8Num121z2">
    <w:name w:val="WW8Num121z2"/>
    <w:rsid w:val="0057582C"/>
    <w:rPr>
      <w:rFonts w:ascii="Wingdings" w:hAnsi="Wingdings" w:hint="default"/>
      <w:sz w:val="20"/>
    </w:rPr>
  </w:style>
  <w:style w:type="character" w:customStyle="1" w:styleId="WW8Num122z0">
    <w:name w:val="WW8Num122z0"/>
    <w:rsid w:val="0057582C"/>
    <w:rPr>
      <w:b/>
      <w:bCs w:val="0"/>
    </w:rPr>
  </w:style>
  <w:style w:type="character" w:customStyle="1" w:styleId="WW8Num124z0">
    <w:name w:val="WW8Num124z0"/>
    <w:rsid w:val="0057582C"/>
    <w:rPr>
      <w:rFonts w:ascii="Symbol" w:hAnsi="Symbol" w:hint="default"/>
    </w:rPr>
  </w:style>
  <w:style w:type="character" w:customStyle="1" w:styleId="WW8Num124z1">
    <w:name w:val="WW8Num124z1"/>
    <w:rsid w:val="0057582C"/>
    <w:rPr>
      <w:rFonts w:ascii="Courier New" w:hAnsi="Courier New" w:cs="Courier New" w:hint="default"/>
    </w:rPr>
  </w:style>
  <w:style w:type="character" w:customStyle="1" w:styleId="WW8Num124z2">
    <w:name w:val="WW8Num124z2"/>
    <w:rsid w:val="0057582C"/>
    <w:rPr>
      <w:rFonts w:ascii="Wingdings" w:hAnsi="Wingdings" w:hint="default"/>
    </w:rPr>
  </w:style>
  <w:style w:type="character" w:customStyle="1" w:styleId="WW8Num125z0">
    <w:name w:val="WW8Num125z0"/>
    <w:rsid w:val="0057582C"/>
    <w:rPr>
      <w:rFonts w:ascii="Symbol" w:hAnsi="Symbol" w:hint="default"/>
    </w:rPr>
  </w:style>
  <w:style w:type="character" w:customStyle="1" w:styleId="WW8Num125z1">
    <w:name w:val="WW8Num125z1"/>
    <w:rsid w:val="0057582C"/>
    <w:rPr>
      <w:rFonts w:ascii="Courier New" w:hAnsi="Courier New" w:cs="Courier New" w:hint="default"/>
    </w:rPr>
  </w:style>
  <w:style w:type="character" w:customStyle="1" w:styleId="WW8Num125z2">
    <w:name w:val="WW8Num125z2"/>
    <w:rsid w:val="0057582C"/>
    <w:rPr>
      <w:rFonts w:ascii="Wingdings" w:hAnsi="Wingdings" w:hint="default"/>
    </w:rPr>
  </w:style>
  <w:style w:type="character" w:customStyle="1" w:styleId="WW8Num126z0">
    <w:name w:val="WW8Num126z0"/>
    <w:rsid w:val="0057582C"/>
    <w:rPr>
      <w:b/>
      <w:bCs w:val="0"/>
    </w:rPr>
  </w:style>
  <w:style w:type="character" w:customStyle="1" w:styleId="WW8Num128z0">
    <w:name w:val="WW8Num128z0"/>
    <w:rsid w:val="0057582C"/>
    <w:rPr>
      <w:b/>
      <w:bCs w:val="0"/>
    </w:rPr>
  </w:style>
  <w:style w:type="character" w:customStyle="1" w:styleId="WW8Num129z0">
    <w:name w:val="WW8Num129z0"/>
    <w:rsid w:val="0057582C"/>
    <w:rPr>
      <w:b/>
      <w:bCs w:val="0"/>
    </w:rPr>
  </w:style>
  <w:style w:type="character" w:customStyle="1" w:styleId="WW8Num130z0">
    <w:name w:val="WW8Num130z0"/>
    <w:rsid w:val="0057582C"/>
    <w:rPr>
      <w:rFonts w:ascii="Symbol" w:hAnsi="Symbol" w:hint="default"/>
    </w:rPr>
  </w:style>
  <w:style w:type="character" w:customStyle="1" w:styleId="WW8Num130z1">
    <w:name w:val="WW8Num130z1"/>
    <w:rsid w:val="0057582C"/>
    <w:rPr>
      <w:rFonts w:ascii="Courier New" w:hAnsi="Courier New" w:cs="Courier New" w:hint="default"/>
    </w:rPr>
  </w:style>
  <w:style w:type="character" w:customStyle="1" w:styleId="WW8Num130z2">
    <w:name w:val="WW8Num130z2"/>
    <w:rsid w:val="0057582C"/>
    <w:rPr>
      <w:rFonts w:ascii="Wingdings" w:hAnsi="Wingdings" w:hint="default"/>
    </w:rPr>
  </w:style>
  <w:style w:type="character" w:customStyle="1" w:styleId="WW8Num131z0">
    <w:name w:val="WW8Num131z0"/>
    <w:rsid w:val="0057582C"/>
    <w:rPr>
      <w:b/>
      <w:bCs w:val="0"/>
    </w:rPr>
  </w:style>
  <w:style w:type="character" w:customStyle="1" w:styleId="WW8Num133z0">
    <w:name w:val="WW8Num133z0"/>
    <w:rsid w:val="0057582C"/>
    <w:rPr>
      <w:b/>
      <w:bCs w:val="0"/>
    </w:rPr>
  </w:style>
  <w:style w:type="character" w:customStyle="1" w:styleId="WW8Num133z1">
    <w:name w:val="WW8Num133z1"/>
    <w:rsid w:val="0057582C"/>
    <w:rPr>
      <w:rFonts w:ascii="Symbol" w:hAnsi="Symbol" w:hint="default"/>
      <w:b/>
      <w:bCs w:val="0"/>
    </w:rPr>
  </w:style>
  <w:style w:type="character" w:customStyle="1" w:styleId="WW8Num135z0">
    <w:name w:val="WW8Num135z0"/>
    <w:rsid w:val="0057582C"/>
    <w:rPr>
      <w:b/>
      <w:bCs w:val="0"/>
    </w:rPr>
  </w:style>
  <w:style w:type="character" w:customStyle="1" w:styleId="WW8Num136z0">
    <w:name w:val="WW8Num136z0"/>
    <w:rsid w:val="0057582C"/>
    <w:rPr>
      <w:rFonts w:ascii="Symbol" w:hAnsi="Symbol" w:hint="default"/>
    </w:rPr>
  </w:style>
  <w:style w:type="character" w:customStyle="1" w:styleId="WW8Num136z1">
    <w:name w:val="WW8Num136z1"/>
    <w:rsid w:val="0057582C"/>
    <w:rPr>
      <w:rFonts w:ascii="Courier New" w:hAnsi="Courier New" w:cs="Courier New" w:hint="default"/>
    </w:rPr>
  </w:style>
  <w:style w:type="character" w:customStyle="1" w:styleId="WW8Num136z2">
    <w:name w:val="WW8Num136z2"/>
    <w:rsid w:val="0057582C"/>
    <w:rPr>
      <w:rFonts w:ascii="Wingdings" w:hAnsi="Wingdings" w:hint="default"/>
    </w:rPr>
  </w:style>
  <w:style w:type="character" w:customStyle="1" w:styleId="WW8Num137z0">
    <w:name w:val="WW8Num137z0"/>
    <w:rsid w:val="0057582C"/>
    <w:rPr>
      <w:b/>
      <w:bCs w:val="0"/>
    </w:rPr>
  </w:style>
  <w:style w:type="character" w:customStyle="1" w:styleId="WW8Num138z0">
    <w:name w:val="WW8Num138z0"/>
    <w:rsid w:val="0057582C"/>
    <w:rPr>
      <w:b/>
      <w:bCs w:val="0"/>
    </w:rPr>
  </w:style>
  <w:style w:type="character" w:customStyle="1" w:styleId="WW8Num138z1">
    <w:name w:val="WW8Num138z1"/>
    <w:rsid w:val="0057582C"/>
    <w:rPr>
      <w:rFonts w:ascii="Symbol" w:hAnsi="Symbol" w:hint="default"/>
    </w:rPr>
  </w:style>
  <w:style w:type="character" w:customStyle="1" w:styleId="WW8Num140z0">
    <w:name w:val="WW8Num140z0"/>
    <w:rsid w:val="0057582C"/>
    <w:rPr>
      <w:b/>
      <w:bCs w:val="0"/>
    </w:rPr>
  </w:style>
  <w:style w:type="character" w:customStyle="1" w:styleId="WW8Num141z0">
    <w:name w:val="WW8Num141z0"/>
    <w:rsid w:val="0057582C"/>
    <w:rPr>
      <w:b/>
      <w:bCs w:val="0"/>
    </w:rPr>
  </w:style>
  <w:style w:type="character" w:customStyle="1" w:styleId="WW8Num144z0">
    <w:name w:val="WW8Num144z0"/>
    <w:rsid w:val="0057582C"/>
    <w:rPr>
      <w:rFonts w:ascii="Symbol" w:hAnsi="Symbol" w:hint="default"/>
    </w:rPr>
  </w:style>
  <w:style w:type="character" w:customStyle="1" w:styleId="WW8Num144z1">
    <w:name w:val="WW8Num144z1"/>
    <w:rsid w:val="0057582C"/>
    <w:rPr>
      <w:rFonts w:ascii="Courier New" w:hAnsi="Courier New" w:cs="Courier New" w:hint="default"/>
    </w:rPr>
  </w:style>
  <w:style w:type="character" w:customStyle="1" w:styleId="WW8Num144z2">
    <w:name w:val="WW8Num144z2"/>
    <w:rsid w:val="0057582C"/>
    <w:rPr>
      <w:rFonts w:ascii="Wingdings" w:hAnsi="Wingdings" w:hint="default"/>
    </w:rPr>
  </w:style>
  <w:style w:type="character" w:customStyle="1" w:styleId="WW8Num145z0">
    <w:name w:val="WW8Num145z0"/>
    <w:rsid w:val="0057582C"/>
    <w:rPr>
      <w:b/>
      <w:bCs w:val="0"/>
    </w:rPr>
  </w:style>
  <w:style w:type="character" w:customStyle="1" w:styleId="WW8Num145z1">
    <w:name w:val="WW8Num145z1"/>
    <w:rsid w:val="0057582C"/>
    <w:rPr>
      <w:rFonts w:ascii="Symbol" w:hAnsi="Symbol" w:hint="default"/>
      <w:b/>
      <w:bCs w:val="0"/>
    </w:rPr>
  </w:style>
  <w:style w:type="character" w:customStyle="1" w:styleId="WW8Num146z0">
    <w:name w:val="WW8Num146z0"/>
    <w:rsid w:val="0057582C"/>
    <w:rPr>
      <w:b/>
      <w:bCs w:val="0"/>
    </w:rPr>
  </w:style>
  <w:style w:type="character" w:customStyle="1" w:styleId="WW8Num149z0">
    <w:name w:val="WW8Num149z0"/>
    <w:rsid w:val="0057582C"/>
    <w:rPr>
      <w:b/>
      <w:bCs w:val="0"/>
    </w:rPr>
  </w:style>
  <w:style w:type="character" w:customStyle="1" w:styleId="WW8Num153z0">
    <w:name w:val="WW8Num153z0"/>
    <w:rsid w:val="0057582C"/>
    <w:rPr>
      <w:b/>
      <w:bCs w:val="0"/>
    </w:rPr>
  </w:style>
  <w:style w:type="character" w:customStyle="1" w:styleId="WW8Num154z0">
    <w:name w:val="WW8Num154z0"/>
    <w:rsid w:val="0057582C"/>
    <w:rPr>
      <w:b/>
      <w:bCs w:val="0"/>
    </w:rPr>
  </w:style>
  <w:style w:type="character" w:customStyle="1" w:styleId="WW8Num155z0">
    <w:name w:val="WW8Num155z0"/>
    <w:rsid w:val="0057582C"/>
    <w:rPr>
      <w:b/>
      <w:bCs w:val="0"/>
    </w:rPr>
  </w:style>
  <w:style w:type="character" w:customStyle="1" w:styleId="WW8Num155z1">
    <w:name w:val="WW8Num155z1"/>
    <w:rsid w:val="0057582C"/>
    <w:rPr>
      <w:rFonts w:ascii="Symbol" w:hAnsi="Symbol" w:hint="default"/>
    </w:rPr>
  </w:style>
  <w:style w:type="character" w:customStyle="1" w:styleId="WW8Num156z0">
    <w:name w:val="WW8Num156z0"/>
    <w:rsid w:val="0057582C"/>
    <w:rPr>
      <w:b/>
      <w:bCs w:val="0"/>
    </w:rPr>
  </w:style>
  <w:style w:type="character" w:customStyle="1" w:styleId="WW8Num159z0">
    <w:name w:val="WW8Num159z0"/>
    <w:rsid w:val="0057582C"/>
    <w:rPr>
      <w:b/>
      <w:bCs w:val="0"/>
    </w:rPr>
  </w:style>
  <w:style w:type="character" w:customStyle="1" w:styleId="WW8Num160z0">
    <w:name w:val="WW8Num160z0"/>
    <w:rsid w:val="0057582C"/>
    <w:rPr>
      <w:b/>
      <w:bCs w:val="0"/>
    </w:rPr>
  </w:style>
  <w:style w:type="character" w:customStyle="1" w:styleId="WW8Num161z0">
    <w:name w:val="WW8Num161z0"/>
    <w:rsid w:val="0057582C"/>
    <w:rPr>
      <w:rFonts w:ascii="Times New Roman" w:eastAsia="Times New Roman" w:hAnsi="Times New Roman" w:cs="Times New Roman" w:hint="default"/>
      <w:b/>
      <w:bCs w:val="0"/>
    </w:rPr>
  </w:style>
  <w:style w:type="character" w:customStyle="1" w:styleId="WW8Num163z0">
    <w:name w:val="WW8Num163z0"/>
    <w:rsid w:val="0057582C"/>
    <w:rPr>
      <w:rFonts w:ascii="Symbol" w:hAnsi="Symbol" w:hint="default"/>
    </w:rPr>
  </w:style>
  <w:style w:type="character" w:customStyle="1" w:styleId="WW8Num163z1">
    <w:name w:val="WW8Num163z1"/>
    <w:rsid w:val="0057582C"/>
    <w:rPr>
      <w:rFonts w:ascii="Courier New" w:hAnsi="Courier New" w:cs="Courier New" w:hint="default"/>
    </w:rPr>
  </w:style>
  <w:style w:type="character" w:customStyle="1" w:styleId="WW8Num163z2">
    <w:name w:val="WW8Num163z2"/>
    <w:rsid w:val="0057582C"/>
    <w:rPr>
      <w:rFonts w:ascii="Wingdings" w:hAnsi="Wingdings" w:hint="default"/>
    </w:rPr>
  </w:style>
  <w:style w:type="character" w:customStyle="1" w:styleId="WW8Num165z0">
    <w:name w:val="WW8Num165z0"/>
    <w:rsid w:val="0057582C"/>
    <w:rPr>
      <w:b/>
      <w:bCs w:val="0"/>
    </w:rPr>
  </w:style>
  <w:style w:type="character" w:customStyle="1" w:styleId="WW8Num169z0">
    <w:name w:val="WW8Num169z0"/>
    <w:rsid w:val="0057582C"/>
    <w:rPr>
      <w:rFonts w:ascii="Symbol" w:hAnsi="Symbol" w:hint="default"/>
    </w:rPr>
  </w:style>
  <w:style w:type="character" w:customStyle="1" w:styleId="WW8Num169z2">
    <w:name w:val="WW8Num169z2"/>
    <w:rsid w:val="0057582C"/>
    <w:rPr>
      <w:b/>
      <w:bCs w:val="0"/>
    </w:rPr>
  </w:style>
  <w:style w:type="character" w:customStyle="1" w:styleId="WW8Num170z0">
    <w:name w:val="WW8Num170z0"/>
    <w:rsid w:val="0057582C"/>
    <w:rPr>
      <w:rFonts w:ascii="Symbol" w:hAnsi="Symbol" w:hint="default"/>
    </w:rPr>
  </w:style>
  <w:style w:type="character" w:customStyle="1" w:styleId="WW8Num170z1">
    <w:name w:val="WW8Num170z1"/>
    <w:rsid w:val="0057582C"/>
    <w:rPr>
      <w:rFonts w:ascii="Courier New" w:hAnsi="Courier New" w:cs="Courier New" w:hint="default"/>
    </w:rPr>
  </w:style>
  <w:style w:type="character" w:customStyle="1" w:styleId="WW8Num170z2">
    <w:name w:val="WW8Num170z2"/>
    <w:rsid w:val="0057582C"/>
    <w:rPr>
      <w:rFonts w:ascii="Wingdings" w:hAnsi="Wingdings" w:hint="default"/>
    </w:rPr>
  </w:style>
  <w:style w:type="character" w:customStyle="1" w:styleId="WW8Num172z0">
    <w:name w:val="WW8Num172z0"/>
    <w:rsid w:val="0057582C"/>
    <w:rPr>
      <w:b/>
      <w:bCs w:val="0"/>
    </w:rPr>
  </w:style>
  <w:style w:type="character" w:customStyle="1" w:styleId="WW8Num174z0">
    <w:name w:val="WW8Num174z0"/>
    <w:rsid w:val="0057582C"/>
    <w:rPr>
      <w:rFonts w:ascii="Symbol" w:hAnsi="Symbol" w:hint="default"/>
      <w:b/>
      <w:bCs w:val="0"/>
    </w:rPr>
  </w:style>
  <w:style w:type="character" w:customStyle="1" w:styleId="WW8Num177z0">
    <w:name w:val="WW8Num177z0"/>
    <w:rsid w:val="0057582C"/>
    <w:rPr>
      <w:b/>
      <w:bCs w:val="0"/>
    </w:rPr>
  </w:style>
  <w:style w:type="character" w:customStyle="1" w:styleId="WW8Num179z0">
    <w:name w:val="WW8Num179z0"/>
    <w:rsid w:val="0057582C"/>
    <w:rPr>
      <w:b/>
      <w:bCs w:val="0"/>
    </w:rPr>
  </w:style>
  <w:style w:type="character" w:customStyle="1" w:styleId="WW8Num181z0">
    <w:name w:val="WW8Num181z0"/>
    <w:rsid w:val="0057582C"/>
    <w:rPr>
      <w:rFonts w:ascii="Symbol" w:hAnsi="Symbol" w:hint="default"/>
    </w:rPr>
  </w:style>
  <w:style w:type="character" w:customStyle="1" w:styleId="WW8Num181z1">
    <w:name w:val="WW8Num181z1"/>
    <w:rsid w:val="0057582C"/>
    <w:rPr>
      <w:b/>
      <w:bCs w:val="0"/>
    </w:rPr>
  </w:style>
  <w:style w:type="character" w:customStyle="1" w:styleId="WW8Num183z0">
    <w:name w:val="WW8Num183z0"/>
    <w:rsid w:val="0057582C"/>
    <w:rPr>
      <w:b/>
      <w:bCs w:val="0"/>
    </w:rPr>
  </w:style>
  <w:style w:type="character" w:customStyle="1" w:styleId="WW8Num184z0">
    <w:name w:val="WW8Num184z0"/>
    <w:rsid w:val="0057582C"/>
    <w:rPr>
      <w:b/>
      <w:bCs w:val="0"/>
    </w:rPr>
  </w:style>
  <w:style w:type="character" w:customStyle="1" w:styleId="WW-0">
    <w:name w:val="WW-Основной шрифт абзаца"/>
    <w:rsid w:val="0057582C"/>
  </w:style>
  <w:style w:type="character" w:customStyle="1" w:styleId="WW-HTML">
    <w:name w:val="WW-Пишущая машинка HTML"/>
    <w:rsid w:val="0057582C"/>
    <w:rPr>
      <w:rFonts w:ascii="Courier New" w:eastAsia="Times New Roman" w:hAnsi="Courier New" w:cs="Courier New" w:hint="default"/>
      <w:sz w:val="20"/>
      <w:szCs w:val="20"/>
    </w:rPr>
  </w:style>
  <w:style w:type="character" w:customStyle="1" w:styleId="afa">
    <w:name w:val="Знак Знак Знак"/>
    <w:rsid w:val="0057582C"/>
    <w:rPr>
      <w:sz w:val="24"/>
      <w:szCs w:val="24"/>
      <w:lang w:val="ru-RU" w:eastAsia="ar-SA" w:bidi="ar-SA"/>
    </w:rPr>
  </w:style>
  <w:style w:type="character" w:customStyle="1" w:styleId="1f3">
    <w:name w:val="Знак Знак Знак1"/>
    <w:rsid w:val="0057582C"/>
    <w:rPr>
      <w:sz w:val="24"/>
      <w:szCs w:val="24"/>
      <w:lang w:val="ru-RU" w:eastAsia="ar-SA" w:bidi="ar-SA"/>
    </w:rPr>
  </w:style>
  <w:style w:type="character" w:customStyle="1" w:styleId="2c">
    <w:name w:val="Знак2"/>
    <w:rsid w:val="0057582C"/>
    <w:rPr>
      <w:rFonts w:ascii="Tahoma" w:hAnsi="Tahoma" w:cs="Tahoma" w:hint="default"/>
      <w:lang w:val="ru-RU" w:eastAsia="ar-SA" w:bidi="ar-SA"/>
    </w:rPr>
  </w:style>
  <w:style w:type="character" w:customStyle="1" w:styleId="1f4">
    <w:name w:val="Основной текст с отступом Знак1"/>
    <w:basedOn w:val="a0"/>
    <w:semiHidden/>
    <w:rsid w:val="0057582C"/>
  </w:style>
  <w:style w:type="character" w:customStyle="1" w:styleId="210">
    <w:name w:val="Основной текст 2 Знак1"/>
    <w:basedOn w:val="a0"/>
    <w:semiHidden/>
    <w:rsid w:val="0057582C"/>
  </w:style>
  <w:style w:type="character" w:customStyle="1" w:styleId="211">
    <w:name w:val="Основной текст с отступом 2 Знак1"/>
    <w:basedOn w:val="a0"/>
    <w:semiHidden/>
    <w:rsid w:val="0057582C"/>
  </w:style>
  <w:style w:type="character" w:customStyle="1" w:styleId="312">
    <w:name w:val="Основной текст с отступом 3 Знак1"/>
    <w:semiHidden/>
    <w:rsid w:val="0057582C"/>
    <w:rPr>
      <w:sz w:val="16"/>
      <w:szCs w:val="16"/>
    </w:rPr>
  </w:style>
  <w:style w:type="character" w:customStyle="1" w:styleId="z-">
    <w:name w:val="z-Начало формы Знак"/>
    <w:link w:val="z-0"/>
    <w:semiHidden/>
    <w:rsid w:val="0057582C"/>
    <w:rPr>
      <w:rFonts w:ascii="Arial" w:hAnsi="Arial" w:cs="Arial"/>
      <w:vanish/>
      <w:sz w:val="16"/>
      <w:szCs w:val="16"/>
    </w:rPr>
  </w:style>
  <w:style w:type="paragraph" w:styleId="z-0">
    <w:name w:val="HTML Top of Form"/>
    <w:basedOn w:val="a"/>
    <w:next w:val="a"/>
    <w:link w:val="z-"/>
    <w:hidden/>
    <w:semiHidden/>
    <w:unhideWhenUsed/>
    <w:rsid w:val="0057582C"/>
    <w:pPr>
      <w:pBdr>
        <w:bottom w:val="single" w:sz="6" w:space="1" w:color="auto"/>
      </w:pBdr>
      <w:jc w:val="center"/>
    </w:pPr>
    <w:rPr>
      <w:rFonts w:ascii="Arial" w:hAnsi="Arial" w:cs="Arial"/>
      <w:vanish/>
      <w:sz w:val="16"/>
      <w:szCs w:val="16"/>
    </w:rPr>
  </w:style>
  <w:style w:type="character" w:customStyle="1" w:styleId="z-1">
    <w:name w:val="z-Конец формы Знак"/>
    <w:link w:val="z-2"/>
    <w:semiHidden/>
    <w:rsid w:val="0057582C"/>
    <w:rPr>
      <w:rFonts w:ascii="Arial" w:hAnsi="Arial" w:cs="Arial"/>
      <w:vanish/>
      <w:sz w:val="16"/>
      <w:szCs w:val="16"/>
    </w:rPr>
  </w:style>
  <w:style w:type="paragraph" w:styleId="z-2">
    <w:name w:val="HTML Bottom of Form"/>
    <w:basedOn w:val="a"/>
    <w:next w:val="a"/>
    <w:link w:val="z-1"/>
    <w:hidden/>
    <w:semiHidden/>
    <w:unhideWhenUsed/>
    <w:rsid w:val="0057582C"/>
    <w:pPr>
      <w:pBdr>
        <w:top w:val="single" w:sz="6" w:space="1" w:color="auto"/>
      </w:pBdr>
      <w:jc w:val="center"/>
    </w:pPr>
    <w:rPr>
      <w:rFonts w:ascii="Arial" w:hAnsi="Arial" w:cs="Arial"/>
      <w:vanish/>
      <w:sz w:val="16"/>
      <w:szCs w:val="16"/>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57582C"/>
    <w:rPr>
      <w:rFonts w:ascii="Arial" w:hAnsi="Arial" w:cs="Arial" w:hint="default"/>
      <w:kern w:val="28"/>
      <w:sz w:val="28"/>
    </w:rPr>
  </w:style>
  <w:style w:type="character" w:customStyle="1" w:styleId="afb">
    <w:name w:val="Основной шрифт"/>
    <w:rsid w:val="005758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Document Map" w:uiPriority="0"/>
    <w:lsdException w:name="HTML Top of Form" w:uiPriority="0"/>
    <w:lsdException w:name="HTML Bottom of Form" w:uiPriority="0"/>
    <w:lsdException w:name="Normal (Web)" w:uiPriority="39"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582C"/>
    <w:pPr>
      <w:widowControl w:val="0"/>
      <w:autoSpaceDE w:val="0"/>
      <w:autoSpaceDN w:val="0"/>
      <w:adjustRightInd w:val="0"/>
    </w:p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Знак"/>
    <w:basedOn w:val="a"/>
    <w:next w:val="a"/>
    <w:link w:val="10"/>
    <w:qFormat/>
    <w:rsid w:val="0057582C"/>
    <w:pPr>
      <w:keepNext/>
      <w:jc w:val="center"/>
      <w:outlineLvl w:val="0"/>
    </w:pPr>
    <w:rPr>
      <w:sz w:val="32"/>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qFormat/>
    <w:rsid w:val="00B3148E"/>
    <w:pPr>
      <w:keepNext/>
      <w:spacing w:before="240" w:after="60"/>
      <w:outlineLvl w:val="1"/>
    </w:pPr>
    <w:rPr>
      <w:rFonts w:ascii="Arial" w:hAnsi="Arial" w:cs="Arial"/>
      <w:b/>
      <w:bCs/>
      <w:i/>
      <w:iCs/>
      <w:sz w:val="28"/>
      <w:szCs w:val="28"/>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Знак"/>
    <w:basedOn w:val="a"/>
    <w:next w:val="a"/>
    <w:link w:val="30"/>
    <w:qFormat/>
    <w:rsid w:val="0057582C"/>
    <w:pPr>
      <w:keepNext/>
      <w:spacing w:line="360" w:lineRule="auto"/>
      <w:ind w:right="567" w:firstLine="340"/>
      <w:jc w:val="center"/>
      <w:outlineLvl w:val="2"/>
    </w:pPr>
    <w:rPr>
      <w:rFonts w:ascii="Arial Unicode MS" w:eastAsia="Arial Unicode MS" w:hAnsi="Arial Unicode MS" w:cs="Arial Unicode MS"/>
      <w:b/>
      <w:bCs/>
      <w:sz w:val="28"/>
      <w:lang w:val="en-US"/>
    </w:rPr>
  </w:style>
  <w:style w:type="paragraph" w:styleId="4">
    <w:name w:val="heading 4"/>
    <w:basedOn w:val="a"/>
    <w:next w:val="a"/>
    <w:link w:val="40"/>
    <w:qFormat/>
    <w:rsid w:val="0057582C"/>
    <w:pPr>
      <w:keepNext/>
      <w:spacing w:before="240" w:after="60"/>
      <w:outlineLvl w:val="3"/>
    </w:pPr>
    <w:rPr>
      <w:b/>
      <w:bCs/>
      <w:sz w:val="28"/>
      <w:szCs w:val="28"/>
    </w:rPr>
  </w:style>
  <w:style w:type="paragraph" w:styleId="5">
    <w:name w:val="heading 5"/>
    <w:basedOn w:val="a"/>
    <w:next w:val="a"/>
    <w:link w:val="50"/>
    <w:qFormat/>
    <w:rsid w:val="0057582C"/>
    <w:pPr>
      <w:spacing w:before="240" w:after="60"/>
      <w:outlineLvl w:val="4"/>
    </w:pPr>
    <w:rPr>
      <w:b/>
      <w:bCs/>
      <w:i/>
      <w:iCs/>
      <w:sz w:val="26"/>
      <w:szCs w:val="26"/>
    </w:rPr>
  </w:style>
  <w:style w:type="paragraph" w:styleId="6">
    <w:name w:val="heading 6"/>
    <w:basedOn w:val="a"/>
    <w:next w:val="a"/>
    <w:link w:val="60"/>
    <w:qFormat/>
    <w:rsid w:val="0057582C"/>
    <w:pPr>
      <w:keepNext/>
      <w:shd w:val="clear" w:color="auto" w:fill="FFFFFF"/>
      <w:spacing w:before="62"/>
      <w:ind w:left="120"/>
      <w:outlineLvl w:val="5"/>
    </w:pPr>
    <w:rPr>
      <w:b/>
      <w:bCs/>
      <w:color w:val="000000"/>
      <w:spacing w:val="-7"/>
      <w:sz w:val="28"/>
      <w:szCs w:val="26"/>
    </w:rPr>
  </w:style>
  <w:style w:type="paragraph" w:styleId="7">
    <w:name w:val="heading 7"/>
    <w:basedOn w:val="a"/>
    <w:next w:val="a"/>
    <w:link w:val="70"/>
    <w:qFormat/>
    <w:rsid w:val="0057582C"/>
    <w:pPr>
      <w:keepNext/>
      <w:keepLines/>
      <w:spacing w:before="200"/>
      <w:outlineLvl w:val="6"/>
    </w:pPr>
    <w:rPr>
      <w:rFonts w:ascii="Cambria" w:hAnsi="Cambria"/>
      <w:i/>
      <w:iCs/>
      <w:color w:val="404040"/>
    </w:rPr>
  </w:style>
  <w:style w:type="paragraph" w:styleId="9">
    <w:name w:val="heading 9"/>
    <w:basedOn w:val="a"/>
    <w:next w:val="a"/>
    <w:link w:val="90"/>
    <w:qFormat/>
    <w:rsid w:val="0057582C"/>
    <w:pPr>
      <w:keepNext/>
      <w:keepLines/>
      <w:spacing w:before="200"/>
      <w:outlineLvl w:val="8"/>
    </w:pPr>
    <w:rPr>
      <w:rFonts w:ascii="Cambria" w:hAnsi="Cambria"/>
      <w:i/>
      <w:iCs/>
      <w:color w:val="4040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link w:val="1"/>
    <w:rsid w:val="0057582C"/>
    <w:rPr>
      <w:sz w:val="32"/>
    </w:rPr>
  </w:style>
  <w:style w:type="character" w:customStyle="1" w:styleId="21">
    <w:name w:val="Заголовок 2 Знак1"/>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link w:val="2"/>
    <w:locked/>
    <w:rsid w:val="00B3148E"/>
    <w:rPr>
      <w:rFonts w:ascii="Arial" w:hAnsi="Arial" w:cs="Arial"/>
      <w:b/>
      <w:bCs/>
      <w:i/>
      <w:iCs/>
      <w:sz w:val="28"/>
      <w:szCs w:val="28"/>
      <w:lang w:val="ru-RU" w:eastAsia="ru-RU" w:bidi="ar-SA"/>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link w:val="3"/>
    <w:semiHidden/>
    <w:rsid w:val="0057582C"/>
    <w:rPr>
      <w:rFonts w:ascii="Arial Unicode MS" w:eastAsia="Arial Unicode MS" w:hAnsi="Arial Unicode MS" w:cs="Arial Unicode MS"/>
      <w:b/>
      <w:bCs/>
      <w:sz w:val="28"/>
      <w:lang w:val="en-US"/>
    </w:rPr>
  </w:style>
  <w:style w:type="character" w:customStyle="1" w:styleId="40">
    <w:name w:val="Заголовок 4 Знак"/>
    <w:link w:val="4"/>
    <w:semiHidden/>
    <w:rsid w:val="0057582C"/>
    <w:rPr>
      <w:b/>
      <w:bCs/>
      <w:sz w:val="28"/>
      <w:szCs w:val="28"/>
    </w:rPr>
  </w:style>
  <w:style w:type="character" w:customStyle="1" w:styleId="20">
    <w:name w:val="Заголовок 2 Знак"/>
    <w:rsid w:val="00B3148E"/>
    <w:rPr>
      <w:rFonts w:ascii="Arial" w:hAnsi="Arial" w:cs="Arial"/>
      <w:b/>
      <w:bCs/>
      <w:i/>
      <w:iCs/>
      <w:sz w:val="28"/>
      <w:szCs w:val="28"/>
    </w:rPr>
  </w:style>
  <w:style w:type="character" w:styleId="a3">
    <w:name w:val="Strong"/>
    <w:qFormat/>
    <w:rsid w:val="00B3148E"/>
    <w:rPr>
      <w:b/>
      <w:bCs/>
    </w:rPr>
  </w:style>
  <w:style w:type="character" w:customStyle="1" w:styleId="50">
    <w:name w:val="Заголовок 5 Знак"/>
    <w:link w:val="5"/>
    <w:semiHidden/>
    <w:rsid w:val="0057582C"/>
    <w:rPr>
      <w:b/>
      <w:bCs/>
      <w:i/>
      <w:iCs/>
      <w:sz w:val="26"/>
      <w:szCs w:val="26"/>
    </w:rPr>
  </w:style>
  <w:style w:type="character" w:customStyle="1" w:styleId="60">
    <w:name w:val="Заголовок 6 Знак"/>
    <w:link w:val="6"/>
    <w:semiHidden/>
    <w:rsid w:val="0057582C"/>
    <w:rPr>
      <w:b/>
      <w:bCs/>
      <w:color w:val="000000"/>
      <w:spacing w:val="-7"/>
      <w:sz w:val="28"/>
      <w:szCs w:val="26"/>
      <w:shd w:val="clear" w:color="auto" w:fill="FFFFFF"/>
    </w:rPr>
  </w:style>
  <w:style w:type="character" w:customStyle="1" w:styleId="70">
    <w:name w:val="Заголовок 7 Знак"/>
    <w:link w:val="7"/>
    <w:semiHidden/>
    <w:rsid w:val="0057582C"/>
    <w:rPr>
      <w:rFonts w:ascii="Cambria" w:eastAsia="Times New Roman" w:hAnsi="Cambria" w:cs="Times New Roman"/>
      <w:i/>
      <w:iCs/>
      <w:color w:val="404040"/>
    </w:rPr>
  </w:style>
  <w:style w:type="character" w:customStyle="1" w:styleId="90">
    <w:name w:val="Заголовок 9 Знак"/>
    <w:link w:val="9"/>
    <w:semiHidden/>
    <w:rsid w:val="0057582C"/>
    <w:rPr>
      <w:rFonts w:ascii="Cambria" w:eastAsia="Times New Roman" w:hAnsi="Cambria" w:cs="Times New Roman"/>
      <w:i/>
      <w:iCs/>
      <w:color w:val="404040"/>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57582C"/>
    <w:rPr>
      <w:rFonts w:ascii="Cambria" w:eastAsia="Times New Roman" w:hAnsi="Cambria" w:cs="Times New Roman" w:hint="default"/>
      <w:b/>
      <w:bCs/>
      <w:color w:val="365F91"/>
      <w:sz w:val="28"/>
      <w:szCs w:val="28"/>
    </w:rPr>
  </w:style>
  <w:style w:type="paragraph" w:styleId="HTML">
    <w:name w:val="HTML Preformatted"/>
    <w:basedOn w:val="a"/>
    <w:link w:val="HTML0"/>
    <w:semiHidden/>
    <w:unhideWhenUsed/>
    <w:rsid w:val="0057582C"/>
    <w:pPr>
      <w:widowControl/>
      <w:pBdr>
        <w:left w:val="dashed" w:sz="12" w:space="8"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008000"/>
      <w:sz w:val="26"/>
      <w:szCs w:val="26"/>
    </w:rPr>
  </w:style>
  <w:style w:type="character" w:customStyle="1" w:styleId="HTML0">
    <w:name w:val="Стандартный HTML Знак"/>
    <w:link w:val="HTML"/>
    <w:semiHidden/>
    <w:rsid w:val="0057582C"/>
    <w:rPr>
      <w:rFonts w:ascii="Courier New" w:hAnsi="Courier New" w:cs="Courier New"/>
      <w:color w:val="008000"/>
      <w:sz w:val="26"/>
      <w:szCs w:val="26"/>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link w:val="a4"/>
    <w:uiPriority w:val="39"/>
    <w:locked/>
    <w:rsid w:val="0057582C"/>
    <w:rPr>
      <w:rFonts w:ascii="Cambria" w:hAnsi="Cambria"/>
      <w:b/>
      <w:bCs/>
      <w:color w:val="365F91"/>
      <w:sz w:val="28"/>
      <w:szCs w:val="28"/>
      <w:lang w:eastAsia="en-US"/>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1"/>
    <w:next w:val="a"/>
    <w:link w:val="22"/>
    <w:autoRedefine/>
    <w:uiPriority w:val="39"/>
    <w:unhideWhenUsed/>
    <w:qFormat/>
    <w:rsid w:val="0057582C"/>
    <w:pPr>
      <w:keepLines/>
      <w:widowControl/>
      <w:autoSpaceDE/>
      <w:autoSpaceDN/>
      <w:adjustRightInd/>
      <w:spacing w:before="480" w:line="276" w:lineRule="auto"/>
      <w:jc w:val="left"/>
      <w:outlineLvl w:val="9"/>
    </w:pPr>
    <w:rPr>
      <w:rFonts w:ascii="Cambria" w:hAnsi="Cambria"/>
      <w:b/>
      <w:bCs/>
      <w:color w:val="365F91"/>
      <w:sz w:val="28"/>
      <w:szCs w:val="28"/>
      <w:lang w:eastAsia="en-US"/>
    </w:rPr>
  </w:style>
  <w:style w:type="character" w:customStyle="1" w:styleId="31">
    <w:name w:val="Оглавление 3 Знак"/>
    <w:link w:val="32"/>
    <w:semiHidden/>
    <w:locked/>
    <w:rsid w:val="0057582C"/>
    <w:rPr>
      <w:rFonts w:ascii="Arial" w:hAnsi="Arial" w:cs="Arial"/>
      <w:noProof/>
    </w:rPr>
  </w:style>
  <w:style w:type="paragraph" w:styleId="32">
    <w:name w:val="toc 3"/>
    <w:basedOn w:val="a"/>
    <w:next w:val="a"/>
    <w:link w:val="31"/>
    <w:autoRedefine/>
    <w:semiHidden/>
    <w:unhideWhenUsed/>
    <w:rsid w:val="0057582C"/>
    <w:pPr>
      <w:spacing w:after="100"/>
      <w:ind w:left="400"/>
    </w:pPr>
    <w:rPr>
      <w:rFonts w:ascii="Arial" w:hAnsi="Arial" w:cs="Arial"/>
      <w:noProof/>
    </w:rPr>
  </w:style>
  <w:style w:type="character" w:customStyle="1" w:styleId="a5">
    <w:name w:val="Текст примечания Знак"/>
    <w:basedOn w:val="a0"/>
    <w:link w:val="a6"/>
    <w:semiHidden/>
    <w:locked/>
    <w:rsid w:val="0057582C"/>
  </w:style>
  <w:style w:type="paragraph" w:styleId="a6">
    <w:name w:val="annotation text"/>
    <w:basedOn w:val="a"/>
    <w:link w:val="a5"/>
    <w:semiHidden/>
    <w:unhideWhenUsed/>
    <w:rsid w:val="0057582C"/>
  </w:style>
  <w:style w:type="character" w:customStyle="1" w:styleId="a7">
    <w:name w:val="Верхний колонтитул Знак"/>
    <w:basedOn w:val="a0"/>
    <w:link w:val="a8"/>
    <w:uiPriority w:val="99"/>
    <w:locked/>
    <w:rsid w:val="0057582C"/>
  </w:style>
  <w:style w:type="paragraph" w:styleId="a8">
    <w:name w:val="header"/>
    <w:basedOn w:val="a"/>
    <w:link w:val="a7"/>
    <w:uiPriority w:val="99"/>
    <w:unhideWhenUsed/>
    <w:rsid w:val="0057582C"/>
    <w:pPr>
      <w:tabs>
        <w:tab w:val="center" w:pos="4677"/>
        <w:tab w:val="right" w:pos="9355"/>
      </w:tabs>
    </w:pPr>
  </w:style>
  <w:style w:type="character" w:customStyle="1" w:styleId="a9">
    <w:name w:val="Нижний колонтитул Знак"/>
    <w:basedOn w:val="a0"/>
    <w:link w:val="aa"/>
    <w:uiPriority w:val="99"/>
    <w:locked/>
    <w:rsid w:val="0057582C"/>
  </w:style>
  <w:style w:type="paragraph" w:styleId="aa">
    <w:name w:val="footer"/>
    <w:basedOn w:val="a"/>
    <w:link w:val="a9"/>
    <w:uiPriority w:val="99"/>
    <w:unhideWhenUsed/>
    <w:rsid w:val="0057582C"/>
    <w:pPr>
      <w:tabs>
        <w:tab w:val="center" w:pos="4677"/>
        <w:tab w:val="right" w:pos="9355"/>
      </w:tabs>
    </w:pPr>
  </w:style>
  <w:style w:type="character" w:customStyle="1" w:styleId="ab">
    <w:name w:val="Основной текст Знак"/>
    <w:aliases w:val="Знак Знак1"/>
    <w:link w:val="ac"/>
    <w:semiHidden/>
    <w:locked/>
    <w:rsid w:val="0057582C"/>
    <w:rPr>
      <w:sz w:val="24"/>
      <w:szCs w:val="24"/>
    </w:rPr>
  </w:style>
  <w:style w:type="paragraph" w:styleId="ac">
    <w:name w:val="Body Text"/>
    <w:aliases w:val="Знак"/>
    <w:basedOn w:val="a"/>
    <w:link w:val="ab"/>
    <w:semiHidden/>
    <w:unhideWhenUsed/>
    <w:qFormat/>
    <w:rsid w:val="0057582C"/>
    <w:pPr>
      <w:widowControl/>
      <w:autoSpaceDE/>
      <w:autoSpaceDN/>
      <w:adjustRightInd/>
      <w:spacing w:after="120"/>
    </w:pPr>
    <w:rPr>
      <w:sz w:val="24"/>
      <w:szCs w:val="24"/>
    </w:rPr>
  </w:style>
  <w:style w:type="character" w:customStyle="1" w:styleId="11">
    <w:name w:val="Основной текст Знак1"/>
    <w:aliases w:val="Знак Знак"/>
    <w:basedOn w:val="a0"/>
    <w:semiHidden/>
    <w:rsid w:val="0057582C"/>
  </w:style>
  <w:style w:type="character" w:customStyle="1" w:styleId="ad">
    <w:name w:val="Основной текст с отступом Знак"/>
    <w:link w:val="ae"/>
    <w:semiHidden/>
    <w:locked/>
    <w:rsid w:val="0057582C"/>
    <w:rPr>
      <w:rFonts w:ascii="Arial" w:hAnsi="Arial" w:cs="Arial"/>
      <w:lang w:eastAsia="ar-SA"/>
    </w:rPr>
  </w:style>
  <w:style w:type="paragraph" w:styleId="ae">
    <w:name w:val="Body Text Indent"/>
    <w:basedOn w:val="a"/>
    <w:link w:val="ad"/>
    <w:semiHidden/>
    <w:unhideWhenUsed/>
    <w:rsid w:val="0057582C"/>
    <w:pPr>
      <w:spacing w:after="120"/>
      <w:ind w:left="283"/>
    </w:pPr>
    <w:rPr>
      <w:rFonts w:ascii="Arial" w:hAnsi="Arial" w:cs="Arial"/>
      <w:lang w:eastAsia="ar-SA"/>
    </w:rPr>
  </w:style>
  <w:style w:type="character" w:customStyle="1" w:styleId="23">
    <w:name w:val="Основной текст 2 Знак"/>
    <w:link w:val="24"/>
    <w:semiHidden/>
    <w:locked/>
    <w:rsid w:val="0057582C"/>
    <w:rPr>
      <w:lang w:eastAsia="ar-SA"/>
    </w:rPr>
  </w:style>
  <w:style w:type="paragraph" w:styleId="24">
    <w:name w:val="Body Text 2"/>
    <w:basedOn w:val="a"/>
    <w:link w:val="23"/>
    <w:semiHidden/>
    <w:unhideWhenUsed/>
    <w:rsid w:val="0057582C"/>
    <w:pPr>
      <w:spacing w:after="120" w:line="480" w:lineRule="auto"/>
    </w:pPr>
    <w:rPr>
      <w:lang w:eastAsia="ar-SA"/>
    </w:rPr>
  </w:style>
  <w:style w:type="character" w:customStyle="1" w:styleId="33">
    <w:name w:val="Основной текст 3 Знак"/>
    <w:link w:val="34"/>
    <w:semiHidden/>
    <w:locked/>
    <w:rsid w:val="0057582C"/>
    <w:rPr>
      <w:sz w:val="16"/>
      <w:szCs w:val="16"/>
    </w:rPr>
  </w:style>
  <w:style w:type="paragraph" w:styleId="34">
    <w:name w:val="Body Text 3"/>
    <w:basedOn w:val="a"/>
    <w:link w:val="33"/>
    <w:semiHidden/>
    <w:unhideWhenUsed/>
    <w:rsid w:val="0057582C"/>
    <w:pPr>
      <w:spacing w:after="120"/>
    </w:pPr>
    <w:rPr>
      <w:sz w:val="16"/>
      <w:szCs w:val="16"/>
    </w:rPr>
  </w:style>
  <w:style w:type="character" w:customStyle="1" w:styleId="25">
    <w:name w:val="Основной текст с отступом 2 Знак"/>
    <w:link w:val="26"/>
    <w:semiHidden/>
    <w:locked/>
    <w:rsid w:val="0057582C"/>
    <w:rPr>
      <w:lang w:eastAsia="ar-SA"/>
    </w:rPr>
  </w:style>
  <w:style w:type="paragraph" w:styleId="26">
    <w:name w:val="Body Text Indent 2"/>
    <w:basedOn w:val="a"/>
    <w:link w:val="25"/>
    <w:semiHidden/>
    <w:unhideWhenUsed/>
    <w:rsid w:val="0057582C"/>
    <w:pPr>
      <w:spacing w:after="120" w:line="480" w:lineRule="auto"/>
      <w:ind w:left="283"/>
    </w:pPr>
    <w:rPr>
      <w:lang w:eastAsia="ar-SA"/>
    </w:rPr>
  </w:style>
  <w:style w:type="character" w:customStyle="1" w:styleId="35">
    <w:name w:val="Основной текст с отступом 3 Знак"/>
    <w:link w:val="36"/>
    <w:semiHidden/>
    <w:locked/>
    <w:rsid w:val="0057582C"/>
    <w:rPr>
      <w:sz w:val="24"/>
      <w:szCs w:val="24"/>
    </w:rPr>
  </w:style>
  <w:style w:type="paragraph" w:styleId="36">
    <w:name w:val="Body Text Indent 3"/>
    <w:basedOn w:val="a"/>
    <w:link w:val="35"/>
    <w:semiHidden/>
    <w:unhideWhenUsed/>
    <w:rsid w:val="0057582C"/>
    <w:pPr>
      <w:spacing w:after="120"/>
      <w:ind w:left="283"/>
    </w:pPr>
    <w:rPr>
      <w:sz w:val="24"/>
      <w:szCs w:val="24"/>
    </w:rPr>
  </w:style>
  <w:style w:type="character" w:customStyle="1" w:styleId="af">
    <w:name w:val="Схема документа Знак"/>
    <w:link w:val="af0"/>
    <w:semiHidden/>
    <w:locked/>
    <w:rsid w:val="0057582C"/>
    <w:rPr>
      <w:rFonts w:ascii="Tahoma" w:hAnsi="Tahoma" w:cs="Tahoma"/>
      <w:sz w:val="16"/>
      <w:szCs w:val="16"/>
    </w:rPr>
  </w:style>
  <w:style w:type="paragraph" w:styleId="af0">
    <w:name w:val="Document Map"/>
    <w:basedOn w:val="a"/>
    <w:link w:val="af"/>
    <w:semiHidden/>
    <w:unhideWhenUsed/>
    <w:rsid w:val="0057582C"/>
    <w:rPr>
      <w:rFonts w:ascii="Tahoma" w:hAnsi="Tahoma" w:cs="Tahoma"/>
      <w:sz w:val="16"/>
      <w:szCs w:val="16"/>
    </w:rPr>
  </w:style>
  <w:style w:type="character" w:customStyle="1" w:styleId="13">
    <w:name w:val="Текст примечания Знак1"/>
    <w:basedOn w:val="a0"/>
    <w:semiHidden/>
    <w:rsid w:val="0057582C"/>
  </w:style>
  <w:style w:type="character" w:customStyle="1" w:styleId="af1">
    <w:name w:val="Тема примечания Знак"/>
    <w:link w:val="af2"/>
    <w:semiHidden/>
    <w:locked/>
    <w:rsid w:val="0057582C"/>
    <w:rPr>
      <w:b/>
      <w:bCs/>
    </w:rPr>
  </w:style>
  <w:style w:type="paragraph" w:styleId="af2">
    <w:name w:val="annotation subject"/>
    <w:basedOn w:val="a6"/>
    <w:next w:val="a6"/>
    <w:link w:val="af1"/>
    <w:semiHidden/>
    <w:unhideWhenUsed/>
    <w:rsid w:val="0057582C"/>
    <w:rPr>
      <w:b/>
      <w:bCs/>
    </w:rPr>
  </w:style>
  <w:style w:type="character" w:customStyle="1" w:styleId="14">
    <w:name w:val="Текст выноски Знак1"/>
    <w:link w:val="af3"/>
    <w:semiHidden/>
    <w:locked/>
    <w:rsid w:val="0057582C"/>
    <w:rPr>
      <w:rFonts w:ascii="Tahoma" w:hAnsi="Tahoma" w:cs="Tahoma"/>
      <w:sz w:val="16"/>
      <w:szCs w:val="16"/>
    </w:rPr>
  </w:style>
  <w:style w:type="paragraph" w:styleId="af3">
    <w:name w:val="Balloon Text"/>
    <w:basedOn w:val="a"/>
    <w:link w:val="14"/>
    <w:semiHidden/>
    <w:unhideWhenUsed/>
    <w:rsid w:val="0057582C"/>
    <w:rPr>
      <w:rFonts w:ascii="Tahoma" w:hAnsi="Tahoma" w:cs="Tahoma"/>
      <w:sz w:val="16"/>
      <w:szCs w:val="16"/>
    </w:rPr>
  </w:style>
  <w:style w:type="character" w:customStyle="1" w:styleId="15">
    <w:name w:val="Стиль1 Знак Знак"/>
    <w:link w:val="16"/>
    <w:locked/>
    <w:rsid w:val="0057582C"/>
    <w:rPr>
      <w:rFonts w:ascii="Arial" w:hAnsi="Arial" w:cs="Arial"/>
      <w:b/>
      <w:bCs/>
      <w:noProof/>
      <w:color w:val="202020"/>
      <w:sz w:val="30"/>
      <w:szCs w:val="30"/>
      <w:shd w:val="clear" w:color="auto" w:fill="FFFFFF"/>
    </w:rPr>
  </w:style>
  <w:style w:type="paragraph" w:customStyle="1" w:styleId="16">
    <w:name w:val="Стиль1 Знак"/>
    <w:basedOn w:val="32"/>
    <w:link w:val="15"/>
    <w:qFormat/>
    <w:rsid w:val="0057582C"/>
    <w:pPr>
      <w:shd w:val="clear" w:color="auto" w:fill="FFFFFF"/>
      <w:tabs>
        <w:tab w:val="right" w:leader="dot" w:pos="9627"/>
      </w:tabs>
      <w:jc w:val="center"/>
    </w:pPr>
    <w:rPr>
      <w:b/>
      <w:bCs/>
      <w:color w:val="202020"/>
      <w:sz w:val="30"/>
      <w:szCs w:val="30"/>
    </w:rPr>
  </w:style>
  <w:style w:type="paragraph" w:customStyle="1" w:styleId="4120">
    <w:name w:val="Стиль Заголовок 4 + 12 пт не полужирный Черный разреженный на  0..."/>
    <w:basedOn w:val="4"/>
    <w:next w:val="27"/>
    <w:uiPriority w:val="99"/>
    <w:qFormat/>
    <w:rsid w:val="0057582C"/>
    <w:pPr>
      <w:keepLines/>
      <w:spacing w:before="200" w:after="0"/>
    </w:pPr>
    <w:rPr>
      <w:rFonts w:ascii="Cambria" w:hAnsi="Cambria"/>
      <w:b w:val="0"/>
      <w:bCs w:val="0"/>
      <w:i/>
      <w:iCs/>
      <w:color w:val="000000"/>
      <w:spacing w:val="9"/>
      <w:sz w:val="24"/>
      <w:szCs w:val="20"/>
    </w:rPr>
  </w:style>
  <w:style w:type="paragraph" w:styleId="27">
    <w:name w:val="List 2"/>
    <w:basedOn w:val="a"/>
    <w:uiPriority w:val="99"/>
    <w:semiHidden/>
    <w:unhideWhenUsed/>
    <w:rsid w:val="0057582C"/>
    <w:pPr>
      <w:ind w:left="566" w:hanging="283"/>
      <w:contextualSpacing/>
    </w:pPr>
  </w:style>
  <w:style w:type="paragraph" w:customStyle="1" w:styleId="Normal1">
    <w:name w:val="Normal1"/>
    <w:uiPriority w:val="34"/>
    <w:semiHidden/>
    <w:qFormat/>
    <w:rsid w:val="0057582C"/>
    <w:pPr>
      <w:snapToGrid w:val="0"/>
    </w:pPr>
  </w:style>
  <w:style w:type="paragraph" w:customStyle="1" w:styleId="WW-">
    <w:name w:val="WW-Обычный (веб)"/>
    <w:basedOn w:val="a"/>
    <w:uiPriority w:val="34"/>
    <w:semiHidden/>
    <w:qFormat/>
    <w:rsid w:val="0057582C"/>
    <w:pPr>
      <w:widowControl/>
      <w:suppressAutoHyphens/>
      <w:autoSpaceDE/>
      <w:autoSpaceDN/>
      <w:adjustRightInd/>
    </w:pPr>
    <w:rPr>
      <w:rFonts w:ascii="Tahoma" w:hAnsi="Tahoma" w:cs="Tahoma"/>
      <w:lang w:eastAsia="ar-SA"/>
    </w:rPr>
  </w:style>
  <w:style w:type="character" w:customStyle="1" w:styleId="af4">
    <w:name w:val="Без интервала Знак Знак"/>
    <w:link w:val="af5"/>
    <w:uiPriority w:val="1"/>
    <w:locked/>
    <w:rsid w:val="0057582C"/>
    <w:rPr>
      <w:rFonts w:ascii="Calibri" w:hAnsi="Calibri"/>
      <w:sz w:val="22"/>
      <w:szCs w:val="22"/>
      <w:lang w:val="ru-RU" w:eastAsia="en-US" w:bidi="ar-SA"/>
    </w:rPr>
  </w:style>
  <w:style w:type="paragraph" w:customStyle="1" w:styleId="af5">
    <w:name w:val="Без интервала Знак"/>
    <w:link w:val="af4"/>
    <w:uiPriority w:val="1"/>
    <w:qFormat/>
    <w:rsid w:val="0057582C"/>
    <w:rPr>
      <w:rFonts w:ascii="Calibri" w:hAnsi="Calibri"/>
      <w:sz w:val="22"/>
      <w:szCs w:val="22"/>
      <w:lang w:eastAsia="en-US"/>
    </w:rPr>
  </w:style>
  <w:style w:type="paragraph" w:customStyle="1" w:styleId="msonormalcxspmiddlecxsplastcxsplast">
    <w:name w:val="msonormalcxspmiddlecxsplastcxsplast"/>
    <w:basedOn w:val="a"/>
    <w:uiPriority w:val="99"/>
    <w:qFormat/>
    <w:rsid w:val="0057582C"/>
    <w:pPr>
      <w:widowControl/>
      <w:autoSpaceDE/>
      <w:autoSpaceDN/>
      <w:adjustRightInd/>
      <w:spacing w:before="100" w:beforeAutospacing="1" w:after="100" w:afterAutospacing="1"/>
    </w:pPr>
    <w:rPr>
      <w:sz w:val="24"/>
      <w:szCs w:val="24"/>
    </w:rPr>
  </w:style>
  <w:style w:type="paragraph" w:customStyle="1" w:styleId="Program11">
    <w:name w:val="Program11"/>
    <w:basedOn w:val="a"/>
    <w:uiPriority w:val="34"/>
    <w:qFormat/>
    <w:rsid w:val="0057582C"/>
    <w:pPr>
      <w:widowControl/>
      <w:autoSpaceDE/>
      <w:autoSpaceDN/>
      <w:adjustRightInd/>
      <w:spacing w:line="240" w:lineRule="atLeast"/>
      <w:ind w:left="567"/>
    </w:pPr>
    <w:rPr>
      <w:rFonts w:ascii="NTHelvetica/Cyrillic" w:hAnsi="NTHelvetica/Cyrillic"/>
      <w:sz w:val="24"/>
    </w:rPr>
  </w:style>
  <w:style w:type="paragraph" w:customStyle="1" w:styleId="17">
    <w:name w:val="Обычный1"/>
    <w:basedOn w:val="a"/>
    <w:uiPriority w:val="34"/>
    <w:qFormat/>
    <w:rsid w:val="0057582C"/>
    <w:pPr>
      <w:widowControl/>
      <w:autoSpaceDE/>
      <w:autoSpaceDN/>
      <w:adjustRightInd/>
      <w:snapToGrid w:val="0"/>
    </w:pPr>
  </w:style>
  <w:style w:type="paragraph" w:customStyle="1" w:styleId="Program">
    <w:name w:val="Program"/>
    <w:basedOn w:val="a"/>
    <w:uiPriority w:val="34"/>
    <w:qFormat/>
    <w:rsid w:val="0057582C"/>
    <w:pPr>
      <w:widowControl/>
      <w:autoSpaceDE/>
      <w:autoSpaceDN/>
      <w:adjustRightInd/>
      <w:spacing w:line="240" w:lineRule="atLeast"/>
      <w:ind w:left="567"/>
    </w:pPr>
    <w:rPr>
      <w:rFonts w:ascii="NTHelvetica/Cyrillic" w:hAnsi="NTHelvetica/Cyrillic"/>
      <w:sz w:val="24"/>
    </w:rPr>
  </w:style>
  <w:style w:type="paragraph" w:customStyle="1" w:styleId="28">
    <w:name w:val="Стиль2"/>
    <w:basedOn w:val="a"/>
    <w:next w:val="4"/>
    <w:uiPriority w:val="34"/>
    <w:qFormat/>
    <w:rsid w:val="0057582C"/>
    <w:pPr>
      <w:widowControl/>
      <w:autoSpaceDE/>
      <w:autoSpaceDN/>
      <w:adjustRightInd/>
      <w:ind w:firstLine="900"/>
      <w:outlineLvl w:val="0"/>
    </w:pPr>
    <w:rPr>
      <w:b/>
      <w:sz w:val="24"/>
      <w:szCs w:val="24"/>
    </w:rPr>
  </w:style>
  <w:style w:type="character" w:customStyle="1" w:styleId="Normal11">
    <w:name w:val="Normal1 Знак Знак Знак1 Знак"/>
    <w:link w:val="Normal110"/>
    <w:semiHidden/>
    <w:locked/>
    <w:rsid w:val="0057582C"/>
    <w:rPr>
      <w:lang w:val="ru-RU" w:eastAsia="ru-RU" w:bidi="ar-SA"/>
    </w:rPr>
  </w:style>
  <w:style w:type="paragraph" w:customStyle="1" w:styleId="Normal110">
    <w:name w:val="Normal1 Знак Знак Знак1"/>
    <w:link w:val="Normal11"/>
    <w:semiHidden/>
    <w:qFormat/>
    <w:rsid w:val="0057582C"/>
    <w:pPr>
      <w:snapToGrid w:val="0"/>
    </w:pPr>
  </w:style>
  <w:style w:type="paragraph" w:customStyle="1" w:styleId="29">
    <w:name w:val="Обычный2"/>
    <w:uiPriority w:val="34"/>
    <w:semiHidden/>
    <w:qFormat/>
    <w:rsid w:val="0057582C"/>
    <w:pPr>
      <w:snapToGrid w:val="0"/>
    </w:pPr>
  </w:style>
  <w:style w:type="paragraph" w:customStyle="1" w:styleId="Normal10">
    <w:name w:val="Normal1 Знак"/>
    <w:uiPriority w:val="34"/>
    <w:semiHidden/>
    <w:qFormat/>
    <w:rsid w:val="0057582C"/>
    <w:pPr>
      <w:suppressAutoHyphens/>
      <w:snapToGrid w:val="0"/>
    </w:pPr>
    <w:rPr>
      <w:lang w:eastAsia="ar-SA"/>
    </w:rPr>
  </w:style>
  <w:style w:type="paragraph" w:customStyle="1" w:styleId="18">
    <w:name w:val="Стиль1"/>
    <w:basedOn w:val="32"/>
    <w:uiPriority w:val="34"/>
    <w:qFormat/>
    <w:rsid w:val="0057582C"/>
    <w:pPr>
      <w:shd w:val="clear" w:color="auto" w:fill="FFFFFF"/>
      <w:tabs>
        <w:tab w:val="right" w:leader="dot" w:pos="9627"/>
      </w:tabs>
      <w:jc w:val="center"/>
    </w:pPr>
    <w:rPr>
      <w:b/>
      <w:bCs/>
      <w:color w:val="202020"/>
      <w:sz w:val="30"/>
      <w:szCs w:val="30"/>
    </w:rPr>
  </w:style>
  <w:style w:type="paragraph" w:customStyle="1" w:styleId="Normal12">
    <w:name w:val="Normal1 Знак Знак"/>
    <w:uiPriority w:val="34"/>
    <w:semiHidden/>
    <w:qFormat/>
    <w:rsid w:val="0057582C"/>
    <w:pPr>
      <w:snapToGrid w:val="0"/>
    </w:pPr>
    <w:rPr>
      <w:sz w:val="24"/>
      <w:szCs w:val="24"/>
    </w:rPr>
  </w:style>
  <w:style w:type="character" w:customStyle="1" w:styleId="19">
    <w:name w:val="Верхний колонтитул Знак1"/>
    <w:basedOn w:val="a0"/>
    <w:uiPriority w:val="99"/>
    <w:semiHidden/>
    <w:rsid w:val="0057582C"/>
  </w:style>
  <w:style w:type="character" w:customStyle="1" w:styleId="1a">
    <w:name w:val="Нижний колонтитул Знак1"/>
    <w:basedOn w:val="a0"/>
    <w:uiPriority w:val="99"/>
    <w:semiHidden/>
    <w:rsid w:val="0057582C"/>
  </w:style>
  <w:style w:type="character" w:customStyle="1" w:styleId="1b">
    <w:name w:val="Схема документа Знак1"/>
    <w:semiHidden/>
    <w:rsid w:val="0057582C"/>
    <w:rPr>
      <w:rFonts w:ascii="Tahoma" w:hAnsi="Tahoma" w:cs="Tahoma"/>
      <w:sz w:val="16"/>
      <w:szCs w:val="16"/>
    </w:rPr>
  </w:style>
  <w:style w:type="character" w:customStyle="1" w:styleId="af6">
    <w:name w:val="Текст выноски Знак"/>
    <w:semiHidden/>
    <w:rsid w:val="0057582C"/>
    <w:rPr>
      <w:rFonts w:ascii="Tahoma" w:hAnsi="Tahoma" w:cs="Tahoma"/>
      <w:sz w:val="16"/>
      <w:szCs w:val="16"/>
    </w:rPr>
  </w:style>
  <w:style w:type="character" w:customStyle="1" w:styleId="texample1">
    <w:name w:val="texample1"/>
    <w:rsid w:val="0057582C"/>
    <w:rPr>
      <w:rFonts w:ascii="Courier New" w:hAnsi="Courier New" w:cs="Courier New" w:hint="default"/>
      <w:color w:val="8B0000"/>
    </w:rPr>
  </w:style>
  <w:style w:type="character" w:customStyle="1" w:styleId="311">
    <w:name w:val="Заголовок 3 Знак1 Знак Знак1"/>
    <w:aliases w:val="Заголовок 3 Знак Знак Знак Знак1"/>
    <w:rsid w:val="0057582C"/>
    <w:rPr>
      <w:rFonts w:ascii="Arial Unicode MS" w:eastAsia="Arial Unicode MS" w:hAnsi="Arial Unicode MS" w:cs="Arial Unicode MS" w:hint="eastAsia"/>
      <w:b/>
      <w:bCs/>
      <w:sz w:val="28"/>
      <w:lang w:val="en-US" w:eastAsia="ru-RU" w:bidi="ar-SA"/>
    </w:rPr>
  </w:style>
  <w:style w:type="character" w:customStyle="1" w:styleId="310">
    <w:name w:val="Основной текст 3 Знак1"/>
    <w:semiHidden/>
    <w:rsid w:val="0057582C"/>
    <w:rPr>
      <w:sz w:val="16"/>
      <w:szCs w:val="16"/>
    </w:rPr>
  </w:style>
  <w:style w:type="character" w:customStyle="1" w:styleId="copycode">
    <w:name w:val="copycode"/>
    <w:basedOn w:val="a0"/>
    <w:rsid w:val="0057582C"/>
  </w:style>
  <w:style w:type="character" w:customStyle="1" w:styleId="parameter">
    <w:name w:val="parameter"/>
    <w:basedOn w:val="a0"/>
    <w:rsid w:val="0057582C"/>
  </w:style>
  <w:style w:type="character" w:customStyle="1" w:styleId="3110">
    <w:name w:val="Стиль Заголовок 3 Знак1 Знак Знак1"/>
    <w:aliases w:val="Заголовок 3 Знак Знак Знак Знак1..."/>
    <w:rsid w:val="0057582C"/>
    <w:rPr>
      <w:rFonts w:ascii="Cambria" w:eastAsia="Times New Roman" w:hAnsi="Cambria" w:cs="Times New Roman" w:hint="default"/>
      <w:b/>
      <w:bCs w:val="0"/>
      <w:i/>
      <w:iCs/>
      <w:color w:val="4F81BD"/>
      <w:sz w:val="28"/>
      <w:szCs w:val="28"/>
    </w:rPr>
  </w:style>
  <w:style w:type="character" w:customStyle="1" w:styleId="1c">
    <w:name w:val="Тема примечания Знак1"/>
    <w:semiHidden/>
    <w:rsid w:val="0057582C"/>
    <w:rPr>
      <w:b/>
      <w:bCs/>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57582C"/>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57582C"/>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57582C"/>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57582C"/>
    <w:rPr>
      <w:rFonts w:ascii="Tahoma" w:hAnsi="Tahoma" w:cs="Tahoma" w:hint="default"/>
      <w:lang w:val="ru-RU" w:eastAsia="ru-RU" w:bidi="ar-SA"/>
    </w:rPr>
  </w:style>
  <w:style w:type="character" w:customStyle="1" w:styleId="NormalWeb13CharCharChCharCharCharCharCh">
    <w:name w:val="Normal (Web)13 Char Char Ch Char Char Char Char Ch"/>
    <w:rsid w:val="0057582C"/>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57582C"/>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57582C"/>
    <w:rPr>
      <w:b/>
      <w:bCs w:val="0"/>
      <w:sz w:val="32"/>
      <w:lang w:val="ru-RU" w:eastAsia="ru-RU" w:bidi="ar-SA"/>
    </w:rPr>
  </w:style>
  <w:style w:type="character" w:customStyle="1" w:styleId="Heading3CharCharCharCharChar">
    <w:name w:val="Heading 3 Char Char Char Char Char"/>
    <w:rsid w:val="0057582C"/>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57582C"/>
    <w:rPr>
      <w:rFonts w:ascii="Tahoma" w:hAnsi="Tahoma" w:cs="Tahoma" w:hint="default"/>
      <w:lang w:val="ru-RU" w:eastAsia="ru-RU" w:bidi="ar-SA"/>
    </w:rPr>
  </w:style>
  <w:style w:type="character" w:customStyle="1" w:styleId="Heading3CharChar1CharCharCha">
    <w:name w:val="Heading 3 Char Char1 Char Char Cha"/>
    <w:rsid w:val="0057582C"/>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57582C"/>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57582C"/>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57582C"/>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57582C"/>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57582C"/>
    <w:rPr>
      <w:rFonts w:ascii="Tahoma" w:hAnsi="Tahoma" w:cs="Tahoma" w:hint="default"/>
      <w:lang w:val="ru-RU" w:eastAsia="ru-RU" w:bidi="ar-SA"/>
    </w:rPr>
  </w:style>
  <w:style w:type="character" w:customStyle="1" w:styleId="NormalWeb13CharCharChCharCharChar">
    <w:name w:val="Normal (Web)13 Char Char Ch Char Char Char"/>
    <w:rsid w:val="0057582C"/>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57582C"/>
    <w:rPr>
      <w:rFonts w:ascii="Arial Unicode MS" w:eastAsia="Arial Unicode MS" w:hAnsi="Arial Unicode MS" w:cs="Arial Unicode MS" w:hint="eastAsia"/>
      <w:b/>
      <w:bCs/>
      <w:sz w:val="28"/>
      <w:lang w:val="en-US" w:eastAsia="ru-RU" w:bidi="ar-SA"/>
    </w:rPr>
  </w:style>
  <w:style w:type="character" w:customStyle="1" w:styleId="af7">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57582C"/>
    <w:rPr>
      <w:sz w:val="24"/>
      <w:szCs w:val="24"/>
      <w:lang w:val="ru-RU"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57582C"/>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57582C"/>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57582C"/>
    <w:rPr>
      <w:rFonts w:ascii="Tahoma" w:hAnsi="Tahoma" w:cs="Tahoma" w:hint="default"/>
      <w:lang w:val="ru-RU" w:eastAsia="ru-RU" w:bidi="ar-SA"/>
    </w:rPr>
  </w:style>
  <w:style w:type="character" w:customStyle="1" w:styleId="Normal13">
    <w:name w:val="Normal1 Знак Знак Знак"/>
    <w:rsid w:val="0057582C"/>
    <w:rPr>
      <w:sz w:val="24"/>
      <w:szCs w:val="24"/>
      <w:lang w:val="ru-RU" w:eastAsia="ru-RU" w:bidi="ar-SA"/>
    </w:rPr>
  </w:style>
  <w:style w:type="character" w:customStyle="1" w:styleId="110">
    <w:name w:val="Заголовок 1 Знак1 Знак Знак Знак Знак Знак"/>
    <w:aliases w:val="Заголовок 1 Знак Знак Знак Знак Знак Знак Знак"/>
    <w:rsid w:val="0057582C"/>
    <w:rPr>
      <w:b/>
      <w:bCs w:val="0"/>
      <w:sz w:val="32"/>
      <w:lang w:val="ru-RU" w:eastAsia="ru-RU" w:bidi="ar-SA"/>
    </w:rPr>
  </w:style>
  <w:style w:type="character" w:customStyle="1" w:styleId="1d">
    <w:name w:val="Знак1"/>
    <w:rsid w:val="0057582C"/>
    <w:rPr>
      <w:rFonts w:ascii="Arial" w:hAnsi="Arial" w:cs="Arial" w:hint="default"/>
      <w:b/>
      <w:bCs/>
      <w:i/>
      <w:iCs/>
      <w:sz w:val="28"/>
      <w:szCs w:val="28"/>
      <w:lang w:val="ru-RU" w:eastAsia="ru-RU" w:bidi="ar-SA"/>
    </w:rPr>
  </w:style>
  <w:style w:type="character" w:customStyle="1" w:styleId="111">
    <w:name w:val="Знак1 Знак1"/>
    <w:rsid w:val="0057582C"/>
    <w:rPr>
      <w:rFonts w:ascii="Arial" w:hAnsi="Arial" w:cs="Arial" w:hint="default"/>
      <w:b/>
      <w:bCs/>
      <w:i/>
      <w:iCs/>
      <w:sz w:val="28"/>
      <w:szCs w:val="28"/>
      <w:lang w:val="ru-RU" w:eastAsia="ru-RU" w:bidi="ar-SA"/>
    </w:rPr>
  </w:style>
  <w:style w:type="character" w:customStyle="1" w:styleId="3111">
    <w:name w:val="Заголовок 3 Знак1 Знак Знак1 Знак"/>
    <w:aliases w:val="Заголовок 3 Знак Знак Знак Знак1 Знак"/>
    <w:rsid w:val="0057582C"/>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57582C"/>
    <w:rPr>
      <w:rFonts w:ascii="Arial Unicode MS" w:eastAsia="Arial Unicode MS" w:hAnsi="Arial Unicode MS" w:cs="Arial Unicode MS" w:hint="eastAsia"/>
      <w:b/>
      <w:bCs/>
      <w:sz w:val="28"/>
      <w:lang w:val="en-US" w:eastAsia="ru-RU" w:bidi="ar-SA"/>
    </w:rPr>
  </w:style>
  <w:style w:type="character" w:customStyle="1" w:styleId="1e">
    <w:name w:val="Обычный (веб) Знак Знак Знак1 Знак Знак"/>
    <w:rsid w:val="0057582C"/>
    <w:rPr>
      <w:sz w:val="24"/>
      <w:szCs w:val="24"/>
      <w:lang w:val="ru-RU" w:eastAsia="ru-RU" w:bidi="ar-SA"/>
    </w:rPr>
  </w:style>
  <w:style w:type="character" w:customStyle="1" w:styleId="1f">
    <w:name w:val="Обычный (веб) Знак Знак1 Знак Знак Знак Знак Знак Знак"/>
    <w:rsid w:val="0057582C"/>
    <w:rPr>
      <w:sz w:val="24"/>
      <w:szCs w:val="24"/>
      <w:lang w:val="ru-RU" w:eastAsia="ru-RU" w:bidi="ar-SA"/>
    </w:rPr>
  </w:style>
  <w:style w:type="character" w:customStyle="1" w:styleId="af8">
    <w:name w:val="Обычный (веб) Знак Знак Знак Знак Знак Знак Знак"/>
    <w:rsid w:val="0057582C"/>
    <w:rPr>
      <w:sz w:val="24"/>
      <w:szCs w:val="24"/>
      <w:lang w:val="ru-RU" w:eastAsia="ru-RU" w:bidi="ar-SA"/>
    </w:rPr>
  </w:style>
  <w:style w:type="character" w:customStyle="1" w:styleId="1f0">
    <w:name w:val="Обычный (веб) Знак1 Знак Знак Знак Знак Знак Знак"/>
    <w:rsid w:val="0057582C"/>
    <w:rPr>
      <w:sz w:val="24"/>
      <w:szCs w:val="24"/>
      <w:lang w:val="ru-RU" w:eastAsia="ru-RU" w:bidi="ar-SA"/>
    </w:rPr>
  </w:style>
  <w:style w:type="character" w:customStyle="1" w:styleId="1f1">
    <w:name w:val="Обычный (веб) Знак Знак Знак Знак Знак Знак Знак1"/>
    <w:rsid w:val="0057582C"/>
    <w:rPr>
      <w:sz w:val="24"/>
      <w:szCs w:val="24"/>
      <w:lang w:val="ru-RU" w:eastAsia="ru-RU" w:bidi="ar-SA"/>
    </w:rPr>
  </w:style>
  <w:style w:type="character" w:customStyle="1" w:styleId="2a">
    <w:name w:val="Обычный (веб) Знак Знак Знак Знак Знак Знак Знак2"/>
    <w:rsid w:val="0057582C"/>
    <w:rPr>
      <w:sz w:val="24"/>
      <w:szCs w:val="24"/>
      <w:lang w:val="ru-RU" w:eastAsia="ru-RU" w:bidi="ar-SA"/>
    </w:rPr>
  </w:style>
  <w:style w:type="character" w:customStyle="1" w:styleId="af9">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57582C"/>
    <w:rPr>
      <w:sz w:val="24"/>
      <w:szCs w:val="24"/>
      <w:lang w:val="ru-RU" w:eastAsia="ru-RU" w:bidi="ar-SA"/>
    </w:rPr>
  </w:style>
  <w:style w:type="character" w:customStyle="1" w:styleId="112">
    <w:name w:val="Обычный (веб) Знак1 Знак1 Знак Знак Знак Знак Знак"/>
    <w:rsid w:val="0057582C"/>
    <w:rPr>
      <w:sz w:val="24"/>
      <w:szCs w:val="24"/>
      <w:lang w:val="ru-RU" w:eastAsia="ru-RU" w:bidi="ar-SA"/>
    </w:rPr>
  </w:style>
  <w:style w:type="character" w:customStyle="1" w:styleId="2b">
    <w:name w:val="Обычный (веб) Знак2 Знак Знак Знак Знак Знак Знак"/>
    <w:rsid w:val="0057582C"/>
    <w:rPr>
      <w:sz w:val="24"/>
      <w:szCs w:val="24"/>
      <w:lang w:val="ru-RU" w:eastAsia="ru-RU" w:bidi="ar-SA"/>
    </w:rPr>
  </w:style>
  <w:style w:type="character" w:customStyle="1" w:styleId="1f2">
    <w:name w:val="Знак Знак Знак1 Знак Знак"/>
    <w:rsid w:val="0057582C"/>
    <w:rPr>
      <w:sz w:val="24"/>
      <w:szCs w:val="24"/>
      <w:lang w:val="ru-RU"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57582C"/>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57582C"/>
    <w:rPr>
      <w:rFonts w:ascii="Arial Unicode MS" w:eastAsia="Arial Unicode MS" w:hAnsi="Arial Unicode MS" w:cs="Arial Unicode MS" w:hint="eastAsia"/>
      <w:b/>
      <w:bCs/>
      <w:sz w:val="28"/>
      <w:lang w:val="en-US" w:eastAsia="ru-RU" w:bidi="ar-SA"/>
    </w:rPr>
  </w:style>
  <w:style w:type="character" w:customStyle="1" w:styleId="WW8Num1z0">
    <w:name w:val="WW8Num1z0"/>
    <w:rsid w:val="0057582C"/>
    <w:rPr>
      <w:b/>
      <w:bCs w:val="0"/>
    </w:rPr>
  </w:style>
  <w:style w:type="character" w:customStyle="1" w:styleId="WW8Num4z0">
    <w:name w:val="WW8Num4z0"/>
    <w:rsid w:val="0057582C"/>
    <w:rPr>
      <w:b/>
      <w:bCs w:val="0"/>
    </w:rPr>
  </w:style>
  <w:style w:type="character" w:customStyle="1" w:styleId="WW8Num7z0">
    <w:name w:val="WW8Num7z0"/>
    <w:rsid w:val="0057582C"/>
    <w:rPr>
      <w:b/>
      <w:bCs w:val="0"/>
    </w:rPr>
  </w:style>
  <w:style w:type="character" w:customStyle="1" w:styleId="WW8Num8z0">
    <w:name w:val="WW8Num8z0"/>
    <w:rsid w:val="0057582C"/>
    <w:rPr>
      <w:b/>
      <w:bCs w:val="0"/>
    </w:rPr>
  </w:style>
  <w:style w:type="character" w:customStyle="1" w:styleId="WW8Num9z0">
    <w:name w:val="WW8Num9z0"/>
    <w:rsid w:val="0057582C"/>
    <w:rPr>
      <w:b/>
      <w:bCs w:val="0"/>
    </w:rPr>
  </w:style>
  <w:style w:type="character" w:customStyle="1" w:styleId="WW8Num10z0">
    <w:name w:val="WW8Num10z0"/>
    <w:rsid w:val="0057582C"/>
    <w:rPr>
      <w:b/>
      <w:bCs w:val="0"/>
    </w:rPr>
  </w:style>
  <w:style w:type="character" w:customStyle="1" w:styleId="WW8Num15z0">
    <w:name w:val="WW8Num15z0"/>
    <w:rsid w:val="0057582C"/>
    <w:rPr>
      <w:b/>
      <w:bCs w:val="0"/>
    </w:rPr>
  </w:style>
  <w:style w:type="character" w:customStyle="1" w:styleId="WW8Num16z0">
    <w:name w:val="WW8Num16z0"/>
    <w:rsid w:val="0057582C"/>
    <w:rPr>
      <w:b/>
      <w:bCs w:val="0"/>
    </w:rPr>
  </w:style>
  <w:style w:type="character" w:customStyle="1" w:styleId="WW8Num17z0">
    <w:name w:val="WW8Num17z0"/>
    <w:rsid w:val="0057582C"/>
    <w:rPr>
      <w:b/>
      <w:bCs w:val="0"/>
    </w:rPr>
  </w:style>
  <w:style w:type="character" w:customStyle="1" w:styleId="WW8Num17z1">
    <w:name w:val="WW8Num17z1"/>
    <w:rsid w:val="0057582C"/>
    <w:rPr>
      <w:rFonts w:ascii="Symbol" w:hAnsi="Symbol" w:hint="default"/>
      <w:b/>
      <w:bCs w:val="0"/>
    </w:rPr>
  </w:style>
  <w:style w:type="character" w:customStyle="1" w:styleId="WW8Num19z0">
    <w:name w:val="WW8Num19z0"/>
    <w:rsid w:val="0057582C"/>
    <w:rPr>
      <w:b/>
      <w:bCs w:val="0"/>
    </w:rPr>
  </w:style>
  <w:style w:type="character" w:customStyle="1" w:styleId="WW8Num21z0">
    <w:name w:val="WW8Num21z0"/>
    <w:rsid w:val="0057582C"/>
    <w:rPr>
      <w:rFonts w:ascii="Symbol" w:hAnsi="Symbol" w:hint="default"/>
    </w:rPr>
  </w:style>
  <w:style w:type="character" w:customStyle="1" w:styleId="WW8Num21z1">
    <w:name w:val="WW8Num21z1"/>
    <w:rsid w:val="0057582C"/>
    <w:rPr>
      <w:rFonts w:ascii="Courier New" w:hAnsi="Courier New" w:cs="Courier New" w:hint="default"/>
    </w:rPr>
  </w:style>
  <w:style w:type="character" w:customStyle="1" w:styleId="WW8Num21z2">
    <w:name w:val="WW8Num21z2"/>
    <w:rsid w:val="0057582C"/>
    <w:rPr>
      <w:rFonts w:ascii="Wingdings" w:hAnsi="Wingdings" w:hint="default"/>
    </w:rPr>
  </w:style>
  <w:style w:type="character" w:customStyle="1" w:styleId="WW8Num22z0">
    <w:name w:val="WW8Num22z0"/>
    <w:rsid w:val="0057582C"/>
    <w:rPr>
      <w:rFonts w:ascii="Symbol" w:hAnsi="Symbol" w:hint="default"/>
      <w:sz w:val="20"/>
    </w:rPr>
  </w:style>
  <w:style w:type="character" w:customStyle="1" w:styleId="WW8Num22z1">
    <w:name w:val="WW8Num22z1"/>
    <w:rsid w:val="0057582C"/>
    <w:rPr>
      <w:rFonts w:ascii="Courier New" w:hAnsi="Courier New" w:cs="Courier New" w:hint="default"/>
      <w:sz w:val="20"/>
    </w:rPr>
  </w:style>
  <w:style w:type="character" w:customStyle="1" w:styleId="WW8Num22z2">
    <w:name w:val="WW8Num22z2"/>
    <w:rsid w:val="0057582C"/>
    <w:rPr>
      <w:rFonts w:ascii="Wingdings" w:hAnsi="Wingdings" w:hint="default"/>
      <w:sz w:val="20"/>
    </w:rPr>
  </w:style>
  <w:style w:type="character" w:customStyle="1" w:styleId="WW8Num23z0">
    <w:name w:val="WW8Num23z0"/>
    <w:rsid w:val="0057582C"/>
    <w:rPr>
      <w:b/>
      <w:bCs w:val="0"/>
    </w:rPr>
  </w:style>
  <w:style w:type="character" w:customStyle="1" w:styleId="WW8Num24z0">
    <w:name w:val="WW8Num24z0"/>
    <w:rsid w:val="0057582C"/>
    <w:rPr>
      <w:b/>
      <w:bCs w:val="0"/>
    </w:rPr>
  </w:style>
  <w:style w:type="character" w:customStyle="1" w:styleId="WW8Num25z0">
    <w:name w:val="WW8Num25z0"/>
    <w:rsid w:val="0057582C"/>
    <w:rPr>
      <w:rFonts w:ascii="Symbol" w:hAnsi="Symbol" w:hint="default"/>
    </w:rPr>
  </w:style>
  <w:style w:type="character" w:customStyle="1" w:styleId="WW8Num25z1">
    <w:name w:val="WW8Num25z1"/>
    <w:rsid w:val="0057582C"/>
    <w:rPr>
      <w:rFonts w:ascii="Courier New" w:hAnsi="Courier New" w:cs="Courier New" w:hint="default"/>
    </w:rPr>
  </w:style>
  <w:style w:type="character" w:customStyle="1" w:styleId="WW8Num25z2">
    <w:name w:val="WW8Num25z2"/>
    <w:rsid w:val="0057582C"/>
    <w:rPr>
      <w:rFonts w:ascii="Wingdings" w:hAnsi="Wingdings" w:hint="default"/>
    </w:rPr>
  </w:style>
  <w:style w:type="character" w:customStyle="1" w:styleId="WW8Num26z0">
    <w:name w:val="WW8Num26z0"/>
    <w:rsid w:val="0057582C"/>
    <w:rPr>
      <w:b/>
      <w:bCs w:val="0"/>
    </w:rPr>
  </w:style>
  <w:style w:type="character" w:customStyle="1" w:styleId="WW8Num27z0">
    <w:name w:val="WW8Num27z0"/>
    <w:rsid w:val="0057582C"/>
    <w:rPr>
      <w:b/>
      <w:bCs w:val="0"/>
    </w:rPr>
  </w:style>
  <w:style w:type="character" w:customStyle="1" w:styleId="WW8Num28z0">
    <w:name w:val="WW8Num28z0"/>
    <w:rsid w:val="0057582C"/>
    <w:rPr>
      <w:b/>
      <w:bCs w:val="0"/>
    </w:rPr>
  </w:style>
  <w:style w:type="character" w:customStyle="1" w:styleId="WW8Num32z0">
    <w:name w:val="WW8Num32z0"/>
    <w:rsid w:val="0057582C"/>
    <w:rPr>
      <w:b/>
      <w:bCs w:val="0"/>
    </w:rPr>
  </w:style>
  <w:style w:type="character" w:customStyle="1" w:styleId="WW8Num35z0">
    <w:name w:val="WW8Num35z0"/>
    <w:rsid w:val="0057582C"/>
    <w:rPr>
      <w:b/>
      <w:bCs w:val="0"/>
    </w:rPr>
  </w:style>
  <w:style w:type="character" w:customStyle="1" w:styleId="WW8Num36z0">
    <w:name w:val="WW8Num36z0"/>
    <w:rsid w:val="0057582C"/>
    <w:rPr>
      <w:b/>
      <w:bCs w:val="0"/>
    </w:rPr>
  </w:style>
  <w:style w:type="character" w:customStyle="1" w:styleId="WW8Num37z0">
    <w:name w:val="WW8Num37z0"/>
    <w:rsid w:val="0057582C"/>
    <w:rPr>
      <w:b/>
      <w:bCs w:val="0"/>
    </w:rPr>
  </w:style>
  <w:style w:type="character" w:customStyle="1" w:styleId="WW8Num39z0">
    <w:name w:val="WW8Num39z0"/>
    <w:rsid w:val="0057582C"/>
    <w:rPr>
      <w:b/>
      <w:bCs w:val="0"/>
    </w:rPr>
  </w:style>
  <w:style w:type="character" w:customStyle="1" w:styleId="WW8Num43z0">
    <w:name w:val="WW8Num43z0"/>
    <w:rsid w:val="0057582C"/>
    <w:rPr>
      <w:rFonts w:ascii="Symbol" w:hAnsi="Symbol" w:hint="default"/>
    </w:rPr>
  </w:style>
  <w:style w:type="character" w:customStyle="1" w:styleId="WW8Num43z1">
    <w:name w:val="WW8Num43z1"/>
    <w:rsid w:val="0057582C"/>
    <w:rPr>
      <w:rFonts w:ascii="Courier New" w:hAnsi="Courier New" w:cs="Courier New" w:hint="default"/>
    </w:rPr>
  </w:style>
  <w:style w:type="character" w:customStyle="1" w:styleId="WW8Num43z2">
    <w:name w:val="WW8Num43z2"/>
    <w:rsid w:val="0057582C"/>
    <w:rPr>
      <w:rFonts w:ascii="Wingdings" w:hAnsi="Wingdings" w:hint="default"/>
    </w:rPr>
  </w:style>
  <w:style w:type="character" w:customStyle="1" w:styleId="WW8Num44z0">
    <w:name w:val="WW8Num44z0"/>
    <w:rsid w:val="0057582C"/>
    <w:rPr>
      <w:rFonts w:ascii="Times New Roman" w:eastAsia="Times New Roman" w:hAnsi="Times New Roman" w:cs="Times New Roman" w:hint="default"/>
      <w:b/>
      <w:bCs w:val="0"/>
    </w:rPr>
  </w:style>
  <w:style w:type="character" w:customStyle="1" w:styleId="WW8Num44z2">
    <w:name w:val="WW8Num44z2"/>
    <w:rsid w:val="0057582C"/>
    <w:rPr>
      <w:b/>
      <w:bCs w:val="0"/>
    </w:rPr>
  </w:style>
  <w:style w:type="character" w:customStyle="1" w:styleId="WW8Num45z0">
    <w:name w:val="WW8Num45z0"/>
    <w:rsid w:val="0057582C"/>
    <w:rPr>
      <w:b/>
      <w:bCs w:val="0"/>
    </w:rPr>
  </w:style>
  <w:style w:type="character" w:customStyle="1" w:styleId="WW8Num46z0">
    <w:name w:val="WW8Num46z0"/>
    <w:rsid w:val="0057582C"/>
    <w:rPr>
      <w:b/>
      <w:bCs w:val="0"/>
    </w:rPr>
  </w:style>
  <w:style w:type="character" w:customStyle="1" w:styleId="WW8Num48z0">
    <w:name w:val="WW8Num48z0"/>
    <w:rsid w:val="0057582C"/>
    <w:rPr>
      <w:b/>
      <w:bCs w:val="0"/>
    </w:rPr>
  </w:style>
  <w:style w:type="character" w:customStyle="1" w:styleId="WW8Num52z0">
    <w:name w:val="WW8Num52z0"/>
    <w:rsid w:val="0057582C"/>
    <w:rPr>
      <w:rFonts w:ascii="Symbol" w:hAnsi="Symbol" w:hint="default"/>
    </w:rPr>
  </w:style>
  <w:style w:type="character" w:customStyle="1" w:styleId="WW8Num52z1">
    <w:name w:val="WW8Num52z1"/>
    <w:rsid w:val="0057582C"/>
    <w:rPr>
      <w:rFonts w:ascii="Courier New" w:hAnsi="Courier New" w:cs="Courier New" w:hint="default"/>
    </w:rPr>
  </w:style>
  <w:style w:type="character" w:customStyle="1" w:styleId="WW8Num52z2">
    <w:name w:val="WW8Num52z2"/>
    <w:rsid w:val="0057582C"/>
    <w:rPr>
      <w:rFonts w:ascii="Wingdings" w:hAnsi="Wingdings" w:hint="default"/>
    </w:rPr>
  </w:style>
  <w:style w:type="character" w:customStyle="1" w:styleId="WW8Num55z0">
    <w:name w:val="WW8Num55z0"/>
    <w:rsid w:val="0057582C"/>
    <w:rPr>
      <w:b/>
      <w:bCs w:val="0"/>
    </w:rPr>
  </w:style>
  <w:style w:type="character" w:customStyle="1" w:styleId="WW8Num63z0">
    <w:name w:val="WW8Num63z0"/>
    <w:rsid w:val="0057582C"/>
    <w:rPr>
      <w:b/>
      <w:bCs w:val="0"/>
    </w:rPr>
  </w:style>
  <w:style w:type="character" w:customStyle="1" w:styleId="WW8Num64z0">
    <w:name w:val="WW8Num64z0"/>
    <w:rsid w:val="0057582C"/>
    <w:rPr>
      <w:b/>
      <w:bCs w:val="0"/>
    </w:rPr>
  </w:style>
  <w:style w:type="character" w:customStyle="1" w:styleId="WW8Num66z0">
    <w:name w:val="WW8Num66z0"/>
    <w:rsid w:val="0057582C"/>
    <w:rPr>
      <w:b/>
      <w:bCs w:val="0"/>
    </w:rPr>
  </w:style>
  <w:style w:type="character" w:customStyle="1" w:styleId="WW8Num67z0">
    <w:name w:val="WW8Num67z0"/>
    <w:rsid w:val="0057582C"/>
    <w:rPr>
      <w:b/>
      <w:bCs w:val="0"/>
    </w:rPr>
  </w:style>
  <w:style w:type="character" w:customStyle="1" w:styleId="WW8Num68z0">
    <w:name w:val="WW8Num68z0"/>
    <w:rsid w:val="0057582C"/>
    <w:rPr>
      <w:b/>
      <w:bCs w:val="0"/>
    </w:rPr>
  </w:style>
  <w:style w:type="character" w:customStyle="1" w:styleId="WW8Num69z0">
    <w:name w:val="WW8Num69z0"/>
    <w:rsid w:val="0057582C"/>
    <w:rPr>
      <w:b/>
      <w:bCs w:val="0"/>
    </w:rPr>
  </w:style>
  <w:style w:type="character" w:customStyle="1" w:styleId="WW8Num70z0">
    <w:name w:val="WW8Num70z0"/>
    <w:rsid w:val="0057582C"/>
    <w:rPr>
      <w:b/>
      <w:bCs w:val="0"/>
    </w:rPr>
  </w:style>
  <w:style w:type="character" w:customStyle="1" w:styleId="WW8Num71z0">
    <w:name w:val="WW8Num71z0"/>
    <w:rsid w:val="0057582C"/>
    <w:rPr>
      <w:b/>
      <w:bCs w:val="0"/>
    </w:rPr>
  </w:style>
  <w:style w:type="character" w:customStyle="1" w:styleId="WW8Num74z0">
    <w:name w:val="WW8Num74z0"/>
    <w:rsid w:val="0057582C"/>
    <w:rPr>
      <w:b/>
      <w:bCs w:val="0"/>
    </w:rPr>
  </w:style>
  <w:style w:type="character" w:customStyle="1" w:styleId="WW8Num76z0">
    <w:name w:val="WW8Num76z0"/>
    <w:rsid w:val="0057582C"/>
    <w:rPr>
      <w:b/>
      <w:bCs w:val="0"/>
    </w:rPr>
  </w:style>
  <w:style w:type="character" w:customStyle="1" w:styleId="WW8Num76z1">
    <w:name w:val="WW8Num76z1"/>
    <w:rsid w:val="0057582C"/>
    <w:rPr>
      <w:rFonts w:ascii="Symbol" w:hAnsi="Symbol" w:hint="default"/>
      <w:b/>
      <w:bCs w:val="0"/>
    </w:rPr>
  </w:style>
  <w:style w:type="character" w:customStyle="1" w:styleId="WW8Num79z0">
    <w:name w:val="WW8Num79z0"/>
    <w:rsid w:val="0057582C"/>
    <w:rPr>
      <w:b/>
      <w:bCs w:val="0"/>
    </w:rPr>
  </w:style>
  <w:style w:type="character" w:customStyle="1" w:styleId="WW8Num80z0">
    <w:name w:val="WW8Num80z0"/>
    <w:rsid w:val="0057582C"/>
    <w:rPr>
      <w:b/>
      <w:bCs w:val="0"/>
    </w:rPr>
  </w:style>
  <w:style w:type="character" w:customStyle="1" w:styleId="WW8Num81z0">
    <w:name w:val="WW8Num81z0"/>
    <w:rsid w:val="0057582C"/>
    <w:rPr>
      <w:b/>
      <w:bCs w:val="0"/>
    </w:rPr>
  </w:style>
  <w:style w:type="character" w:customStyle="1" w:styleId="WW8Num83z0">
    <w:name w:val="WW8Num83z0"/>
    <w:rsid w:val="0057582C"/>
    <w:rPr>
      <w:b/>
      <w:bCs w:val="0"/>
    </w:rPr>
  </w:style>
  <w:style w:type="character" w:customStyle="1" w:styleId="WW8Num84z0">
    <w:name w:val="WW8Num84z0"/>
    <w:rsid w:val="0057582C"/>
    <w:rPr>
      <w:b/>
      <w:bCs w:val="0"/>
    </w:rPr>
  </w:style>
  <w:style w:type="character" w:customStyle="1" w:styleId="WW8Num85z0">
    <w:name w:val="WW8Num85z0"/>
    <w:rsid w:val="0057582C"/>
    <w:rPr>
      <w:b/>
      <w:bCs w:val="0"/>
    </w:rPr>
  </w:style>
  <w:style w:type="character" w:customStyle="1" w:styleId="WW8Num86z0">
    <w:name w:val="WW8Num86z0"/>
    <w:rsid w:val="0057582C"/>
    <w:rPr>
      <w:b/>
      <w:bCs w:val="0"/>
    </w:rPr>
  </w:style>
  <w:style w:type="character" w:customStyle="1" w:styleId="WW8Num90z0">
    <w:name w:val="WW8Num90z0"/>
    <w:rsid w:val="0057582C"/>
    <w:rPr>
      <w:b/>
      <w:bCs w:val="0"/>
    </w:rPr>
  </w:style>
  <w:style w:type="character" w:customStyle="1" w:styleId="WW8Num92z0">
    <w:name w:val="WW8Num92z0"/>
    <w:rsid w:val="0057582C"/>
    <w:rPr>
      <w:b/>
      <w:bCs w:val="0"/>
    </w:rPr>
  </w:style>
  <w:style w:type="character" w:customStyle="1" w:styleId="WW8Num93z0">
    <w:name w:val="WW8Num93z0"/>
    <w:rsid w:val="0057582C"/>
    <w:rPr>
      <w:b/>
      <w:bCs w:val="0"/>
    </w:rPr>
  </w:style>
  <w:style w:type="character" w:customStyle="1" w:styleId="WW8Num95z0">
    <w:name w:val="WW8Num95z0"/>
    <w:rsid w:val="0057582C"/>
    <w:rPr>
      <w:b/>
      <w:bCs w:val="0"/>
    </w:rPr>
  </w:style>
  <w:style w:type="character" w:customStyle="1" w:styleId="WW8Num96z0">
    <w:name w:val="WW8Num96z0"/>
    <w:rsid w:val="0057582C"/>
    <w:rPr>
      <w:b/>
      <w:bCs w:val="0"/>
    </w:rPr>
  </w:style>
  <w:style w:type="character" w:customStyle="1" w:styleId="WW8Num98z0">
    <w:name w:val="WW8Num98z0"/>
    <w:rsid w:val="0057582C"/>
    <w:rPr>
      <w:rFonts w:ascii="Symbol" w:hAnsi="Symbol" w:hint="default"/>
    </w:rPr>
  </w:style>
  <w:style w:type="character" w:customStyle="1" w:styleId="WW8Num98z1">
    <w:name w:val="WW8Num98z1"/>
    <w:rsid w:val="0057582C"/>
    <w:rPr>
      <w:rFonts w:ascii="Courier New" w:hAnsi="Courier New" w:cs="Courier New" w:hint="default"/>
    </w:rPr>
  </w:style>
  <w:style w:type="character" w:customStyle="1" w:styleId="WW8Num98z2">
    <w:name w:val="WW8Num98z2"/>
    <w:rsid w:val="0057582C"/>
    <w:rPr>
      <w:rFonts w:ascii="Wingdings" w:hAnsi="Wingdings" w:hint="default"/>
    </w:rPr>
  </w:style>
  <w:style w:type="character" w:customStyle="1" w:styleId="WW8Num100z0">
    <w:name w:val="WW8Num100z0"/>
    <w:rsid w:val="0057582C"/>
    <w:rPr>
      <w:b/>
      <w:bCs w:val="0"/>
    </w:rPr>
  </w:style>
  <w:style w:type="character" w:customStyle="1" w:styleId="WW8Num101z0">
    <w:name w:val="WW8Num101z0"/>
    <w:rsid w:val="0057582C"/>
    <w:rPr>
      <w:b/>
      <w:bCs w:val="0"/>
    </w:rPr>
  </w:style>
  <w:style w:type="character" w:customStyle="1" w:styleId="WW8Num102z0">
    <w:name w:val="WW8Num102z0"/>
    <w:rsid w:val="0057582C"/>
    <w:rPr>
      <w:rFonts w:ascii="Symbol" w:hAnsi="Symbol" w:hint="default"/>
    </w:rPr>
  </w:style>
  <w:style w:type="character" w:customStyle="1" w:styleId="WW8Num102z1">
    <w:name w:val="WW8Num102z1"/>
    <w:rsid w:val="0057582C"/>
    <w:rPr>
      <w:rFonts w:ascii="Courier New" w:hAnsi="Courier New" w:cs="Courier New" w:hint="default"/>
    </w:rPr>
  </w:style>
  <w:style w:type="character" w:customStyle="1" w:styleId="WW8Num102z2">
    <w:name w:val="WW8Num102z2"/>
    <w:rsid w:val="0057582C"/>
    <w:rPr>
      <w:rFonts w:ascii="Wingdings" w:hAnsi="Wingdings" w:hint="default"/>
    </w:rPr>
  </w:style>
  <w:style w:type="character" w:customStyle="1" w:styleId="WW8Num103z0">
    <w:name w:val="WW8Num103z0"/>
    <w:rsid w:val="0057582C"/>
    <w:rPr>
      <w:b/>
      <w:bCs w:val="0"/>
    </w:rPr>
  </w:style>
  <w:style w:type="character" w:customStyle="1" w:styleId="WW8Num103z1">
    <w:name w:val="WW8Num103z1"/>
    <w:rsid w:val="0057582C"/>
    <w:rPr>
      <w:rFonts w:ascii="Symbol" w:hAnsi="Symbol" w:hint="default"/>
    </w:rPr>
  </w:style>
  <w:style w:type="character" w:customStyle="1" w:styleId="WW8Num104z0">
    <w:name w:val="WW8Num104z0"/>
    <w:rsid w:val="0057582C"/>
    <w:rPr>
      <w:b/>
      <w:bCs w:val="0"/>
    </w:rPr>
  </w:style>
  <w:style w:type="character" w:customStyle="1" w:styleId="WW8Num106z0">
    <w:name w:val="WW8Num106z0"/>
    <w:rsid w:val="0057582C"/>
    <w:rPr>
      <w:b/>
      <w:bCs w:val="0"/>
    </w:rPr>
  </w:style>
  <w:style w:type="character" w:customStyle="1" w:styleId="WW8Num109z0">
    <w:name w:val="WW8Num109z0"/>
    <w:rsid w:val="0057582C"/>
    <w:rPr>
      <w:b/>
      <w:bCs w:val="0"/>
    </w:rPr>
  </w:style>
  <w:style w:type="character" w:customStyle="1" w:styleId="WW8Num110z0">
    <w:name w:val="WW8Num110z0"/>
    <w:rsid w:val="0057582C"/>
    <w:rPr>
      <w:rFonts w:ascii="Symbol" w:hAnsi="Symbol" w:hint="default"/>
    </w:rPr>
  </w:style>
  <w:style w:type="character" w:customStyle="1" w:styleId="WW8Num110z1">
    <w:name w:val="WW8Num110z1"/>
    <w:rsid w:val="0057582C"/>
    <w:rPr>
      <w:rFonts w:ascii="Courier New" w:hAnsi="Courier New" w:cs="Courier New" w:hint="default"/>
    </w:rPr>
  </w:style>
  <w:style w:type="character" w:customStyle="1" w:styleId="WW8Num110z2">
    <w:name w:val="WW8Num110z2"/>
    <w:rsid w:val="0057582C"/>
    <w:rPr>
      <w:rFonts w:ascii="Wingdings" w:hAnsi="Wingdings" w:hint="default"/>
    </w:rPr>
  </w:style>
  <w:style w:type="character" w:customStyle="1" w:styleId="WW8Num112z0">
    <w:name w:val="WW8Num112z0"/>
    <w:rsid w:val="0057582C"/>
    <w:rPr>
      <w:b/>
      <w:bCs w:val="0"/>
    </w:rPr>
  </w:style>
  <w:style w:type="character" w:customStyle="1" w:styleId="WW8Num113z0">
    <w:name w:val="WW8Num113z0"/>
    <w:rsid w:val="0057582C"/>
    <w:rPr>
      <w:b/>
      <w:bCs w:val="0"/>
    </w:rPr>
  </w:style>
  <w:style w:type="character" w:customStyle="1" w:styleId="WW8Num114z0">
    <w:name w:val="WW8Num114z0"/>
    <w:rsid w:val="0057582C"/>
    <w:rPr>
      <w:b/>
      <w:bCs w:val="0"/>
    </w:rPr>
  </w:style>
  <w:style w:type="character" w:customStyle="1" w:styleId="WW8Num114z1">
    <w:name w:val="WW8Num114z1"/>
    <w:rsid w:val="0057582C"/>
    <w:rPr>
      <w:rFonts w:ascii="Symbol" w:hAnsi="Symbol" w:hint="default"/>
      <w:b/>
      <w:bCs w:val="0"/>
    </w:rPr>
  </w:style>
  <w:style w:type="character" w:customStyle="1" w:styleId="WW8Num115z0">
    <w:name w:val="WW8Num115z0"/>
    <w:rsid w:val="0057582C"/>
    <w:rPr>
      <w:b/>
      <w:bCs w:val="0"/>
    </w:rPr>
  </w:style>
  <w:style w:type="character" w:customStyle="1" w:styleId="WW8Num116z0">
    <w:name w:val="WW8Num116z0"/>
    <w:rsid w:val="0057582C"/>
    <w:rPr>
      <w:b/>
      <w:bCs w:val="0"/>
    </w:rPr>
  </w:style>
  <w:style w:type="character" w:customStyle="1" w:styleId="WW8Num117z0">
    <w:name w:val="WW8Num117z0"/>
    <w:rsid w:val="0057582C"/>
    <w:rPr>
      <w:b/>
      <w:bCs w:val="0"/>
    </w:rPr>
  </w:style>
  <w:style w:type="character" w:customStyle="1" w:styleId="WW8Num120z0">
    <w:name w:val="WW8Num120z0"/>
    <w:rsid w:val="0057582C"/>
    <w:rPr>
      <w:b/>
      <w:bCs w:val="0"/>
    </w:rPr>
  </w:style>
  <w:style w:type="character" w:customStyle="1" w:styleId="WW8Num121z0">
    <w:name w:val="WW8Num121z0"/>
    <w:rsid w:val="0057582C"/>
    <w:rPr>
      <w:rFonts w:ascii="Symbol" w:hAnsi="Symbol" w:hint="default"/>
      <w:sz w:val="20"/>
    </w:rPr>
  </w:style>
  <w:style w:type="character" w:customStyle="1" w:styleId="WW8Num121z1">
    <w:name w:val="WW8Num121z1"/>
    <w:rsid w:val="0057582C"/>
    <w:rPr>
      <w:rFonts w:ascii="Courier New" w:hAnsi="Courier New" w:cs="Courier New" w:hint="default"/>
      <w:sz w:val="20"/>
    </w:rPr>
  </w:style>
  <w:style w:type="character" w:customStyle="1" w:styleId="WW8Num121z2">
    <w:name w:val="WW8Num121z2"/>
    <w:rsid w:val="0057582C"/>
    <w:rPr>
      <w:rFonts w:ascii="Wingdings" w:hAnsi="Wingdings" w:hint="default"/>
      <w:sz w:val="20"/>
    </w:rPr>
  </w:style>
  <w:style w:type="character" w:customStyle="1" w:styleId="WW8Num122z0">
    <w:name w:val="WW8Num122z0"/>
    <w:rsid w:val="0057582C"/>
    <w:rPr>
      <w:b/>
      <w:bCs w:val="0"/>
    </w:rPr>
  </w:style>
  <w:style w:type="character" w:customStyle="1" w:styleId="WW8Num124z0">
    <w:name w:val="WW8Num124z0"/>
    <w:rsid w:val="0057582C"/>
    <w:rPr>
      <w:rFonts w:ascii="Symbol" w:hAnsi="Symbol" w:hint="default"/>
    </w:rPr>
  </w:style>
  <w:style w:type="character" w:customStyle="1" w:styleId="WW8Num124z1">
    <w:name w:val="WW8Num124z1"/>
    <w:rsid w:val="0057582C"/>
    <w:rPr>
      <w:rFonts w:ascii="Courier New" w:hAnsi="Courier New" w:cs="Courier New" w:hint="default"/>
    </w:rPr>
  </w:style>
  <w:style w:type="character" w:customStyle="1" w:styleId="WW8Num124z2">
    <w:name w:val="WW8Num124z2"/>
    <w:rsid w:val="0057582C"/>
    <w:rPr>
      <w:rFonts w:ascii="Wingdings" w:hAnsi="Wingdings" w:hint="default"/>
    </w:rPr>
  </w:style>
  <w:style w:type="character" w:customStyle="1" w:styleId="WW8Num125z0">
    <w:name w:val="WW8Num125z0"/>
    <w:rsid w:val="0057582C"/>
    <w:rPr>
      <w:rFonts w:ascii="Symbol" w:hAnsi="Symbol" w:hint="default"/>
    </w:rPr>
  </w:style>
  <w:style w:type="character" w:customStyle="1" w:styleId="WW8Num125z1">
    <w:name w:val="WW8Num125z1"/>
    <w:rsid w:val="0057582C"/>
    <w:rPr>
      <w:rFonts w:ascii="Courier New" w:hAnsi="Courier New" w:cs="Courier New" w:hint="default"/>
    </w:rPr>
  </w:style>
  <w:style w:type="character" w:customStyle="1" w:styleId="WW8Num125z2">
    <w:name w:val="WW8Num125z2"/>
    <w:rsid w:val="0057582C"/>
    <w:rPr>
      <w:rFonts w:ascii="Wingdings" w:hAnsi="Wingdings" w:hint="default"/>
    </w:rPr>
  </w:style>
  <w:style w:type="character" w:customStyle="1" w:styleId="WW8Num126z0">
    <w:name w:val="WW8Num126z0"/>
    <w:rsid w:val="0057582C"/>
    <w:rPr>
      <w:b/>
      <w:bCs w:val="0"/>
    </w:rPr>
  </w:style>
  <w:style w:type="character" w:customStyle="1" w:styleId="WW8Num128z0">
    <w:name w:val="WW8Num128z0"/>
    <w:rsid w:val="0057582C"/>
    <w:rPr>
      <w:b/>
      <w:bCs w:val="0"/>
    </w:rPr>
  </w:style>
  <w:style w:type="character" w:customStyle="1" w:styleId="WW8Num129z0">
    <w:name w:val="WW8Num129z0"/>
    <w:rsid w:val="0057582C"/>
    <w:rPr>
      <w:b/>
      <w:bCs w:val="0"/>
    </w:rPr>
  </w:style>
  <w:style w:type="character" w:customStyle="1" w:styleId="WW8Num130z0">
    <w:name w:val="WW8Num130z0"/>
    <w:rsid w:val="0057582C"/>
    <w:rPr>
      <w:rFonts w:ascii="Symbol" w:hAnsi="Symbol" w:hint="default"/>
    </w:rPr>
  </w:style>
  <w:style w:type="character" w:customStyle="1" w:styleId="WW8Num130z1">
    <w:name w:val="WW8Num130z1"/>
    <w:rsid w:val="0057582C"/>
    <w:rPr>
      <w:rFonts w:ascii="Courier New" w:hAnsi="Courier New" w:cs="Courier New" w:hint="default"/>
    </w:rPr>
  </w:style>
  <w:style w:type="character" w:customStyle="1" w:styleId="WW8Num130z2">
    <w:name w:val="WW8Num130z2"/>
    <w:rsid w:val="0057582C"/>
    <w:rPr>
      <w:rFonts w:ascii="Wingdings" w:hAnsi="Wingdings" w:hint="default"/>
    </w:rPr>
  </w:style>
  <w:style w:type="character" w:customStyle="1" w:styleId="WW8Num131z0">
    <w:name w:val="WW8Num131z0"/>
    <w:rsid w:val="0057582C"/>
    <w:rPr>
      <w:b/>
      <w:bCs w:val="0"/>
    </w:rPr>
  </w:style>
  <w:style w:type="character" w:customStyle="1" w:styleId="WW8Num133z0">
    <w:name w:val="WW8Num133z0"/>
    <w:rsid w:val="0057582C"/>
    <w:rPr>
      <w:b/>
      <w:bCs w:val="0"/>
    </w:rPr>
  </w:style>
  <w:style w:type="character" w:customStyle="1" w:styleId="WW8Num133z1">
    <w:name w:val="WW8Num133z1"/>
    <w:rsid w:val="0057582C"/>
    <w:rPr>
      <w:rFonts w:ascii="Symbol" w:hAnsi="Symbol" w:hint="default"/>
      <w:b/>
      <w:bCs w:val="0"/>
    </w:rPr>
  </w:style>
  <w:style w:type="character" w:customStyle="1" w:styleId="WW8Num135z0">
    <w:name w:val="WW8Num135z0"/>
    <w:rsid w:val="0057582C"/>
    <w:rPr>
      <w:b/>
      <w:bCs w:val="0"/>
    </w:rPr>
  </w:style>
  <w:style w:type="character" w:customStyle="1" w:styleId="WW8Num136z0">
    <w:name w:val="WW8Num136z0"/>
    <w:rsid w:val="0057582C"/>
    <w:rPr>
      <w:rFonts w:ascii="Symbol" w:hAnsi="Symbol" w:hint="default"/>
    </w:rPr>
  </w:style>
  <w:style w:type="character" w:customStyle="1" w:styleId="WW8Num136z1">
    <w:name w:val="WW8Num136z1"/>
    <w:rsid w:val="0057582C"/>
    <w:rPr>
      <w:rFonts w:ascii="Courier New" w:hAnsi="Courier New" w:cs="Courier New" w:hint="default"/>
    </w:rPr>
  </w:style>
  <w:style w:type="character" w:customStyle="1" w:styleId="WW8Num136z2">
    <w:name w:val="WW8Num136z2"/>
    <w:rsid w:val="0057582C"/>
    <w:rPr>
      <w:rFonts w:ascii="Wingdings" w:hAnsi="Wingdings" w:hint="default"/>
    </w:rPr>
  </w:style>
  <w:style w:type="character" w:customStyle="1" w:styleId="WW8Num137z0">
    <w:name w:val="WW8Num137z0"/>
    <w:rsid w:val="0057582C"/>
    <w:rPr>
      <w:b/>
      <w:bCs w:val="0"/>
    </w:rPr>
  </w:style>
  <w:style w:type="character" w:customStyle="1" w:styleId="WW8Num138z0">
    <w:name w:val="WW8Num138z0"/>
    <w:rsid w:val="0057582C"/>
    <w:rPr>
      <w:b/>
      <w:bCs w:val="0"/>
    </w:rPr>
  </w:style>
  <w:style w:type="character" w:customStyle="1" w:styleId="WW8Num138z1">
    <w:name w:val="WW8Num138z1"/>
    <w:rsid w:val="0057582C"/>
    <w:rPr>
      <w:rFonts w:ascii="Symbol" w:hAnsi="Symbol" w:hint="default"/>
    </w:rPr>
  </w:style>
  <w:style w:type="character" w:customStyle="1" w:styleId="WW8Num140z0">
    <w:name w:val="WW8Num140z0"/>
    <w:rsid w:val="0057582C"/>
    <w:rPr>
      <w:b/>
      <w:bCs w:val="0"/>
    </w:rPr>
  </w:style>
  <w:style w:type="character" w:customStyle="1" w:styleId="WW8Num141z0">
    <w:name w:val="WW8Num141z0"/>
    <w:rsid w:val="0057582C"/>
    <w:rPr>
      <w:b/>
      <w:bCs w:val="0"/>
    </w:rPr>
  </w:style>
  <w:style w:type="character" w:customStyle="1" w:styleId="WW8Num144z0">
    <w:name w:val="WW8Num144z0"/>
    <w:rsid w:val="0057582C"/>
    <w:rPr>
      <w:rFonts w:ascii="Symbol" w:hAnsi="Symbol" w:hint="default"/>
    </w:rPr>
  </w:style>
  <w:style w:type="character" w:customStyle="1" w:styleId="WW8Num144z1">
    <w:name w:val="WW8Num144z1"/>
    <w:rsid w:val="0057582C"/>
    <w:rPr>
      <w:rFonts w:ascii="Courier New" w:hAnsi="Courier New" w:cs="Courier New" w:hint="default"/>
    </w:rPr>
  </w:style>
  <w:style w:type="character" w:customStyle="1" w:styleId="WW8Num144z2">
    <w:name w:val="WW8Num144z2"/>
    <w:rsid w:val="0057582C"/>
    <w:rPr>
      <w:rFonts w:ascii="Wingdings" w:hAnsi="Wingdings" w:hint="default"/>
    </w:rPr>
  </w:style>
  <w:style w:type="character" w:customStyle="1" w:styleId="WW8Num145z0">
    <w:name w:val="WW8Num145z0"/>
    <w:rsid w:val="0057582C"/>
    <w:rPr>
      <w:b/>
      <w:bCs w:val="0"/>
    </w:rPr>
  </w:style>
  <w:style w:type="character" w:customStyle="1" w:styleId="WW8Num145z1">
    <w:name w:val="WW8Num145z1"/>
    <w:rsid w:val="0057582C"/>
    <w:rPr>
      <w:rFonts w:ascii="Symbol" w:hAnsi="Symbol" w:hint="default"/>
      <w:b/>
      <w:bCs w:val="0"/>
    </w:rPr>
  </w:style>
  <w:style w:type="character" w:customStyle="1" w:styleId="WW8Num146z0">
    <w:name w:val="WW8Num146z0"/>
    <w:rsid w:val="0057582C"/>
    <w:rPr>
      <w:b/>
      <w:bCs w:val="0"/>
    </w:rPr>
  </w:style>
  <w:style w:type="character" w:customStyle="1" w:styleId="WW8Num149z0">
    <w:name w:val="WW8Num149z0"/>
    <w:rsid w:val="0057582C"/>
    <w:rPr>
      <w:b/>
      <w:bCs w:val="0"/>
    </w:rPr>
  </w:style>
  <w:style w:type="character" w:customStyle="1" w:styleId="WW8Num153z0">
    <w:name w:val="WW8Num153z0"/>
    <w:rsid w:val="0057582C"/>
    <w:rPr>
      <w:b/>
      <w:bCs w:val="0"/>
    </w:rPr>
  </w:style>
  <w:style w:type="character" w:customStyle="1" w:styleId="WW8Num154z0">
    <w:name w:val="WW8Num154z0"/>
    <w:rsid w:val="0057582C"/>
    <w:rPr>
      <w:b/>
      <w:bCs w:val="0"/>
    </w:rPr>
  </w:style>
  <w:style w:type="character" w:customStyle="1" w:styleId="WW8Num155z0">
    <w:name w:val="WW8Num155z0"/>
    <w:rsid w:val="0057582C"/>
    <w:rPr>
      <w:b/>
      <w:bCs w:val="0"/>
    </w:rPr>
  </w:style>
  <w:style w:type="character" w:customStyle="1" w:styleId="WW8Num155z1">
    <w:name w:val="WW8Num155z1"/>
    <w:rsid w:val="0057582C"/>
    <w:rPr>
      <w:rFonts w:ascii="Symbol" w:hAnsi="Symbol" w:hint="default"/>
    </w:rPr>
  </w:style>
  <w:style w:type="character" w:customStyle="1" w:styleId="WW8Num156z0">
    <w:name w:val="WW8Num156z0"/>
    <w:rsid w:val="0057582C"/>
    <w:rPr>
      <w:b/>
      <w:bCs w:val="0"/>
    </w:rPr>
  </w:style>
  <w:style w:type="character" w:customStyle="1" w:styleId="WW8Num159z0">
    <w:name w:val="WW8Num159z0"/>
    <w:rsid w:val="0057582C"/>
    <w:rPr>
      <w:b/>
      <w:bCs w:val="0"/>
    </w:rPr>
  </w:style>
  <w:style w:type="character" w:customStyle="1" w:styleId="WW8Num160z0">
    <w:name w:val="WW8Num160z0"/>
    <w:rsid w:val="0057582C"/>
    <w:rPr>
      <w:b/>
      <w:bCs w:val="0"/>
    </w:rPr>
  </w:style>
  <w:style w:type="character" w:customStyle="1" w:styleId="WW8Num161z0">
    <w:name w:val="WW8Num161z0"/>
    <w:rsid w:val="0057582C"/>
    <w:rPr>
      <w:rFonts w:ascii="Times New Roman" w:eastAsia="Times New Roman" w:hAnsi="Times New Roman" w:cs="Times New Roman" w:hint="default"/>
      <w:b/>
      <w:bCs w:val="0"/>
    </w:rPr>
  </w:style>
  <w:style w:type="character" w:customStyle="1" w:styleId="WW8Num163z0">
    <w:name w:val="WW8Num163z0"/>
    <w:rsid w:val="0057582C"/>
    <w:rPr>
      <w:rFonts w:ascii="Symbol" w:hAnsi="Symbol" w:hint="default"/>
    </w:rPr>
  </w:style>
  <w:style w:type="character" w:customStyle="1" w:styleId="WW8Num163z1">
    <w:name w:val="WW8Num163z1"/>
    <w:rsid w:val="0057582C"/>
    <w:rPr>
      <w:rFonts w:ascii="Courier New" w:hAnsi="Courier New" w:cs="Courier New" w:hint="default"/>
    </w:rPr>
  </w:style>
  <w:style w:type="character" w:customStyle="1" w:styleId="WW8Num163z2">
    <w:name w:val="WW8Num163z2"/>
    <w:rsid w:val="0057582C"/>
    <w:rPr>
      <w:rFonts w:ascii="Wingdings" w:hAnsi="Wingdings" w:hint="default"/>
    </w:rPr>
  </w:style>
  <w:style w:type="character" w:customStyle="1" w:styleId="WW8Num165z0">
    <w:name w:val="WW8Num165z0"/>
    <w:rsid w:val="0057582C"/>
    <w:rPr>
      <w:b/>
      <w:bCs w:val="0"/>
    </w:rPr>
  </w:style>
  <w:style w:type="character" w:customStyle="1" w:styleId="WW8Num169z0">
    <w:name w:val="WW8Num169z0"/>
    <w:rsid w:val="0057582C"/>
    <w:rPr>
      <w:rFonts w:ascii="Symbol" w:hAnsi="Symbol" w:hint="default"/>
    </w:rPr>
  </w:style>
  <w:style w:type="character" w:customStyle="1" w:styleId="WW8Num169z2">
    <w:name w:val="WW8Num169z2"/>
    <w:rsid w:val="0057582C"/>
    <w:rPr>
      <w:b/>
      <w:bCs w:val="0"/>
    </w:rPr>
  </w:style>
  <w:style w:type="character" w:customStyle="1" w:styleId="WW8Num170z0">
    <w:name w:val="WW8Num170z0"/>
    <w:rsid w:val="0057582C"/>
    <w:rPr>
      <w:rFonts w:ascii="Symbol" w:hAnsi="Symbol" w:hint="default"/>
    </w:rPr>
  </w:style>
  <w:style w:type="character" w:customStyle="1" w:styleId="WW8Num170z1">
    <w:name w:val="WW8Num170z1"/>
    <w:rsid w:val="0057582C"/>
    <w:rPr>
      <w:rFonts w:ascii="Courier New" w:hAnsi="Courier New" w:cs="Courier New" w:hint="default"/>
    </w:rPr>
  </w:style>
  <w:style w:type="character" w:customStyle="1" w:styleId="WW8Num170z2">
    <w:name w:val="WW8Num170z2"/>
    <w:rsid w:val="0057582C"/>
    <w:rPr>
      <w:rFonts w:ascii="Wingdings" w:hAnsi="Wingdings" w:hint="default"/>
    </w:rPr>
  </w:style>
  <w:style w:type="character" w:customStyle="1" w:styleId="WW8Num172z0">
    <w:name w:val="WW8Num172z0"/>
    <w:rsid w:val="0057582C"/>
    <w:rPr>
      <w:b/>
      <w:bCs w:val="0"/>
    </w:rPr>
  </w:style>
  <w:style w:type="character" w:customStyle="1" w:styleId="WW8Num174z0">
    <w:name w:val="WW8Num174z0"/>
    <w:rsid w:val="0057582C"/>
    <w:rPr>
      <w:rFonts w:ascii="Symbol" w:hAnsi="Symbol" w:hint="default"/>
      <w:b/>
      <w:bCs w:val="0"/>
    </w:rPr>
  </w:style>
  <w:style w:type="character" w:customStyle="1" w:styleId="WW8Num177z0">
    <w:name w:val="WW8Num177z0"/>
    <w:rsid w:val="0057582C"/>
    <w:rPr>
      <w:b/>
      <w:bCs w:val="0"/>
    </w:rPr>
  </w:style>
  <w:style w:type="character" w:customStyle="1" w:styleId="WW8Num179z0">
    <w:name w:val="WW8Num179z0"/>
    <w:rsid w:val="0057582C"/>
    <w:rPr>
      <w:b/>
      <w:bCs w:val="0"/>
    </w:rPr>
  </w:style>
  <w:style w:type="character" w:customStyle="1" w:styleId="WW8Num181z0">
    <w:name w:val="WW8Num181z0"/>
    <w:rsid w:val="0057582C"/>
    <w:rPr>
      <w:rFonts w:ascii="Symbol" w:hAnsi="Symbol" w:hint="default"/>
    </w:rPr>
  </w:style>
  <w:style w:type="character" w:customStyle="1" w:styleId="WW8Num181z1">
    <w:name w:val="WW8Num181z1"/>
    <w:rsid w:val="0057582C"/>
    <w:rPr>
      <w:b/>
      <w:bCs w:val="0"/>
    </w:rPr>
  </w:style>
  <w:style w:type="character" w:customStyle="1" w:styleId="WW8Num183z0">
    <w:name w:val="WW8Num183z0"/>
    <w:rsid w:val="0057582C"/>
    <w:rPr>
      <w:b/>
      <w:bCs w:val="0"/>
    </w:rPr>
  </w:style>
  <w:style w:type="character" w:customStyle="1" w:styleId="WW8Num184z0">
    <w:name w:val="WW8Num184z0"/>
    <w:rsid w:val="0057582C"/>
    <w:rPr>
      <w:b/>
      <w:bCs w:val="0"/>
    </w:rPr>
  </w:style>
  <w:style w:type="character" w:customStyle="1" w:styleId="WW-0">
    <w:name w:val="WW-Основной шрифт абзаца"/>
    <w:rsid w:val="0057582C"/>
  </w:style>
  <w:style w:type="character" w:customStyle="1" w:styleId="WW-HTML">
    <w:name w:val="WW-Пишущая машинка HTML"/>
    <w:rsid w:val="0057582C"/>
    <w:rPr>
      <w:rFonts w:ascii="Courier New" w:eastAsia="Times New Roman" w:hAnsi="Courier New" w:cs="Courier New" w:hint="default"/>
      <w:sz w:val="20"/>
      <w:szCs w:val="20"/>
    </w:rPr>
  </w:style>
  <w:style w:type="character" w:customStyle="1" w:styleId="afa">
    <w:name w:val="Знак Знак Знак"/>
    <w:rsid w:val="0057582C"/>
    <w:rPr>
      <w:sz w:val="24"/>
      <w:szCs w:val="24"/>
      <w:lang w:val="ru-RU" w:eastAsia="ar-SA" w:bidi="ar-SA"/>
    </w:rPr>
  </w:style>
  <w:style w:type="character" w:customStyle="1" w:styleId="1f3">
    <w:name w:val="Знак Знак Знак1"/>
    <w:rsid w:val="0057582C"/>
    <w:rPr>
      <w:sz w:val="24"/>
      <w:szCs w:val="24"/>
      <w:lang w:val="ru-RU" w:eastAsia="ar-SA" w:bidi="ar-SA"/>
    </w:rPr>
  </w:style>
  <w:style w:type="character" w:customStyle="1" w:styleId="2c">
    <w:name w:val="Знак2"/>
    <w:rsid w:val="0057582C"/>
    <w:rPr>
      <w:rFonts w:ascii="Tahoma" w:hAnsi="Tahoma" w:cs="Tahoma" w:hint="default"/>
      <w:lang w:val="ru-RU" w:eastAsia="ar-SA" w:bidi="ar-SA"/>
    </w:rPr>
  </w:style>
  <w:style w:type="character" w:customStyle="1" w:styleId="1f4">
    <w:name w:val="Основной текст с отступом Знак1"/>
    <w:basedOn w:val="a0"/>
    <w:semiHidden/>
    <w:rsid w:val="0057582C"/>
  </w:style>
  <w:style w:type="character" w:customStyle="1" w:styleId="210">
    <w:name w:val="Основной текст 2 Знак1"/>
    <w:basedOn w:val="a0"/>
    <w:semiHidden/>
    <w:rsid w:val="0057582C"/>
  </w:style>
  <w:style w:type="character" w:customStyle="1" w:styleId="211">
    <w:name w:val="Основной текст с отступом 2 Знак1"/>
    <w:basedOn w:val="a0"/>
    <w:semiHidden/>
    <w:rsid w:val="0057582C"/>
  </w:style>
  <w:style w:type="character" w:customStyle="1" w:styleId="312">
    <w:name w:val="Основной текст с отступом 3 Знак1"/>
    <w:semiHidden/>
    <w:rsid w:val="0057582C"/>
    <w:rPr>
      <w:sz w:val="16"/>
      <w:szCs w:val="16"/>
    </w:rPr>
  </w:style>
  <w:style w:type="character" w:customStyle="1" w:styleId="z-">
    <w:name w:val="z-Начало формы Знак"/>
    <w:link w:val="z-0"/>
    <w:semiHidden/>
    <w:rsid w:val="0057582C"/>
    <w:rPr>
      <w:rFonts w:ascii="Arial" w:hAnsi="Arial" w:cs="Arial"/>
      <w:vanish/>
      <w:sz w:val="16"/>
      <w:szCs w:val="16"/>
    </w:rPr>
  </w:style>
  <w:style w:type="paragraph" w:styleId="z-0">
    <w:name w:val="HTML Top of Form"/>
    <w:basedOn w:val="a"/>
    <w:next w:val="a"/>
    <w:link w:val="z-"/>
    <w:hidden/>
    <w:semiHidden/>
    <w:unhideWhenUsed/>
    <w:rsid w:val="0057582C"/>
    <w:pPr>
      <w:pBdr>
        <w:bottom w:val="single" w:sz="6" w:space="1" w:color="auto"/>
      </w:pBdr>
      <w:jc w:val="center"/>
    </w:pPr>
    <w:rPr>
      <w:rFonts w:ascii="Arial" w:hAnsi="Arial" w:cs="Arial"/>
      <w:vanish/>
      <w:sz w:val="16"/>
      <w:szCs w:val="16"/>
    </w:rPr>
  </w:style>
  <w:style w:type="character" w:customStyle="1" w:styleId="z-1">
    <w:name w:val="z-Конец формы Знак"/>
    <w:link w:val="z-2"/>
    <w:semiHidden/>
    <w:rsid w:val="0057582C"/>
    <w:rPr>
      <w:rFonts w:ascii="Arial" w:hAnsi="Arial" w:cs="Arial"/>
      <w:vanish/>
      <w:sz w:val="16"/>
      <w:szCs w:val="16"/>
    </w:rPr>
  </w:style>
  <w:style w:type="paragraph" w:styleId="z-2">
    <w:name w:val="HTML Bottom of Form"/>
    <w:basedOn w:val="a"/>
    <w:next w:val="a"/>
    <w:link w:val="z-1"/>
    <w:hidden/>
    <w:semiHidden/>
    <w:unhideWhenUsed/>
    <w:rsid w:val="0057582C"/>
    <w:pPr>
      <w:pBdr>
        <w:top w:val="single" w:sz="6" w:space="1" w:color="auto"/>
      </w:pBdr>
      <w:jc w:val="center"/>
    </w:pPr>
    <w:rPr>
      <w:rFonts w:ascii="Arial" w:hAnsi="Arial" w:cs="Arial"/>
      <w:vanish/>
      <w:sz w:val="16"/>
      <w:szCs w:val="16"/>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57582C"/>
    <w:rPr>
      <w:rFonts w:ascii="Arial" w:hAnsi="Arial" w:cs="Arial" w:hint="default"/>
      <w:kern w:val="28"/>
      <w:sz w:val="28"/>
    </w:rPr>
  </w:style>
  <w:style w:type="character" w:customStyle="1" w:styleId="afb">
    <w:name w:val="Основной шрифт"/>
    <w:rsid w:val="0057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21</Pages>
  <Words>5462</Words>
  <Characters>31137</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Виктор</cp:lastModifiedBy>
  <cp:revision>12</cp:revision>
  <cp:lastPrinted>2009-02-27T07:48:00Z</cp:lastPrinted>
  <dcterms:created xsi:type="dcterms:W3CDTF">2012-04-20T19:32:00Z</dcterms:created>
  <dcterms:modified xsi:type="dcterms:W3CDTF">2012-08-30T18:57:00Z</dcterms:modified>
</cp:coreProperties>
</file>